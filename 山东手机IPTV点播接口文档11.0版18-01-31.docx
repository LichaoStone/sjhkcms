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48"/>
          <w:szCs w:val="48"/>
        </w:rPr>
      </w:pPr>
      <w:r>
        <w:rPr>
          <w:rFonts w:hint="eastAsia" w:ascii="微软雅黑" w:hAnsi="微软雅黑" w:eastAsia="微软雅黑"/>
          <w:b/>
          <w:sz w:val="48"/>
          <w:szCs w:val="48"/>
        </w:rPr>
        <w:tab/>
      </w:r>
    </w:p>
    <w:p>
      <w:pPr>
        <w:jc w:val="center"/>
        <w:rPr>
          <w:rFonts w:ascii="微软雅黑" w:hAnsi="微软雅黑" w:eastAsia="微软雅黑"/>
          <w:b/>
          <w:sz w:val="48"/>
          <w:szCs w:val="48"/>
        </w:rPr>
      </w:pPr>
      <w:r>
        <w:rPr>
          <w:rFonts w:hint="eastAsia" w:ascii="微软雅黑" w:hAnsi="微软雅黑" w:eastAsia="微软雅黑"/>
          <w:b/>
          <w:sz w:val="48"/>
          <w:szCs w:val="48"/>
          <w:lang w:val="en-US" w:eastAsia="zh-CN"/>
        </w:rPr>
        <w:t>山东手机IPTV点播</w:t>
      </w:r>
      <w:r>
        <w:rPr>
          <w:rFonts w:hint="eastAsia" w:ascii="微软雅黑" w:hAnsi="微软雅黑" w:eastAsia="微软雅黑"/>
          <w:b/>
          <w:sz w:val="48"/>
          <w:szCs w:val="48"/>
        </w:rPr>
        <w:t>接口协议</w:t>
      </w:r>
    </w:p>
    <w:p>
      <w:pPr>
        <w:jc w:val="center"/>
        <w:rPr>
          <w:rFonts w:ascii="微软雅黑" w:hAnsi="微软雅黑" w:eastAsia="微软雅黑"/>
          <w:b/>
          <w:sz w:val="48"/>
          <w:szCs w:val="48"/>
        </w:rPr>
      </w:pPr>
    </w:p>
    <w:p>
      <w:pPr>
        <w:jc w:val="center"/>
        <w:rPr>
          <w:rFonts w:ascii="微软雅黑" w:hAnsi="微软雅黑" w:eastAsia="微软雅黑"/>
          <w:b/>
          <w:sz w:val="48"/>
          <w:szCs w:val="48"/>
        </w:rPr>
      </w:pPr>
    </w:p>
    <w:p>
      <w:pPr>
        <w:pStyle w:val="278"/>
        <w:rPr>
          <w:rFonts w:ascii="微软雅黑" w:hAnsi="微软雅黑" w:eastAsia="微软雅黑"/>
          <w:color w:val="auto"/>
        </w:rPr>
      </w:pPr>
      <w:r>
        <w:rPr>
          <w:rFonts w:ascii="微软雅黑" w:hAnsi="微软雅黑" w:eastAsia="微软雅黑"/>
          <w:color w:val="auto"/>
          <w:lang w:val="zh-CN"/>
        </w:rPr>
        <w:t>目录</w:t>
      </w:r>
    </w:p>
    <w:p>
      <w:pPr>
        <w:pStyle w:val="62"/>
        <w:tabs>
          <w:tab w:val="right" w:leader="dot" w:pos="9629"/>
        </w:tabs>
        <w:rPr>
          <w:rFonts w:asciiTheme="minorHAnsi" w:hAnsiTheme="minorHAnsi" w:eastAsiaTheme="minorEastAsia" w:cstheme="minorBidi"/>
          <w:b w:val="0"/>
          <w:bCs w:val="0"/>
          <w:sz w:val="21"/>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"_Toc463871821" </w:instrText>
      </w:r>
      <w:r>
        <w:fldChar w:fldCharType="separate"/>
      </w:r>
      <w:r>
        <w:rPr>
          <w:rStyle w:val="99"/>
        </w:rPr>
        <w:t>1</w:t>
      </w:r>
      <w:r>
        <w:rPr>
          <w:rStyle w:val="99"/>
          <w:rFonts w:hint="eastAsia" w:ascii="微软雅黑" w:hAnsi="微软雅黑" w:eastAsia="微软雅黑"/>
        </w:rPr>
        <w:t xml:space="preserve"> 总体说明</w:t>
      </w:r>
      <w:r>
        <w:tab/>
      </w:r>
      <w:r>
        <w:fldChar w:fldCharType="begin"/>
      </w:r>
      <w:r>
        <w:instrText xml:space="preserve"> PAGEREF _Toc463871821 \h </w:instrText>
      </w:r>
      <w:r>
        <w:fldChar w:fldCharType="separate"/>
      </w:r>
      <w:r>
        <w:t>1-2</w:t>
      </w:r>
      <w:r>
        <w:fldChar w:fldCharType="end"/>
      </w:r>
      <w:r>
        <w:fldChar w:fldCharType="end"/>
      </w:r>
    </w:p>
    <w:p>
      <w:pPr>
        <w:pStyle w:val="77"/>
        <w:tabs>
          <w:tab w:val="right" w:leader="dot" w:pos="9629"/>
        </w:tabs>
        <w:ind w:left="630"/>
        <w:rPr>
          <w:rFonts w:asciiTheme="minorHAnsi" w:hAnsiTheme="minorHAnsi" w:eastAsiaTheme="minorEastAsia" w:cstheme="minorBidi"/>
          <w:sz w:val="21"/>
          <w:szCs w:val="22"/>
        </w:rPr>
      </w:pPr>
      <w:r>
        <w:fldChar w:fldCharType="begin"/>
      </w:r>
      <w:r>
        <w:instrText xml:space="preserve"> HYPERLINK \l "_Toc463871822" </w:instrText>
      </w:r>
      <w:r>
        <w:fldChar w:fldCharType="separate"/>
      </w:r>
      <w:r>
        <w:rPr>
          <w:rStyle w:val="99"/>
          <w:rFonts w:hint="eastAsia" w:ascii="微软雅黑" w:hAnsi="微软雅黑" w:eastAsia="微软雅黑"/>
        </w:rPr>
        <w:t>目的范围</w:t>
      </w:r>
      <w:r>
        <w:tab/>
      </w:r>
      <w:r>
        <w:fldChar w:fldCharType="begin"/>
      </w:r>
      <w:r>
        <w:instrText xml:space="preserve"> PAGEREF _Toc463871822 \h </w:instrText>
      </w:r>
      <w:r>
        <w:fldChar w:fldCharType="separate"/>
      </w:r>
      <w:r>
        <w:t>1-2</w:t>
      </w:r>
      <w:r>
        <w:fldChar w:fldCharType="end"/>
      </w:r>
      <w:r>
        <w:fldChar w:fldCharType="end"/>
      </w:r>
    </w:p>
    <w:p>
      <w:pPr>
        <w:pStyle w:val="62"/>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"_Toc463871823" </w:instrText>
      </w:r>
      <w:r>
        <w:fldChar w:fldCharType="separate"/>
      </w:r>
      <w:r>
        <w:rPr>
          <w:rStyle w:val="99"/>
        </w:rPr>
        <w:t>2</w:t>
      </w:r>
      <w:r>
        <w:rPr>
          <w:rStyle w:val="99"/>
          <w:rFonts w:hint="eastAsia" w:ascii="微软雅黑" w:hAnsi="微软雅黑" w:eastAsia="微软雅黑"/>
        </w:rPr>
        <w:t xml:space="preserve"> 接口概述</w:t>
      </w:r>
      <w:r>
        <w:tab/>
      </w:r>
      <w:r>
        <w:fldChar w:fldCharType="begin"/>
      </w:r>
      <w:r>
        <w:instrText xml:space="preserve"> PAGEREF _Toc463871823 \h </w:instrText>
      </w:r>
      <w:r>
        <w:fldChar w:fldCharType="separate"/>
      </w:r>
      <w:r>
        <w:t>2-1</w:t>
      </w:r>
      <w:r>
        <w:fldChar w:fldCharType="end"/>
      </w:r>
      <w:r>
        <w:fldChar w:fldCharType="end"/>
      </w:r>
    </w:p>
    <w:p>
      <w:pPr>
        <w:pStyle w:val="77"/>
        <w:tabs>
          <w:tab w:val="right" w:leader="dot" w:pos="9629"/>
        </w:tabs>
        <w:ind w:left="630"/>
        <w:rPr>
          <w:rFonts w:asciiTheme="minorHAnsi" w:hAnsiTheme="minorHAnsi" w:eastAsiaTheme="minorEastAsia" w:cstheme="minorBidi"/>
          <w:sz w:val="21"/>
          <w:szCs w:val="22"/>
        </w:rPr>
      </w:pPr>
      <w:r>
        <w:fldChar w:fldCharType="begin"/>
      </w:r>
      <w:r>
        <w:instrText xml:space="preserve"> HYPERLINK \l "_Toc463871824" </w:instrText>
      </w:r>
      <w:r>
        <w:fldChar w:fldCharType="separate"/>
      </w:r>
      <w:r>
        <w:rPr>
          <w:rStyle w:val="99"/>
          <w:snapToGrid w:val="0"/>
        </w:rPr>
        <w:t>2.1</w:t>
      </w:r>
      <w:r>
        <w:rPr>
          <w:rStyle w:val="99"/>
          <w:rFonts w:hint="eastAsia" w:ascii="微软雅黑" w:hAnsi="微软雅黑" w:eastAsia="微软雅黑"/>
        </w:rPr>
        <w:t xml:space="preserve"> 接口协议</w:t>
      </w:r>
      <w:r>
        <w:tab/>
      </w:r>
      <w:r>
        <w:fldChar w:fldCharType="begin"/>
      </w:r>
      <w:r>
        <w:instrText xml:space="preserve"> PAGEREF _Toc463871824 \h </w:instrText>
      </w:r>
      <w:r>
        <w:fldChar w:fldCharType="separate"/>
      </w:r>
      <w:r>
        <w:t>2-1</w:t>
      </w:r>
      <w:r>
        <w:fldChar w:fldCharType="end"/>
      </w:r>
      <w:r>
        <w:fldChar w:fldCharType="end"/>
      </w:r>
    </w:p>
    <w:p>
      <w:pPr>
        <w:pStyle w:val="46"/>
        <w:tabs>
          <w:tab w:val="right" w:leader="dot" w:pos="9629"/>
        </w:tabs>
        <w:ind w:left="945"/>
        <w:rPr>
          <w:rFonts w:asciiTheme="minorHAnsi" w:hAnsiTheme="minorHAnsi" w:eastAsiaTheme="minorEastAsia" w:cstheme="minorBidi"/>
          <w:sz w:val="21"/>
          <w:szCs w:val="22"/>
        </w:rPr>
      </w:pPr>
      <w:r>
        <w:fldChar w:fldCharType="begin"/>
      </w:r>
      <w:r>
        <w:instrText xml:space="preserve"> HYPERLINK \l "_Toc463871825" </w:instrText>
      </w:r>
      <w:r>
        <w:fldChar w:fldCharType="separate"/>
      </w:r>
      <w:r>
        <w:rPr>
          <w:rStyle w:val="99"/>
          <w:rFonts w:cs="Book Antiqua"/>
          <w:bCs/>
          <w:snapToGrid w:val="0"/>
        </w:rPr>
        <w:t>2.1.1</w:t>
      </w:r>
      <w:r>
        <w:rPr>
          <w:rStyle w:val="99"/>
          <w:rFonts w:hint="eastAsia" w:ascii="微软雅黑" w:hAnsi="微软雅黑" w:eastAsia="微软雅黑"/>
        </w:rPr>
        <w:t xml:space="preserve"> 技术协议</w:t>
      </w:r>
      <w:r>
        <w:tab/>
      </w:r>
      <w:r>
        <w:fldChar w:fldCharType="begin"/>
      </w:r>
      <w:r>
        <w:instrText xml:space="preserve"> PAGEREF _Toc463871825 \h </w:instrText>
      </w:r>
      <w:r>
        <w:fldChar w:fldCharType="separate"/>
      </w:r>
      <w:r>
        <w:t>2-1</w:t>
      </w:r>
      <w:r>
        <w:fldChar w:fldCharType="end"/>
      </w:r>
      <w:r>
        <w:fldChar w:fldCharType="end"/>
      </w:r>
    </w:p>
    <w:p>
      <w:pPr>
        <w:pStyle w:val="46"/>
        <w:tabs>
          <w:tab w:val="right" w:leader="dot" w:pos="9629"/>
        </w:tabs>
        <w:ind w:left="945"/>
        <w:rPr>
          <w:rFonts w:asciiTheme="minorHAnsi" w:hAnsiTheme="minorHAnsi" w:eastAsiaTheme="minorEastAsia" w:cstheme="minorBidi"/>
          <w:sz w:val="21"/>
          <w:szCs w:val="22"/>
        </w:rPr>
      </w:pPr>
      <w:r>
        <w:fldChar w:fldCharType="begin"/>
      </w:r>
      <w:r>
        <w:instrText xml:space="preserve"> HYPERLINK \l "_Toc463871826" </w:instrText>
      </w:r>
      <w:r>
        <w:fldChar w:fldCharType="separate"/>
      </w:r>
      <w:r>
        <w:rPr>
          <w:rStyle w:val="99"/>
          <w:rFonts w:cs="Book Antiqua"/>
          <w:bCs/>
          <w:snapToGrid w:val="0"/>
        </w:rPr>
        <w:t>2.1.2</w:t>
      </w:r>
      <w:r>
        <w:rPr>
          <w:rStyle w:val="99"/>
          <w:rFonts w:hint="eastAsia" w:ascii="微软雅黑" w:hAnsi="微软雅黑" w:eastAsia="微软雅黑"/>
        </w:rPr>
        <w:t xml:space="preserve"> 特别约定</w:t>
      </w:r>
      <w:r>
        <w:tab/>
      </w:r>
      <w:r>
        <w:fldChar w:fldCharType="begin"/>
      </w:r>
      <w:r>
        <w:instrText xml:space="preserve"> PAGEREF _Toc463871826 \h </w:instrText>
      </w:r>
      <w:r>
        <w:fldChar w:fldCharType="separate"/>
      </w:r>
      <w:r>
        <w:t>2-1</w:t>
      </w:r>
      <w:r>
        <w:fldChar w:fldCharType="end"/>
      </w:r>
      <w:r>
        <w:fldChar w:fldCharType="end"/>
      </w:r>
    </w:p>
    <w:p>
      <w:pPr>
        <w:pStyle w:val="62"/>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"_Toc463871827" </w:instrText>
      </w:r>
      <w:r>
        <w:fldChar w:fldCharType="separate"/>
      </w:r>
      <w:r>
        <w:rPr>
          <w:rStyle w:val="99"/>
        </w:rPr>
        <w:t>3</w:t>
      </w:r>
      <w:r>
        <w:rPr>
          <w:rStyle w:val="99"/>
          <w:rFonts w:hint="eastAsia" w:ascii="微软雅黑" w:hAnsi="微软雅黑" w:eastAsia="微软雅黑"/>
        </w:rPr>
        <w:t xml:space="preserve"> 接口详述</w:t>
      </w:r>
      <w:r>
        <w:tab/>
      </w:r>
      <w:r>
        <w:fldChar w:fldCharType="begin"/>
      </w:r>
      <w:r>
        <w:instrText xml:space="preserve"> PAGEREF _Toc463871827 \h </w:instrText>
      </w:r>
      <w:r>
        <w:fldChar w:fldCharType="separate"/>
      </w:r>
      <w:r>
        <w:t>2</w:t>
      </w:r>
      <w:r>
        <w:fldChar w:fldCharType="end"/>
      </w:r>
      <w:r>
        <w:fldChar w:fldCharType="end"/>
      </w:r>
    </w:p>
    <w:p>
      <w:pPr>
        <w:pStyle w:val="77"/>
        <w:tabs>
          <w:tab w:val="right" w:leader="dot" w:pos="9629"/>
        </w:tabs>
        <w:ind w:left="630"/>
        <w:rPr>
          <w:rFonts w:asciiTheme="minorHAnsi" w:hAnsiTheme="minorHAnsi" w:eastAsiaTheme="minorEastAsia" w:cstheme="minorBidi"/>
          <w:sz w:val="21"/>
          <w:szCs w:val="22"/>
        </w:rPr>
      </w:pPr>
      <w:r>
        <w:fldChar w:fldCharType="begin"/>
      </w:r>
      <w:r>
        <w:instrText xml:space="preserve"> HYPERLINK \l "_Toc463871828" </w:instrText>
      </w:r>
      <w:r>
        <w:fldChar w:fldCharType="separate"/>
      </w:r>
      <w:r>
        <w:rPr>
          <w:rStyle w:val="99"/>
          <w:snapToGrid w:val="0"/>
        </w:rPr>
        <w:t>3.1</w:t>
      </w:r>
      <w:r>
        <w:rPr>
          <w:rStyle w:val="99"/>
          <w:rFonts w:hint="eastAsia" w:ascii="微软雅黑" w:hAnsi="微软雅黑" w:eastAsia="微软雅黑"/>
        </w:rPr>
        <w:t xml:space="preserve"> 公用请求返回参数设置</w:t>
      </w:r>
      <w:r>
        <w:tab/>
      </w:r>
      <w:r>
        <w:fldChar w:fldCharType="begin"/>
      </w:r>
      <w:r>
        <w:instrText xml:space="preserve"> PAGEREF _Toc463871828 \h </w:instrText>
      </w:r>
      <w:r>
        <w:fldChar w:fldCharType="separate"/>
      </w:r>
      <w:r>
        <w:t>2</w:t>
      </w:r>
      <w:r>
        <w:fldChar w:fldCharType="end"/>
      </w:r>
      <w:r>
        <w:fldChar w:fldCharType="end"/>
      </w:r>
    </w:p>
    <w:p>
      <w:pPr>
        <w:pStyle w:val="46"/>
        <w:tabs>
          <w:tab w:val="right" w:leader="dot" w:pos="9629"/>
        </w:tabs>
        <w:ind w:left="945"/>
        <w:rPr>
          <w:rFonts w:asciiTheme="minorHAnsi" w:hAnsiTheme="minorHAnsi" w:eastAsiaTheme="minorEastAsia" w:cstheme="minorBidi"/>
          <w:sz w:val="21"/>
          <w:szCs w:val="22"/>
        </w:rPr>
      </w:pPr>
      <w:r>
        <w:fldChar w:fldCharType="begin"/>
      </w:r>
      <w:r>
        <w:instrText xml:space="preserve"> HYPERLINK \l "_Toc463871829" </w:instrText>
      </w:r>
      <w:r>
        <w:fldChar w:fldCharType="separate"/>
      </w:r>
      <w:r>
        <w:rPr>
          <w:rStyle w:val="99"/>
          <w:rFonts w:cs="Book Antiqua"/>
          <w:bCs/>
          <w:snapToGrid w:val="0"/>
        </w:rPr>
        <w:t>3.1.2</w:t>
      </w:r>
      <w:r>
        <w:rPr>
          <w:rStyle w:val="99"/>
          <w:rFonts w:hint="eastAsia" w:ascii="微软雅黑" w:hAnsi="微软雅黑" w:eastAsia="微软雅黑"/>
        </w:rPr>
        <w:t xml:space="preserve"> 接口公用请求参数</w:t>
      </w:r>
      <w:r>
        <w:tab/>
      </w:r>
      <w:r>
        <w:fldChar w:fldCharType="begin"/>
      </w:r>
      <w:r>
        <w:instrText xml:space="preserve"> PAGEREF _Toc463871829 \h </w:instrText>
      </w:r>
      <w:r>
        <w:fldChar w:fldCharType="separate"/>
      </w:r>
      <w:r>
        <w:t>2</w:t>
      </w:r>
      <w:r>
        <w:fldChar w:fldCharType="end"/>
      </w:r>
      <w:r>
        <w:fldChar w:fldCharType="end"/>
      </w:r>
    </w:p>
    <w:p>
      <w:pPr>
        <w:pStyle w:val="46"/>
        <w:tabs>
          <w:tab w:val="right" w:leader="dot" w:pos="9629"/>
        </w:tabs>
        <w:ind w:left="945"/>
        <w:rPr>
          <w:rFonts w:asciiTheme="minorHAnsi" w:hAnsiTheme="minorHAnsi" w:eastAsiaTheme="minorEastAsia" w:cstheme="minorBidi"/>
          <w:sz w:val="21"/>
          <w:szCs w:val="22"/>
        </w:rPr>
      </w:pPr>
      <w:r>
        <w:fldChar w:fldCharType="begin"/>
      </w:r>
      <w:r>
        <w:instrText xml:space="preserve"> HYPERLINK \l "_Toc463871830" </w:instrText>
      </w:r>
      <w:r>
        <w:fldChar w:fldCharType="separate"/>
      </w:r>
      <w:r>
        <w:rPr>
          <w:rStyle w:val="99"/>
          <w:rFonts w:cs="Book Antiqua"/>
          <w:bCs/>
          <w:snapToGrid w:val="0"/>
        </w:rPr>
        <w:t>3.1.3</w:t>
      </w:r>
      <w:r>
        <w:rPr>
          <w:rStyle w:val="99"/>
          <w:rFonts w:hint="eastAsia" w:ascii="微软雅黑" w:hAnsi="微软雅黑" w:eastAsia="微软雅黑"/>
        </w:rPr>
        <w:t xml:space="preserve"> 接口公用返回参数</w:t>
      </w:r>
      <w:r>
        <w:tab/>
      </w:r>
      <w:r>
        <w:fldChar w:fldCharType="begin"/>
      </w:r>
      <w:r>
        <w:instrText xml:space="preserve"> PAGEREF _Toc463871830 \h </w:instrText>
      </w:r>
      <w:r>
        <w:fldChar w:fldCharType="separate"/>
      </w:r>
      <w:r>
        <w:t>2</w:t>
      </w:r>
      <w:r>
        <w:fldChar w:fldCharType="end"/>
      </w:r>
      <w:r>
        <w:fldChar w:fldCharType="end"/>
      </w:r>
    </w:p>
    <w:p>
      <w:pPr>
        <w:pStyle w:val="77"/>
        <w:tabs>
          <w:tab w:val="right" w:leader="dot" w:pos="9629"/>
        </w:tabs>
        <w:ind w:left="630"/>
        <w:rPr>
          <w:rFonts w:asciiTheme="minorHAnsi" w:hAnsiTheme="minorHAnsi" w:eastAsiaTheme="minorEastAsia" w:cstheme="minorBidi"/>
          <w:sz w:val="21"/>
          <w:szCs w:val="22"/>
        </w:rPr>
      </w:pPr>
      <w:r>
        <w:fldChar w:fldCharType="begin"/>
      </w:r>
      <w:r>
        <w:instrText xml:space="preserve"> HYPERLINK \l "_Toc463871831" </w:instrText>
      </w:r>
      <w:r>
        <w:fldChar w:fldCharType="separate"/>
      </w:r>
      <w:r>
        <w:rPr>
          <w:rStyle w:val="99"/>
          <w:snapToGrid w:val="0"/>
        </w:rPr>
        <w:t>3.2</w:t>
      </w:r>
      <w:r>
        <w:rPr>
          <w:rStyle w:val="99"/>
          <w:rFonts w:hint="eastAsia" w:ascii="微软雅黑" w:hAnsi="微软雅黑" w:eastAsia="微软雅黑"/>
        </w:rPr>
        <w:t xml:space="preserve"> 接口详情</w:t>
      </w:r>
      <w:r>
        <w:tab/>
      </w:r>
      <w:r>
        <w:fldChar w:fldCharType="begin"/>
      </w:r>
      <w:r>
        <w:instrText xml:space="preserve"> PAGEREF _Toc463871831 \h </w:instrText>
      </w:r>
      <w:r>
        <w:fldChar w:fldCharType="separate"/>
      </w:r>
      <w:r>
        <w:t>3</w:t>
      </w:r>
      <w:r>
        <w:fldChar w:fldCharType="end"/>
      </w:r>
      <w:r>
        <w:fldChar w:fldCharType="end"/>
      </w:r>
    </w:p>
    <w:p>
      <w:pPr>
        <w:pStyle w:val="46"/>
        <w:tabs>
          <w:tab w:val="right" w:leader="dot" w:pos="9629"/>
        </w:tabs>
        <w:ind w:left="945"/>
        <w:rPr>
          <w:rFonts w:asciiTheme="minorHAnsi" w:hAnsiTheme="minorHAnsi" w:eastAsiaTheme="minorEastAsia" w:cstheme="minorBidi"/>
          <w:sz w:val="21"/>
          <w:szCs w:val="22"/>
        </w:rPr>
      </w:pPr>
      <w:r>
        <w:fldChar w:fldCharType="begin"/>
      </w:r>
      <w:r>
        <w:instrText xml:space="preserve"> HYPERLINK \l "_Toc463871832" </w:instrText>
      </w:r>
      <w:r>
        <w:fldChar w:fldCharType="separate"/>
      </w:r>
      <w:r>
        <w:rPr>
          <w:rStyle w:val="99"/>
          <w:rFonts w:cs="Book Antiqua"/>
          <w:bCs/>
          <w:snapToGrid w:val="0"/>
        </w:rPr>
        <w:t>3.2.1</w:t>
      </w:r>
      <w:r>
        <w:rPr>
          <w:rStyle w:val="99"/>
          <w:rFonts w:hint="eastAsia" w:ascii="微软雅黑" w:hAnsi="微软雅黑" w:eastAsia="微软雅黑"/>
        </w:rPr>
        <w:t xml:space="preserve"> </w:t>
      </w:r>
      <w:r>
        <w:rPr>
          <w:rStyle w:val="99"/>
          <w:rFonts w:hint="eastAsia" w:ascii="微软雅黑" w:hAnsi="微软雅黑" w:eastAsia="微软雅黑"/>
          <w:b/>
          <w:bCs/>
        </w:rPr>
        <w:t>一级推荐栏目</w:t>
      </w:r>
      <w:r>
        <w:rPr>
          <w:rStyle w:val="99"/>
          <w:rFonts w:hint="eastAsia"/>
          <w:b/>
          <w:bCs/>
        </w:rPr>
        <w:t>接口</w:t>
      </w:r>
      <w:r>
        <w:tab/>
      </w:r>
      <w:r>
        <w:fldChar w:fldCharType="begin"/>
      </w:r>
      <w:r>
        <w:instrText xml:space="preserve"> PAGEREF _Toc463871832 \h </w:instrText>
      </w:r>
      <w:r>
        <w:fldChar w:fldCharType="separate"/>
      </w:r>
      <w:r>
        <w:t>3</w:t>
      </w:r>
      <w:r>
        <w:fldChar w:fldCharType="end"/>
      </w:r>
      <w:r>
        <w:fldChar w:fldCharType="end"/>
      </w:r>
    </w:p>
    <w:p>
      <w:pPr>
        <w:pStyle w:val="46"/>
        <w:tabs>
          <w:tab w:val="right" w:leader="dot" w:pos="9629"/>
        </w:tabs>
        <w:ind w:left="945"/>
        <w:rPr>
          <w:rFonts w:asciiTheme="minorHAnsi" w:hAnsiTheme="minorHAnsi" w:eastAsiaTheme="minorEastAsia" w:cstheme="minorBidi"/>
          <w:sz w:val="21"/>
          <w:szCs w:val="22"/>
        </w:rPr>
      </w:pPr>
      <w:r>
        <w:fldChar w:fldCharType="begin"/>
      </w:r>
      <w:r>
        <w:instrText xml:space="preserve"> HYPERLINK \l "_Toc463871833" </w:instrText>
      </w:r>
      <w:r>
        <w:fldChar w:fldCharType="separate"/>
      </w:r>
      <w:r>
        <w:rPr>
          <w:rStyle w:val="99"/>
          <w:rFonts w:cs="Book Antiqua"/>
          <w:bCs/>
          <w:snapToGrid w:val="0"/>
        </w:rPr>
        <w:t>3.2.2</w:t>
      </w:r>
      <w:r>
        <w:rPr>
          <w:rStyle w:val="99"/>
          <w:rFonts w:hint="eastAsia"/>
        </w:rPr>
        <w:t xml:space="preserve"> </w:t>
      </w:r>
      <w:r>
        <w:rPr>
          <w:rStyle w:val="99"/>
          <w:rFonts w:hint="eastAsia" w:ascii="微软雅黑" w:hAnsi="微软雅黑" w:eastAsia="微软雅黑"/>
          <w:b/>
          <w:bCs/>
        </w:rPr>
        <w:t>获取栏目信息接口</w:t>
      </w:r>
      <w:r>
        <w:tab/>
      </w:r>
      <w:r>
        <w:fldChar w:fldCharType="begin"/>
      </w:r>
      <w:r>
        <w:instrText xml:space="preserve"> PAGEREF _Toc463871833 \h </w:instrText>
      </w:r>
      <w:r>
        <w:fldChar w:fldCharType="separate"/>
      </w:r>
      <w:r>
        <w:t>4</w:t>
      </w:r>
      <w:r>
        <w:fldChar w:fldCharType="end"/>
      </w:r>
      <w:r>
        <w:fldChar w:fldCharType="end"/>
      </w:r>
    </w:p>
    <w:p>
      <w:pPr>
        <w:pStyle w:val="46"/>
        <w:tabs>
          <w:tab w:val="right" w:leader="dot" w:pos="9629"/>
        </w:tabs>
        <w:ind w:left="945"/>
        <w:rPr>
          <w:rFonts w:asciiTheme="minorHAnsi" w:hAnsiTheme="minorHAnsi" w:eastAsiaTheme="minorEastAsia" w:cstheme="minorBidi"/>
          <w:sz w:val="21"/>
          <w:szCs w:val="22"/>
        </w:rPr>
      </w:pPr>
      <w:r>
        <w:fldChar w:fldCharType="begin"/>
      </w:r>
      <w:r>
        <w:instrText xml:space="preserve"> HYPERLINK \l "_Toc463871834" </w:instrText>
      </w:r>
      <w:r>
        <w:fldChar w:fldCharType="separate"/>
      </w:r>
      <w:r>
        <w:rPr>
          <w:rStyle w:val="99"/>
          <w:rFonts w:cs="Book Antiqua"/>
          <w:bCs/>
          <w:snapToGrid w:val="0"/>
        </w:rPr>
        <w:t>3.2.3</w:t>
      </w:r>
      <w:r>
        <w:rPr>
          <w:rStyle w:val="99"/>
          <w:rFonts w:hint="eastAsia"/>
        </w:rPr>
        <w:t xml:space="preserve"> </w:t>
      </w:r>
      <w:r>
        <w:rPr>
          <w:rStyle w:val="99"/>
          <w:rFonts w:hint="eastAsia" w:ascii="微软雅黑" w:hAnsi="微软雅黑" w:eastAsia="微软雅黑"/>
          <w:b/>
          <w:bCs/>
        </w:rPr>
        <w:t>获取推荐资产信息接口</w:t>
      </w:r>
      <w:r>
        <w:tab/>
      </w:r>
      <w:r>
        <w:fldChar w:fldCharType="begin"/>
      </w:r>
      <w:r>
        <w:instrText xml:space="preserve"> PAGEREF _Toc463871834 \h </w:instrText>
      </w:r>
      <w:r>
        <w:fldChar w:fldCharType="separate"/>
      </w:r>
      <w:r>
        <w:t>5</w:t>
      </w:r>
      <w:r>
        <w:fldChar w:fldCharType="end"/>
      </w:r>
      <w:r>
        <w:fldChar w:fldCharType="end"/>
      </w:r>
    </w:p>
    <w:p>
      <w:pPr>
        <w:pStyle w:val="46"/>
        <w:tabs>
          <w:tab w:val="right" w:leader="dot" w:pos="9629"/>
        </w:tabs>
        <w:ind w:left="945"/>
        <w:rPr>
          <w:rFonts w:asciiTheme="minorHAnsi" w:hAnsiTheme="minorHAnsi" w:eastAsiaTheme="minorEastAsia" w:cstheme="minorBidi"/>
          <w:sz w:val="21"/>
          <w:szCs w:val="22"/>
        </w:rPr>
      </w:pPr>
      <w:r>
        <w:fldChar w:fldCharType="begin"/>
      </w:r>
      <w:r>
        <w:instrText xml:space="preserve"> HYPERLINK \l "_Toc463871835" </w:instrText>
      </w:r>
      <w:r>
        <w:fldChar w:fldCharType="separate"/>
      </w:r>
      <w:r>
        <w:rPr>
          <w:rStyle w:val="99"/>
          <w:rFonts w:cs="Book Antiqua"/>
          <w:bCs/>
          <w:snapToGrid w:val="0"/>
        </w:rPr>
        <w:t>3.2.4</w:t>
      </w:r>
      <w:r>
        <w:rPr>
          <w:rStyle w:val="99"/>
          <w:rFonts w:hint="eastAsia" w:ascii="微软雅黑" w:hAnsi="微软雅黑" w:eastAsia="微软雅黑"/>
        </w:rPr>
        <w:t xml:space="preserve"> </w:t>
      </w:r>
      <w:r>
        <w:rPr>
          <w:rStyle w:val="99"/>
          <w:rFonts w:hint="eastAsia" w:ascii="微软雅黑" w:hAnsi="微软雅黑" w:eastAsia="微软雅黑"/>
          <w:b/>
          <w:bCs/>
        </w:rPr>
        <w:t>资产列表查询</w:t>
      </w:r>
      <w:r>
        <w:tab/>
      </w:r>
      <w:r>
        <w:fldChar w:fldCharType="begin"/>
      </w:r>
      <w:r>
        <w:instrText xml:space="preserve"> PAGEREF _Toc463871835 \h </w:instrText>
      </w:r>
      <w:r>
        <w:fldChar w:fldCharType="separate"/>
      </w:r>
      <w:r>
        <w:t>6</w:t>
      </w:r>
      <w:r>
        <w:fldChar w:fldCharType="end"/>
      </w:r>
      <w:r>
        <w:fldChar w:fldCharType="end"/>
      </w:r>
    </w:p>
    <w:p>
      <w:pPr>
        <w:pStyle w:val="46"/>
        <w:tabs>
          <w:tab w:val="right" w:leader="dot" w:pos="9629"/>
        </w:tabs>
        <w:ind w:left="945"/>
        <w:rPr>
          <w:rFonts w:asciiTheme="minorHAnsi" w:hAnsiTheme="minorHAnsi" w:eastAsiaTheme="minorEastAsia" w:cstheme="minorBidi"/>
          <w:sz w:val="21"/>
          <w:szCs w:val="22"/>
        </w:rPr>
      </w:pPr>
      <w:r>
        <w:fldChar w:fldCharType="begin"/>
      </w:r>
      <w:r>
        <w:instrText xml:space="preserve"> HYPERLINK \l "_Toc463871837" </w:instrText>
      </w:r>
      <w:r>
        <w:fldChar w:fldCharType="separate"/>
      </w:r>
      <w:r>
        <w:rPr>
          <w:rStyle w:val="99"/>
          <w:rFonts w:cs="Book Antiqua"/>
          <w:bCs/>
          <w:snapToGrid w:val="0"/>
        </w:rPr>
        <w:t>3.2.6</w:t>
      </w:r>
      <w:r>
        <w:rPr>
          <w:rStyle w:val="99"/>
          <w:rFonts w:hint="eastAsia" w:ascii="微软雅黑" w:hAnsi="微软雅黑" w:eastAsia="微软雅黑"/>
        </w:rPr>
        <w:t xml:space="preserve"> </w:t>
      </w:r>
      <w:r>
        <w:rPr>
          <w:rStyle w:val="99"/>
          <w:rFonts w:hint="eastAsia" w:ascii="微软雅黑" w:hAnsi="微软雅黑" w:eastAsia="微软雅黑"/>
          <w:b/>
          <w:bCs/>
          <w:lang w:val="en-US" w:eastAsia="zh-CN"/>
        </w:rPr>
        <w:t>手机</w:t>
      </w:r>
      <w:r>
        <w:rPr>
          <w:rStyle w:val="99"/>
          <w:rFonts w:hint="eastAsia" w:ascii="微软雅黑" w:hAnsi="微软雅黑" w:eastAsia="微软雅黑"/>
          <w:b/>
          <w:bCs/>
        </w:rPr>
        <w:t>点播首页面信息组合接口</w:t>
      </w:r>
      <w:r>
        <w:tab/>
      </w:r>
      <w:r>
        <w:fldChar w:fldCharType="begin"/>
      </w:r>
      <w:r>
        <w:instrText xml:space="preserve"> PAGEREF _Toc463871837 \h </w:instrText>
      </w:r>
      <w:r>
        <w:fldChar w:fldCharType="separate"/>
      </w:r>
      <w:r>
        <w:t>10</w:t>
      </w:r>
      <w:r>
        <w:fldChar w:fldCharType="end"/>
      </w:r>
      <w:r>
        <w:fldChar w:fldCharType="end"/>
      </w:r>
    </w:p>
    <w:p>
      <w:pPr>
        <w:pStyle w:val="46"/>
        <w:tabs>
          <w:tab w:val="right" w:leader="dot" w:pos="9629"/>
        </w:tabs>
        <w:ind w:left="945"/>
      </w:pPr>
      <w:r>
        <w:fldChar w:fldCharType="begin"/>
      </w:r>
      <w:r>
        <w:instrText xml:space="preserve"> HYPERLINK \l "_Toc463871838" </w:instrText>
      </w:r>
      <w:r>
        <w:fldChar w:fldCharType="separate"/>
      </w:r>
      <w:r>
        <w:rPr>
          <w:rStyle w:val="99"/>
          <w:rFonts w:cs="Book Antiqua"/>
          <w:bCs/>
          <w:snapToGrid w:val="0"/>
        </w:rPr>
        <w:t>3.2.7</w:t>
      </w:r>
      <w:r>
        <w:rPr>
          <w:rStyle w:val="99"/>
          <w:rFonts w:hint="eastAsia" w:ascii="微软雅黑" w:hAnsi="微软雅黑" w:eastAsia="微软雅黑"/>
        </w:rPr>
        <w:t xml:space="preserve"> </w:t>
      </w:r>
      <w:r>
        <w:rPr>
          <w:rStyle w:val="99"/>
          <w:rFonts w:hint="eastAsia" w:ascii="微软雅黑" w:hAnsi="微软雅黑" w:eastAsia="微软雅黑"/>
          <w:b/>
          <w:bCs/>
          <w:lang w:val="en-US" w:eastAsia="zh-CN"/>
        </w:rPr>
        <w:t>手机</w:t>
      </w:r>
      <w:r>
        <w:rPr>
          <w:rStyle w:val="99"/>
          <w:rFonts w:hint="eastAsia" w:ascii="微软雅黑" w:hAnsi="微软雅黑" w:eastAsia="微软雅黑"/>
          <w:b/>
          <w:bCs/>
        </w:rPr>
        <w:t>详情页面信息组合接口</w:t>
      </w:r>
      <w:r>
        <w:tab/>
      </w:r>
      <w:r>
        <w:fldChar w:fldCharType="begin"/>
      </w:r>
      <w:r>
        <w:instrText xml:space="preserve"> PAGEREF _Toc463871838 \h </w:instrText>
      </w:r>
      <w:r>
        <w:fldChar w:fldCharType="separate"/>
      </w:r>
      <w:r>
        <w:t>11</w:t>
      </w:r>
      <w:r>
        <w:fldChar w:fldCharType="end"/>
      </w:r>
      <w:r>
        <w:fldChar w:fldCharType="end"/>
      </w:r>
    </w:p>
    <w:p>
      <w:pPr>
        <w:pStyle w:val="46"/>
        <w:tabs>
          <w:tab w:val="right" w:leader="dot" w:pos="9629"/>
        </w:tabs>
        <w:ind w:left="945"/>
        <w:rPr>
          <w:rStyle w:val="99"/>
          <w:rFonts w:hint="eastAsia" w:ascii="微软雅黑" w:hAnsi="微软雅黑" w:eastAsia="微软雅黑" w:cs="微软雅黑"/>
          <w:b/>
          <w:bCs/>
        </w:rPr>
      </w:pPr>
      <w:r>
        <w:rPr>
          <w:rStyle w:val="99"/>
          <w:rFonts w:hint="eastAsia" w:ascii="微软雅黑" w:hAnsi="微软雅黑" w:eastAsia="微软雅黑" w:cs="微软雅黑"/>
          <w:b/>
          <w:bCs/>
        </w:rPr>
        <w:fldChar w:fldCharType="begin"/>
      </w:r>
      <w:r>
        <w:rPr>
          <w:rStyle w:val="99"/>
          <w:rFonts w:hint="eastAsia" w:ascii="微软雅黑" w:hAnsi="微软雅黑" w:eastAsia="微软雅黑" w:cs="微软雅黑"/>
          <w:b/>
          <w:bCs/>
        </w:rPr>
        <w:instrText xml:space="preserve"> HYPERLINK \l "_Toc463871838" </w:instrText>
      </w:r>
      <w:r>
        <w:rPr>
          <w:rStyle w:val="99"/>
          <w:rFonts w:hint="eastAsia" w:ascii="微软雅黑" w:hAnsi="微软雅黑" w:eastAsia="微软雅黑" w:cs="微软雅黑"/>
          <w:b/>
          <w:bCs/>
        </w:rPr>
        <w:fldChar w:fldCharType="separate"/>
      </w:r>
      <w:r>
        <w:rPr>
          <w:rStyle w:val="99"/>
          <w:rFonts w:hint="eastAsia" w:ascii="微软雅黑" w:hAnsi="微软雅黑" w:eastAsia="微软雅黑" w:cs="微软雅黑"/>
          <w:b/>
          <w:bCs/>
        </w:rPr>
        <w:t>3.2.</w:t>
      </w:r>
      <w:r>
        <w:rPr>
          <w:rStyle w:val="99"/>
          <w:rFonts w:hint="eastAsia" w:ascii="微软雅黑" w:hAnsi="微软雅黑" w:eastAsia="微软雅黑" w:cs="微软雅黑"/>
          <w:b/>
          <w:bCs/>
          <w:lang w:val="en-US" w:eastAsia="zh-CN"/>
        </w:rPr>
        <w:t>8</w:t>
      </w:r>
      <w:r>
        <w:rPr>
          <w:rStyle w:val="99"/>
          <w:rFonts w:hint="eastAsia" w:ascii="微软雅黑" w:hAnsi="微软雅黑" w:eastAsia="微软雅黑" w:cs="微软雅黑"/>
          <w:b/>
          <w:bCs/>
        </w:rPr>
        <w:t xml:space="preserve"> </w:t>
      </w:r>
      <w:r>
        <w:rPr>
          <w:rStyle w:val="99"/>
          <w:rFonts w:hint="eastAsia" w:ascii="微软雅黑" w:hAnsi="微软雅黑" w:eastAsia="微软雅黑" w:cs="微软雅黑"/>
          <w:b/>
          <w:bCs/>
          <w:lang w:val="en-US" w:eastAsia="zh-CN"/>
        </w:rPr>
        <w:t>IPTV首页全部点播信息组合接口</w:t>
      </w:r>
      <w:r>
        <w:rPr>
          <w:rStyle w:val="99"/>
          <w:rFonts w:hint="eastAsia" w:ascii="微软雅黑" w:hAnsi="微软雅黑" w:eastAsia="微软雅黑" w:cs="微软雅黑"/>
          <w:b/>
          <w:bCs/>
        </w:rPr>
        <w:tab/>
      </w:r>
      <w:r>
        <w:rPr>
          <w:rStyle w:val="99"/>
          <w:rFonts w:hint="eastAsia" w:ascii="微软雅黑" w:hAnsi="微软雅黑" w:eastAsia="微软雅黑" w:cs="微软雅黑"/>
          <w:b/>
          <w:bCs/>
        </w:rPr>
        <w:fldChar w:fldCharType="begin"/>
      </w:r>
      <w:r>
        <w:rPr>
          <w:rStyle w:val="99"/>
          <w:rFonts w:hint="eastAsia" w:ascii="微软雅黑" w:hAnsi="微软雅黑" w:eastAsia="微软雅黑" w:cs="微软雅黑"/>
          <w:b/>
          <w:bCs/>
        </w:rPr>
        <w:instrText xml:space="preserve"> PAGEREF _Toc463871838 \h </w:instrText>
      </w:r>
      <w:r>
        <w:rPr>
          <w:rStyle w:val="99"/>
          <w:rFonts w:hint="eastAsia" w:ascii="微软雅黑" w:hAnsi="微软雅黑" w:eastAsia="微软雅黑" w:cs="微软雅黑"/>
          <w:b/>
          <w:bCs/>
        </w:rPr>
        <w:fldChar w:fldCharType="separate"/>
      </w:r>
      <w:r>
        <w:rPr>
          <w:rStyle w:val="99"/>
          <w:rFonts w:hint="eastAsia" w:ascii="微软雅黑" w:hAnsi="微软雅黑" w:eastAsia="微软雅黑" w:cs="微软雅黑"/>
          <w:b/>
          <w:bCs/>
        </w:rPr>
        <w:t>1</w:t>
      </w:r>
      <w:r>
        <w:rPr>
          <w:rStyle w:val="99"/>
          <w:rFonts w:hint="eastAsia" w:ascii="微软雅黑" w:hAnsi="微软雅黑" w:eastAsia="微软雅黑" w:cs="微软雅黑"/>
          <w:b/>
          <w:bCs/>
        </w:rPr>
        <w:fldChar w:fldCharType="end"/>
      </w:r>
      <w:r>
        <w:rPr>
          <w:rStyle w:val="99"/>
          <w:rFonts w:hint="eastAsia" w:ascii="微软雅黑" w:hAnsi="微软雅黑" w:eastAsia="微软雅黑" w:cs="微软雅黑"/>
          <w:b/>
          <w:bCs/>
        </w:rPr>
        <w:fldChar w:fldCharType="end"/>
      </w:r>
      <w:r>
        <w:rPr>
          <w:rStyle w:val="99"/>
          <w:rFonts w:hint="eastAsia" w:ascii="微软雅黑" w:hAnsi="微软雅黑" w:eastAsia="微软雅黑" w:cs="微软雅黑"/>
          <w:b/>
          <w:bCs/>
          <w:lang w:val="en-US" w:eastAsia="zh-CN"/>
        </w:rPr>
        <w:t>5</w:t>
      </w:r>
    </w:p>
    <w:p>
      <w:pPr>
        <w:pStyle w:val="46"/>
        <w:tabs>
          <w:tab w:val="right" w:leader="dot" w:pos="9629"/>
        </w:tabs>
        <w:ind w:left="945"/>
        <w:rPr>
          <w:rFonts w:hint="eastAsia" w:ascii="微软雅黑" w:hAnsi="微软雅黑" w:eastAsia="微软雅黑" w:cs="微软雅黑"/>
          <w:b/>
          <w:bCs/>
        </w:rPr>
      </w:pPr>
      <w:r>
        <w:rPr>
          <w:rStyle w:val="99"/>
          <w:rFonts w:hint="eastAsia" w:ascii="微软雅黑" w:hAnsi="微软雅黑" w:eastAsia="微软雅黑" w:cs="微软雅黑"/>
          <w:b/>
          <w:bCs/>
        </w:rPr>
        <w:fldChar w:fldCharType="begin"/>
      </w:r>
      <w:r>
        <w:rPr>
          <w:rStyle w:val="99"/>
          <w:rFonts w:hint="eastAsia" w:ascii="微软雅黑" w:hAnsi="微软雅黑" w:eastAsia="微软雅黑" w:cs="微软雅黑"/>
          <w:b/>
          <w:bCs/>
        </w:rPr>
        <w:instrText xml:space="preserve"> HYPERLINK \l "_Toc463871838" </w:instrText>
      </w:r>
      <w:r>
        <w:rPr>
          <w:rStyle w:val="99"/>
          <w:rFonts w:hint="eastAsia" w:ascii="微软雅黑" w:hAnsi="微软雅黑" w:eastAsia="微软雅黑" w:cs="微软雅黑"/>
          <w:b/>
          <w:bCs/>
        </w:rPr>
        <w:fldChar w:fldCharType="separate"/>
      </w:r>
      <w:r>
        <w:rPr>
          <w:rStyle w:val="99"/>
          <w:rFonts w:hint="eastAsia" w:ascii="微软雅黑" w:hAnsi="微软雅黑" w:eastAsia="微软雅黑" w:cs="微软雅黑"/>
          <w:b/>
          <w:bCs/>
        </w:rPr>
        <w:t>3.2.</w:t>
      </w:r>
      <w:r>
        <w:rPr>
          <w:rStyle w:val="99"/>
          <w:rFonts w:hint="eastAsia" w:ascii="微软雅黑" w:hAnsi="微软雅黑" w:eastAsia="微软雅黑" w:cs="微软雅黑"/>
          <w:b/>
          <w:bCs/>
          <w:lang w:val="en-US" w:eastAsia="zh-CN"/>
        </w:rPr>
        <w:t>9</w:t>
      </w:r>
      <w:r>
        <w:rPr>
          <w:rStyle w:val="99"/>
          <w:rFonts w:hint="eastAsia" w:ascii="微软雅黑" w:hAnsi="微软雅黑" w:eastAsia="微软雅黑" w:cs="微软雅黑"/>
          <w:b/>
          <w:bCs/>
        </w:rPr>
        <w:t xml:space="preserve"> </w:t>
      </w:r>
      <w:r>
        <w:rPr>
          <w:rStyle w:val="99"/>
          <w:rFonts w:hint="eastAsia" w:ascii="微软雅黑" w:hAnsi="微软雅黑" w:eastAsia="微软雅黑" w:cs="微软雅黑"/>
          <w:b/>
          <w:bCs/>
          <w:lang w:val="en-US" w:eastAsia="zh-CN"/>
        </w:rPr>
        <w:t>验证用户电话是否已经注册接口</w:t>
      </w:r>
      <w:r>
        <w:rPr>
          <w:rStyle w:val="99"/>
          <w:rFonts w:hint="eastAsia" w:ascii="微软雅黑" w:hAnsi="微软雅黑" w:eastAsia="微软雅黑" w:cs="微软雅黑"/>
          <w:b/>
          <w:bCs/>
        </w:rPr>
        <w:tab/>
      </w:r>
      <w:r>
        <w:rPr>
          <w:rStyle w:val="99"/>
          <w:rFonts w:hint="eastAsia" w:ascii="微软雅黑" w:hAnsi="微软雅黑" w:eastAsia="微软雅黑" w:cs="微软雅黑"/>
          <w:b/>
          <w:bCs/>
        </w:rPr>
        <w:fldChar w:fldCharType="begin"/>
      </w:r>
      <w:r>
        <w:rPr>
          <w:rStyle w:val="99"/>
          <w:rFonts w:hint="eastAsia" w:ascii="微软雅黑" w:hAnsi="微软雅黑" w:eastAsia="微软雅黑" w:cs="微软雅黑"/>
          <w:b/>
          <w:bCs/>
        </w:rPr>
        <w:instrText xml:space="preserve"> PAGEREF _Toc463871838 \h </w:instrText>
      </w:r>
      <w:r>
        <w:rPr>
          <w:rStyle w:val="99"/>
          <w:rFonts w:hint="eastAsia" w:ascii="微软雅黑" w:hAnsi="微软雅黑" w:eastAsia="微软雅黑" w:cs="微软雅黑"/>
          <w:b/>
          <w:bCs/>
        </w:rPr>
        <w:fldChar w:fldCharType="separate"/>
      </w:r>
      <w:r>
        <w:rPr>
          <w:rStyle w:val="99"/>
          <w:rFonts w:hint="eastAsia" w:ascii="微软雅黑" w:hAnsi="微软雅黑" w:eastAsia="微软雅黑" w:cs="微软雅黑"/>
          <w:b/>
          <w:bCs/>
        </w:rPr>
        <w:t>1</w:t>
      </w:r>
      <w:r>
        <w:rPr>
          <w:rStyle w:val="99"/>
          <w:rFonts w:hint="eastAsia" w:ascii="微软雅黑" w:hAnsi="微软雅黑" w:eastAsia="微软雅黑" w:cs="微软雅黑"/>
          <w:b/>
          <w:bCs/>
        </w:rPr>
        <w:fldChar w:fldCharType="end"/>
      </w:r>
      <w:r>
        <w:rPr>
          <w:rStyle w:val="99"/>
          <w:rFonts w:hint="eastAsia" w:ascii="微软雅黑" w:hAnsi="微软雅黑" w:eastAsia="微软雅黑" w:cs="微软雅黑"/>
          <w:b/>
          <w:bCs/>
        </w:rPr>
        <w:fldChar w:fldCharType="end"/>
      </w:r>
      <w:r>
        <w:rPr>
          <w:rStyle w:val="99"/>
          <w:rFonts w:hint="eastAsia" w:ascii="微软雅黑" w:hAnsi="微软雅黑" w:eastAsia="微软雅黑" w:cs="微软雅黑"/>
          <w:b/>
          <w:bCs/>
          <w:lang w:val="en-US" w:eastAsia="zh-CN"/>
        </w:rPr>
        <w:t>6</w:t>
      </w:r>
    </w:p>
    <w:p>
      <w:pPr>
        <w:pStyle w:val="46"/>
        <w:tabs>
          <w:tab w:val="right" w:leader="dot" w:pos="9629"/>
        </w:tabs>
        <w:ind w:left="945"/>
      </w:pPr>
      <w:r>
        <w:rPr>
          <w:rStyle w:val="99"/>
          <w:rFonts w:hint="eastAsia" w:ascii="微软雅黑" w:hAnsi="微软雅黑" w:eastAsia="微软雅黑" w:cs="微软雅黑"/>
          <w:b/>
          <w:bCs/>
        </w:rPr>
        <w:fldChar w:fldCharType="begin"/>
      </w:r>
      <w:r>
        <w:rPr>
          <w:rStyle w:val="99"/>
          <w:rFonts w:hint="eastAsia" w:ascii="微软雅黑" w:hAnsi="微软雅黑" w:eastAsia="微软雅黑" w:cs="微软雅黑"/>
          <w:b/>
          <w:bCs/>
        </w:rPr>
        <w:instrText xml:space="preserve"> HYPERLINK \l "_Toc463871838" </w:instrText>
      </w:r>
      <w:r>
        <w:rPr>
          <w:rStyle w:val="99"/>
          <w:rFonts w:hint="eastAsia" w:ascii="微软雅黑" w:hAnsi="微软雅黑" w:eastAsia="微软雅黑" w:cs="微软雅黑"/>
          <w:b/>
          <w:bCs/>
        </w:rPr>
        <w:fldChar w:fldCharType="separate"/>
      </w:r>
      <w:r>
        <w:rPr>
          <w:rStyle w:val="99"/>
          <w:rFonts w:hint="eastAsia" w:ascii="微软雅黑" w:hAnsi="微软雅黑" w:eastAsia="微软雅黑" w:cs="微软雅黑"/>
          <w:b/>
          <w:bCs/>
        </w:rPr>
        <w:t>3.2.</w:t>
      </w:r>
      <w:r>
        <w:rPr>
          <w:rStyle w:val="99"/>
          <w:rFonts w:hint="eastAsia" w:ascii="微软雅黑" w:hAnsi="微软雅黑" w:eastAsia="微软雅黑" w:cs="微软雅黑"/>
          <w:b/>
          <w:bCs/>
          <w:lang w:val="en-US" w:eastAsia="zh-CN"/>
        </w:rPr>
        <w:t>10</w:t>
      </w:r>
      <w:r>
        <w:rPr>
          <w:rStyle w:val="99"/>
          <w:rFonts w:hint="eastAsia" w:ascii="微软雅黑" w:hAnsi="微软雅黑" w:eastAsia="微软雅黑" w:cs="微软雅黑"/>
          <w:b/>
          <w:bCs/>
        </w:rPr>
        <w:t xml:space="preserve"> </w:t>
      </w:r>
      <w:r>
        <w:rPr>
          <w:rStyle w:val="99"/>
          <w:rFonts w:hint="eastAsia" w:ascii="微软雅黑" w:hAnsi="微软雅黑" w:eastAsia="微软雅黑" w:cs="微软雅黑"/>
          <w:b/>
          <w:bCs/>
          <w:lang w:val="en-US" w:eastAsia="zh-CN"/>
        </w:rPr>
        <w:t>根据电话号码获取验证码接口</w:t>
      </w:r>
      <w:r>
        <w:rPr>
          <w:rStyle w:val="99"/>
          <w:rFonts w:hint="eastAsia" w:ascii="微软雅黑" w:hAnsi="微软雅黑" w:eastAsia="微软雅黑" w:cs="微软雅黑"/>
          <w:b/>
          <w:bCs/>
        </w:rPr>
        <w:tab/>
      </w:r>
      <w:r>
        <w:rPr>
          <w:rStyle w:val="99"/>
          <w:rFonts w:hint="eastAsia" w:ascii="微软雅黑" w:hAnsi="微软雅黑" w:eastAsia="微软雅黑" w:cs="微软雅黑"/>
          <w:b/>
          <w:bCs/>
        </w:rPr>
        <w:fldChar w:fldCharType="begin"/>
      </w:r>
      <w:r>
        <w:rPr>
          <w:rStyle w:val="99"/>
          <w:rFonts w:hint="eastAsia" w:ascii="微软雅黑" w:hAnsi="微软雅黑" w:eastAsia="微软雅黑" w:cs="微软雅黑"/>
          <w:b/>
          <w:bCs/>
        </w:rPr>
        <w:instrText xml:space="preserve"> PAGEREF _Toc463871838 \h </w:instrText>
      </w:r>
      <w:r>
        <w:rPr>
          <w:rStyle w:val="99"/>
          <w:rFonts w:hint="eastAsia" w:ascii="微软雅黑" w:hAnsi="微软雅黑" w:eastAsia="微软雅黑" w:cs="微软雅黑"/>
          <w:b/>
          <w:bCs/>
        </w:rPr>
        <w:fldChar w:fldCharType="separate"/>
      </w:r>
      <w:r>
        <w:rPr>
          <w:rStyle w:val="99"/>
          <w:rFonts w:hint="eastAsia" w:ascii="微软雅黑" w:hAnsi="微软雅黑" w:eastAsia="微软雅黑" w:cs="微软雅黑"/>
          <w:b/>
          <w:bCs/>
        </w:rPr>
        <w:t>1</w:t>
      </w:r>
      <w:r>
        <w:rPr>
          <w:rStyle w:val="99"/>
          <w:rFonts w:hint="eastAsia" w:ascii="微软雅黑" w:hAnsi="微软雅黑" w:eastAsia="微软雅黑" w:cs="微软雅黑"/>
          <w:b/>
          <w:bCs/>
        </w:rPr>
        <w:fldChar w:fldCharType="end"/>
      </w:r>
      <w:r>
        <w:rPr>
          <w:rStyle w:val="99"/>
          <w:rFonts w:hint="eastAsia" w:ascii="微软雅黑" w:hAnsi="微软雅黑" w:eastAsia="微软雅黑" w:cs="微软雅黑"/>
          <w:b/>
          <w:bCs/>
        </w:rPr>
        <w:fldChar w:fldCharType="end"/>
      </w:r>
      <w:r>
        <w:rPr>
          <w:rStyle w:val="99"/>
          <w:rFonts w:hint="eastAsia" w:ascii="微软雅黑" w:hAnsi="微软雅黑" w:eastAsia="微软雅黑" w:cs="微软雅黑"/>
          <w:b/>
          <w:bCs/>
          <w:lang w:val="en-US" w:eastAsia="zh-CN"/>
        </w:rPr>
        <w:t>7</w:t>
      </w:r>
    </w:p>
    <w:p>
      <w:pPr>
        <w:pStyle w:val="46"/>
        <w:tabs>
          <w:tab w:val="right" w:leader="dot" w:pos="9629"/>
        </w:tabs>
        <w:ind w:left="945"/>
      </w:pPr>
      <w:r>
        <w:rPr>
          <w:rStyle w:val="99"/>
          <w:rFonts w:hint="eastAsia" w:ascii="微软雅黑" w:hAnsi="微软雅黑" w:eastAsia="微软雅黑"/>
          <w:b/>
          <w:bCs/>
        </w:rPr>
        <w:fldChar w:fldCharType="begin"/>
      </w:r>
      <w:r>
        <w:rPr>
          <w:rStyle w:val="99"/>
          <w:rFonts w:hint="eastAsia" w:ascii="微软雅黑" w:hAnsi="微软雅黑" w:eastAsia="微软雅黑"/>
          <w:b/>
          <w:bCs/>
        </w:rPr>
        <w:instrText xml:space="preserve"> HYPERLINK \l "_Toc463871838" </w:instrText>
      </w:r>
      <w:r>
        <w:rPr>
          <w:rStyle w:val="99"/>
          <w:rFonts w:hint="eastAsia" w:ascii="微软雅黑" w:hAnsi="微软雅黑" w:eastAsia="微软雅黑"/>
          <w:b/>
          <w:bCs/>
        </w:rPr>
        <w:fldChar w:fldCharType="separate"/>
      </w:r>
      <w:r>
        <w:rPr>
          <w:rStyle w:val="99"/>
          <w:rFonts w:hint="eastAsia" w:ascii="微软雅黑" w:hAnsi="微软雅黑" w:eastAsia="微软雅黑"/>
          <w:b/>
          <w:bCs/>
        </w:rPr>
        <w:t>3.2.</w:t>
      </w:r>
      <w:r>
        <w:rPr>
          <w:rStyle w:val="99"/>
          <w:rFonts w:hint="eastAsia" w:ascii="微软雅黑" w:hAnsi="微软雅黑" w:eastAsia="微软雅黑"/>
          <w:b/>
          <w:bCs/>
          <w:lang w:val="en-US" w:eastAsia="zh-CN"/>
        </w:rPr>
        <w:t>11注册功能接口</w:t>
      </w:r>
      <w:r>
        <w:rPr>
          <w:rStyle w:val="99"/>
          <w:rFonts w:hint="eastAsia" w:ascii="微软雅黑" w:hAnsi="微软雅黑" w:eastAsia="微软雅黑"/>
          <w:b/>
          <w:bCs/>
        </w:rPr>
        <w:tab/>
      </w:r>
      <w:r>
        <w:rPr>
          <w:rStyle w:val="99"/>
          <w:rFonts w:hint="eastAsia" w:ascii="微软雅黑" w:hAnsi="微软雅黑" w:eastAsia="微软雅黑"/>
          <w:b/>
          <w:bCs/>
        </w:rPr>
        <w:fldChar w:fldCharType="begin"/>
      </w:r>
      <w:r>
        <w:rPr>
          <w:rStyle w:val="99"/>
          <w:rFonts w:hint="eastAsia" w:ascii="微软雅黑" w:hAnsi="微软雅黑" w:eastAsia="微软雅黑"/>
          <w:b/>
          <w:bCs/>
        </w:rPr>
        <w:instrText xml:space="preserve"> PAGEREF _Toc463871838 \h </w:instrText>
      </w:r>
      <w:r>
        <w:rPr>
          <w:rStyle w:val="99"/>
          <w:rFonts w:hint="eastAsia" w:ascii="微软雅黑" w:hAnsi="微软雅黑" w:eastAsia="微软雅黑"/>
          <w:b/>
          <w:bCs/>
        </w:rPr>
        <w:fldChar w:fldCharType="separate"/>
      </w:r>
      <w:r>
        <w:rPr>
          <w:rStyle w:val="99"/>
          <w:rFonts w:hint="eastAsia" w:ascii="微软雅黑" w:hAnsi="微软雅黑" w:eastAsia="微软雅黑"/>
          <w:b/>
          <w:bCs/>
        </w:rPr>
        <w:t>11</w:t>
      </w:r>
      <w:r>
        <w:rPr>
          <w:rStyle w:val="99"/>
          <w:rFonts w:hint="eastAsia" w:ascii="微软雅黑" w:hAnsi="微软雅黑" w:eastAsia="微软雅黑"/>
          <w:b/>
          <w:bCs/>
        </w:rPr>
        <w:fldChar w:fldCharType="end"/>
      </w:r>
      <w:r>
        <w:rPr>
          <w:rStyle w:val="99"/>
          <w:rFonts w:hint="eastAsia" w:ascii="微软雅黑" w:hAnsi="微软雅黑" w:eastAsia="微软雅黑"/>
          <w:b/>
          <w:bCs/>
        </w:rPr>
        <w:fldChar w:fldCharType="end"/>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3.2.12验证旧密码输入正确与否接口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PAGEREF _Toc463871838 \h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1</w:t>
      </w:r>
      <w:r>
        <w:rPr>
          <w:rStyle w:val="99"/>
          <w:rFonts w:hint="eastAsia" w:ascii="微软雅黑" w:hAnsi="微软雅黑" w:eastAsia="微软雅黑"/>
          <w:b/>
          <w:bCs/>
          <w:lang w:val="en-US" w:eastAsia="zh-CN"/>
        </w:rPr>
        <w:fldChar w:fldCharType="end"/>
      </w:r>
      <w:r>
        <w:rPr>
          <w:rStyle w:val="99"/>
          <w:rFonts w:hint="eastAsia" w:ascii="微软雅黑" w:hAnsi="微软雅黑" w:eastAsia="微软雅黑"/>
          <w:b/>
          <w:bCs/>
          <w:lang w:val="en-US" w:eastAsia="zh-CN"/>
        </w:rPr>
        <w:fldChar w:fldCharType="end"/>
      </w:r>
      <w:r>
        <w:rPr>
          <w:rStyle w:val="99"/>
          <w:rFonts w:hint="eastAsia" w:ascii="微软雅黑" w:hAnsi="微软雅黑" w:eastAsia="微软雅黑"/>
          <w:b/>
          <w:bCs/>
          <w:lang w:val="en-US" w:eastAsia="zh-CN"/>
        </w:rPr>
        <w:t>9</w:t>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3.2.13修改密码/重置密码成功接口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t>2</w:t>
      </w:r>
      <w:r>
        <w:rPr>
          <w:rStyle w:val="99"/>
          <w:rFonts w:hint="eastAsia" w:ascii="微软雅黑" w:hAnsi="微软雅黑" w:eastAsia="微软雅黑"/>
          <w:b/>
          <w:bCs/>
          <w:lang w:val="en-US" w:eastAsia="zh-CN"/>
        </w:rPr>
        <w:fldChar w:fldCharType="end"/>
      </w:r>
      <w:r>
        <w:rPr>
          <w:rStyle w:val="99"/>
          <w:rFonts w:hint="eastAsia" w:ascii="微软雅黑" w:hAnsi="微软雅黑" w:eastAsia="微软雅黑"/>
          <w:b/>
          <w:bCs/>
          <w:lang w:val="en-US" w:eastAsia="zh-CN"/>
        </w:rPr>
        <w:t>0</w:t>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3.2.14登录功能接口接口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t>2</w:t>
      </w: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PAGEREF _Toc463871838 \h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1</w:t>
      </w:r>
      <w:r>
        <w:rPr>
          <w:rStyle w:val="99"/>
          <w:rFonts w:hint="eastAsia" w:ascii="微软雅黑" w:hAnsi="微软雅黑" w:eastAsia="微软雅黑"/>
          <w:b/>
          <w:bCs/>
          <w:lang w:val="en-US" w:eastAsia="zh-CN"/>
        </w:rPr>
        <w:fldChar w:fldCharType="end"/>
      </w:r>
      <w:r>
        <w:rPr>
          <w:rStyle w:val="99"/>
          <w:rFonts w:hint="eastAsia" w:ascii="微软雅黑" w:hAnsi="微软雅黑" w:eastAsia="微软雅黑"/>
          <w:b/>
          <w:bCs/>
          <w:lang w:val="en-US" w:eastAsia="zh-CN"/>
        </w:rPr>
        <w:fldChar w:fldCharType="end"/>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3.2.15设备绑定接口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t>2</w:t>
      </w:r>
      <w:r>
        <w:rPr>
          <w:rStyle w:val="99"/>
          <w:rFonts w:hint="eastAsia" w:ascii="微软雅黑" w:hAnsi="微软雅黑" w:eastAsia="微软雅黑"/>
          <w:b/>
          <w:bCs/>
          <w:lang w:val="en-US" w:eastAsia="zh-CN"/>
        </w:rPr>
        <w:fldChar w:fldCharType="end"/>
      </w:r>
      <w:r>
        <w:rPr>
          <w:rStyle w:val="99"/>
          <w:rFonts w:hint="eastAsia" w:ascii="微软雅黑" w:hAnsi="微软雅黑" w:eastAsia="微软雅黑"/>
          <w:b/>
          <w:bCs/>
          <w:lang w:val="en-US" w:eastAsia="zh-CN"/>
        </w:rPr>
        <w:t>2</w:t>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3.2.16设备解绑接口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t>2</w:t>
      </w:r>
      <w:r>
        <w:rPr>
          <w:rStyle w:val="99"/>
          <w:rFonts w:hint="eastAsia" w:ascii="微软雅黑" w:hAnsi="微软雅黑" w:eastAsia="微软雅黑"/>
          <w:b/>
          <w:bCs/>
          <w:lang w:val="en-US" w:eastAsia="zh-CN"/>
        </w:rPr>
        <w:fldChar w:fldCharType="end"/>
      </w:r>
      <w:r>
        <w:rPr>
          <w:rStyle w:val="99"/>
          <w:rFonts w:hint="eastAsia" w:ascii="微软雅黑" w:hAnsi="微软雅黑" w:eastAsia="微软雅黑"/>
          <w:b/>
          <w:bCs/>
          <w:lang w:val="en-US" w:eastAsia="zh-CN"/>
        </w:rPr>
        <w:t>3</w:t>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3.2.17验证用户是否开通资费接口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t>2</w:t>
      </w:r>
      <w:r>
        <w:rPr>
          <w:rStyle w:val="99"/>
          <w:rFonts w:hint="eastAsia" w:ascii="微软雅黑" w:hAnsi="微软雅黑" w:eastAsia="微软雅黑"/>
          <w:b/>
          <w:bCs/>
          <w:lang w:val="en-US" w:eastAsia="zh-CN"/>
        </w:rPr>
        <w:fldChar w:fldCharType="end"/>
      </w:r>
      <w:r>
        <w:rPr>
          <w:rStyle w:val="99"/>
          <w:rFonts w:hint="eastAsia" w:ascii="微软雅黑" w:hAnsi="微软雅黑" w:eastAsia="微软雅黑"/>
          <w:b/>
          <w:bCs/>
          <w:lang w:val="en-US" w:eastAsia="zh-CN"/>
        </w:rPr>
        <w:t>4</w:t>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3.2.18开通资费接口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t>2</w:t>
      </w:r>
      <w:r>
        <w:rPr>
          <w:rStyle w:val="99"/>
          <w:rFonts w:hint="eastAsia" w:ascii="微软雅黑" w:hAnsi="微软雅黑" w:eastAsia="微软雅黑"/>
          <w:b/>
          <w:bCs/>
          <w:lang w:val="en-US" w:eastAsia="zh-CN"/>
        </w:rPr>
        <w:fldChar w:fldCharType="end"/>
      </w:r>
      <w:r>
        <w:rPr>
          <w:rStyle w:val="99"/>
          <w:rFonts w:hint="eastAsia" w:ascii="微软雅黑" w:hAnsi="微软雅黑" w:eastAsia="微软雅黑"/>
          <w:b/>
          <w:bCs/>
          <w:lang w:val="en-US" w:eastAsia="zh-CN"/>
        </w:rPr>
        <w:t>5</w:t>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3.2.19退订资费接口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t>2</w:t>
      </w:r>
      <w:r>
        <w:rPr>
          <w:rStyle w:val="99"/>
          <w:rFonts w:hint="eastAsia" w:ascii="微软雅黑" w:hAnsi="微软雅黑" w:eastAsia="微软雅黑"/>
          <w:b/>
          <w:bCs/>
          <w:lang w:val="en-US" w:eastAsia="zh-CN"/>
        </w:rPr>
        <w:fldChar w:fldCharType="end"/>
      </w:r>
      <w:r>
        <w:rPr>
          <w:rStyle w:val="99"/>
          <w:rFonts w:hint="eastAsia" w:ascii="微软雅黑" w:hAnsi="微软雅黑" w:eastAsia="微软雅黑"/>
          <w:b/>
          <w:bCs/>
          <w:lang w:val="en-US" w:eastAsia="zh-CN"/>
        </w:rPr>
        <w:t>6</w:t>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3.2.20返回所有/指定电话号码有效的使用手机绑定机顶盒服务的用户信息接口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t>2</w:t>
      </w:r>
      <w:r>
        <w:rPr>
          <w:rStyle w:val="99"/>
          <w:rFonts w:hint="eastAsia" w:ascii="微软雅黑" w:hAnsi="微软雅黑" w:eastAsia="微软雅黑"/>
          <w:b/>
          <w:bCs/>
          <w:lang w:val="en-US" w:eastAsia="zh-CN"/>
        </w:rPr>
        <w:fldChar w:fldCharType="end"/>
      </w:r>
      <w:r>
        <w:rPr>
          <w:rStyle w:val="99"/>
          <w:rFonts w:hint="eastAsia" w:ascii="微软雅黑" w:hAnsi="微软雅黑" w:eastAsia="微软雅黑"/>
          <w:b/>
          <w:bCs/>
          <w:lang w:val="en-US" w:eastAsia="zh-CN"/>
        </w:rPr>
        <w:t>7</w:t>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3.2.21修改设备名称接口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t>2</w:t>
      </w:r>
      <w:r>
        <w:rPr>
          <w:rStyle w:val="99"/>
          <w:rFonts w:hint="eastAsia" w:ascii="微软雅黑" w:hAnsi="微软雅黑" w:eastAsia="微软雅黑"/>
          <w:b/>
          <w:bCs/>
          <w:lang w:val="en-US" w:eastAsia="zh-CN"/>
        </w:rPr>
        <w:fldChar w:fldCharType="end"/>
      </w:r>
      <w:r>
        <w:rPr>
          <w:rStyle w:val="99"/>
          <w:rFonts w:hint="eastAsia" w:ascii="微软雅黑" w:hAnsi="微软雅黑" w:eastAsia="微软雅黑"/>
          <w:b/>
          <w:bCs/>
          <w:lang w:val="en-US" w:eastAsia="zh-CN"/>
        </w:rPr>
        <w:t>8</w:t>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3.2.22判断并生成设备code接口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t>2</w:t>
      </w:r>
      <w:r>
        <w:rPr>
          <w:rStyle w:val="99"/>
          <w:rFonts w:hint="eastAsia" w:ascii="微软雅黑" w:hAnsi="微软雅黑" w:eastAsia="微软雅黑"/>
          <w:b/>
          <w:bCs/>
          <w:lang w:val="en-US" w:eastAsia="zh-CN"/>
        </w:rPr>
        <w:fldChar w:fldCharType="end"/>
      </w:r>
      <w:r>
        <w:rPr>
          <w:rStyle w:val="99"/>
          <w:rFonts w:hint="eastAsia" w:ascii="微软雅黑" w:hAnsi="微软雅黑" w:eastAsia="微软雅黑"/>
          <w:b/>
          <w:bCs/>
          <w:lang w:val="en-US" w:eastAsia="zh-CN"/>
        </w:rPr>
        <w:t>9</w:t>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3.2.23添加用户收藏/最近收看资产接口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t>30</w:t>
      </w:r>
      <w:r>
        <w:rPr>
          <w:rStyle w:val="99"/>
          <w:rFonts w:hint="eastAsia" w:ascii="微软雅黑" w:hAnsi="微软雅黑" w:eastAsia="微软雅黑"/>
          <w:b/>
          <w:bCs/>
          <w:lang w:val="en-US" w:eastAsia="zh-CN"/>
        </w:rPr>
        <w:fldChar w:fldCharType="end"/>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3.2.24获取用户收藏/最近收看资产接口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t>3</w:t>
      </w:r>
      <w:r>
        <w:rPr>
          <w:rStyle w:val="99"/>
          <w:rFonts w:hint="eastAsia" w:ascii="微软雅黑" w:hAnsi="微软雅黑" w:eastAsia="微软雅黑"/>
          <w:b/>
          <w:bCs/>
          <w:lang w:val="en-US" w:eastAsia="zh-CN"/>
        </w:rPr>
        <w:fldChar w:fldCharType="end"/>
      </w:r>
      <w:r>
        <w:rPr>
          <w:rStyle w:val="99"/>
          <w:rFonts w:hint="eastAsia" w:ascii="微软雅黑" w:hAnsi="微软雅黑" w:eastAsia="微软雅黑"/>
          <w:b/>
          <w:bCs/>
          <w:lang w:val="en-US" w:eastAsia="zh-CN"/>
        </w:rPr>
        <w:t>1</w:t>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3.2.25取消用户收藏/最近收看资产接口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t>33</w:t>
      </w:r>
      <w:r>
        <w:rPr>
          <w:rStyle w:val="99"/>
          <w:rFonts w:hint="eastAsia" w:ascii="微软雅黑" w:hAnsi="微软雅黑" w:eastAsia="微软雅黑"/>
          <w:b/>
          <w:bCs/>
          <w:lang w:val="en-US" w:eastAsia="zh-CN"/>
        </w:rPr>
        <w:fldChar w:fldCharType="end"/>
      </w:r>
    </w:p>
    <w:p>
      <w:pPr>
        <w:pStyle w:val="46"/>
        <w:tabs>
          <w:tab w:val="right" w:leader="dot" w:pos="9629"/>
        </w:tabs>
        <w:ind w:left="945"/>
        <w:rPr>
          <w:rStyle w:val="99"/>
          <w:rFonts w:hint="eastAsia" w:ascii="微软雅黑" w:hAnsi="微软雅黑" w:eastAsia="微软雅黑"/>
          <w:b/>
          <w:bCs/>
          <w:lang w:val="en-US" w:eastAsia="zh-CN"/>
        </w:rPr>
      </w:pPr>
      <w:r>
        <w:rPr>
          <w:rStyle w:val="99"/>
          <w:rFonts w:hint="eastAsia" w:ascii="微软雅黑" w:hAnsi="微软雅黑" w:eastAsia="微软雅黑"/>
          <w:b/>
          <w:bCs/>
          <w:lang w:val="en-US" w:eastAsia="zh-CN"/>
        </w:rPr>
        <w:fldChar w:fldCharType="begin"/>
      </w:r>
      <w:r>
        <w:rPr>
          <w:rStyle w:val="99"/>
          <w:rFonts w:hint="eastAsia" w:ascii="微软雅黑" w:hAnsi="微软雅黑" w:eastAsia="微软雅黑"/>
          <w:b/>
          <w:bCs/>
          <w:lang w:val="en-US" w:eastAsia="zh-CN"/>
        </w:rPr>
        <w:instrText xml:space="preserve"> HYPERLINK \l "_Toc463871838" </w:instrText>
      </w:r>
      <w:r>
        <w:rPr>
          <w:rStyle w:val="99"/>
          <w:rFonts w:hint="eastAsia" w:ascii="微软雅黑" w:hAnsi="微软雅黑" w:eastAsia="微软雅黑"/>
          <w:b/>
          <w:bCs/>
          <w:lang w:val="en-US" w:eastAsia="zh-CN"/>
        </w:rPr>
        <w:fldChar w:fldCharType="separate"/>
      </w:r>
      <w:r>
        <w:rPr>
          <w:rStyle w:val="99"/>
          <w:rFonts w:hint="eastAsia" w:ascii="微软雅黑" w:hAnsi="微软雅黑" w:eastAsia="微软雅黑"/>
          <w:b/>
          <w:bCs/>
          <w:lang w:val="en-US" w:eastAsia="zh-CN"/>
        </w:rPr>
        <w:t>3.2.26判断某个资产是否已经收藏接口</w:t>
      </w:r>
      <w:r>
        <w:rPr>
          <w:rStyle w:val="99"/>
          <w:rFonts w:hint="eastAsia" w:ascii="微软雅黑" w:hAnsi="微软雅黑" w:eastAsia="微软雅黑"/>
          <w:b/>
          <w:bCs/>
          <w:lang w:val="en-US" w:eastAsia="zh-CN"/>
        </w:rPr>
        <w:tab/>
      </w:r>
      <w:r>
        <w:rPr>
          <w:rStyle w:val="99"/>
          <w:rFonts w:hint="eastAsia" w:ascii="微软雅黑" w:hAnsi="微软雅黑" w:eastAsia="微软雅黑"/>
          <w:b/>
          <w:bCs/>
          <w:lang w:val="en-US" w:eastAsia="zh-CN"/>
        </w:rPr>
        <w:t>34</w:t>
      </w:r>
      <w:r>
        <w:rPr>
          <w:rStyle w:val="99"/>
          <w:rFonts w:hint="eastAsia" w:ascii="微软雅黑" w:hAnsi="微软雅黑" w:eastAsia="微软雅黑"/>
          <w:b/>
          <w:bCs/>
          <w:lang w:val="en-US" w:eastAsia="zh-CN"/>
        </w:rPr>
        <w:fldChar w:fldCharType="end"/>
      </w:r>
    </w:p>
    <w:p/>
    <w:p>
      <w:pPr>
        <w:pStyle w:val="46"/>
        <w:tabs>
          <w:tab w:val="right" w:leader="dot" w:pos="9629"/>
        </w:tabs>
        <w:ind w:left="945"/>
        <w:rPr>
          <w:rFonts w:ascii="微软雅黑" w:hAnsi="微软雅黑" w:eastAsia="微软雅黑"/>
          <w:b/>
          <w:sz w:val="48"/>
          <w:szCs w:val="48"/>
        </w:rPr>
      </w:pPr>
      <w:r>
        <w:rPr>
          <w:rFonts w:ascii="微软雅黑" w:hAnsi="微软雅黑" w:eastAsia="微软雅黑"/>
        </w:rPr>
        <w:fldChar w:fldCharType="end"/>
      </w:r>
    </w:p>
    <w:p>
      <w:pPr>
        <w:pStyle w:val="2"/>
        <w:ind w:right="221"/>
        <w:rPr>
          <w:rFonts w:ascii="微软雅黑" w:hAnsi="微软雅黑" w:eastAsia="微软雅黑"/>
        </w:rPr>
      </w:pPr>
      <w:bookmarkStart w:id="0" w:name="_Toc463871821"/>
      <w:bookmarkStart w:id="1" w:name="_Toc140566099"/>
      <w:bookmarkStart w:id="2" w:name="_Toc334166978"/>
      <w:bookmarkStart w:id="3" w:name="_Toc212367570"/>
      <w:bookmarkStart w:id="4" w:name="_Toc140547609"/>
      <w:bookmarkStart w:id="5" w:name="_Ref140561404"/>
      <w:r>
        <w:rPr>
          <w:rFonts w:hint="eastAsia" w:ascii="微软雅黑" w:hAnsi="微软雅黑" w:eastAsia="微软雅黑"/>
        </w:rPr>
        <w:t>总体说明</w:t>
      </w:r>
      <w:bookmarkEnd w:id="0"/>
      <w:bookmarkEnd w:id="1"/>
      <w:bookmarkEnd w:id="2"/>
      <w:bookmarkEnd w:id="3"/>
      <w:bookmarkEnd w:id="4"/>
    </w:p>
    <w:p>
      <w:pPr>
        <w:pStyle w:val="3"/>
        <w:keepLines w:val="0"/>
        <w:numPr>
          <w:ilvl w:val="0"/>
          <w:numId w:val="0"/>
        </w:numPr>
        <w:topLinePunct w:val="0"/>
        <w:snapToGrid/>
        <w:spacing w:before="240" w:after="240" w:line="240" w:lineRule="auto"/>
        <w:ind w:left="709"/>
        <w:textAlignment w:val="bottom"/>
        <w:rPr>
          <w:rFonts w:ascii="微软雅黑" w:hAnsi="微软雅黑" w:eastAsia="微软雅黑"/>
        </w:rPr>
      </w:pPr>
      <w:bookmarkStart w:id="6" w:name="_Toc212367571"/>
      <w:bookmarkStart w:id="7" w:name="_Toc334166979"/>
      <w:bookmarkStart w:id="8" w:name="_Toc463871822"/>
      <w:bookmarkStart w:id="9" w:name="_Toc140566100"/>
      <w:bookmarkStart w:id="10" w:name="_Toc140547611"/>
      <w:bookmarkStart w:id="11" w:name="_Toc90873033"/>
      <w:r>
        <w:rPr>
          <w:rFonts w:hint="eastAsia" w:ascii="微软雅黑" w:hAnsi="微软雅黑" w:eastAsia="微软雅黑"/>
          <w:lang w:eastAsia="zh-CN"/>
        </w:rPr>
        <w:t>目的</w:t>
      </w:r>
      <w:r>
        <w:rPr>
          <w:rFonts w:hint="eastAsia" w:ascii="微软雅黑" w:hAnsi="微软雅黑" w:eastAsia="微软雅黑"/>
        </w:rPr>
        <w:t>范围</w:t>
      </w:r>
      <w:bookmarkEnd w:id="6"/>
      <w:bookmarkEnd w:id="7"/>
      <w:bookmarkEnd w:id="8"/>
      <w:bookmarkEnd w:id="9"/>
      <w:bookmarkEnd w:id="10"/>
      <w:bookmarkEnd w:id="11"/>
    </w:p>
    <w:p>
      <w:pPr>
        <w:rPr>
          <w:rFonts w:ascii="微软雅黑" w:hAnsi="微软雅黑" w:eastAsia="微软雅黑" w:cs="Arial"/>
          <w:sz w:val="19"/>
          <w:szCs w:val="19"/>
        </w:rPr>
      </w:pPr>
      <w:bookmarkStart w:id="12" w:name="_Toc140547612"/>
      <w:bookmarkStart w:id="13" w:name="_Toc140566101"/>
      <w:r>
        <w:rPr>
          <w:rFonts w:hint="eastAsia" w:ascii="微软雅黑" w:hAnsi="微软雅黑" w:eastAsia="微软雅黑"/>
          <w:snapToGrid w:val="0"/>
          <w:sz w:val="19"/>
          <w:szCs w:val="19"/>
        </w:rPr>
        <w:tab/>
      </w:r>
      <w:r>
        <w:rPr>
          <w:rFonts w:hint="eastAsia" w:ascii="微软雅黑" w:hAnsi="微软雅黑" w:eastAsia="微软雅黑"/>
          <w:snapToGrid w:val="0"/>
          <w:sz w:val="19"/>
          <w:szCs w:val="19"/>
        </w:rPr>
        <w:t>本文档描述</w:t>
      </w:r>
      <w:r>
        <w:rPr>
          <w:rFonts w:hint="eastAsia" w:ascii="微软雅黑" w:hAnsi="微软雅黑" w:eastAsia="微软雅黑"/>
          <w:snapToGrid w:val="0"/>
          <w:sz w:val="19"/>
          <w:szCs w:val="19"/>
          <w:lang w:val="en-US" w:eastAsia="zh-CN"/>
        </w:rPr>
        <w:t>山东手机IPTV</w:t>
      </w:r>
      <w:r>
        <w:rPr>
          <w:rFonts w:hint="eastAsia" w:ascii="微软雅黑" w:hAnsi="微软雅黑" w:eastAsia="微软雅黑" w:cs="Arial"/>
          <w:sz w:val="19"/>
          <w:szCs w:val="19"/>
        </w:rPr>
        <w:t>点播服务端系统与客户端调用</w:t>
      </w:r>
      <w:r>
        <w:rPr>
          <w:rFonts w:hint="eastAsia" w:ascii="微软雅黑" w:hAnsi="微软雅黑" w:eastAsia="微软雅黑"/>
          <w:snapToGrid w:val="0"/>
          <w:sz w:val="19"/>
          <w:szCs w:val="19"/>
        </w:rPr>
        <w:t>之间的交互接口，包括请求的格式，请求结果的格式，相关错误的定义，以及请求和结果返回的交互流程。</w:t>
      </w:r>
    </w:p>
    <w:p>
      <w:pPr>
        <w:rPr>
          <w:rFonts w:ascii="微软雅黑" w:hAnsi="微软雅黑" w:eastAsia="微软雅黑" w:cs="Arial"/>
          <w:sz w:val="19"/>
          <w:szCs w:val="19"/>
        </w:rPr>
      </w:pPr>
      <w:r>
        <w:rPr>
          <w:rFonts w:hint="eastAsia" w:ascii="微软雅黑" w:hAnsi="微软雅黑" w:eastAsia="微软雅黑" w:cs="Arial"/>
          <w:sz w:val="19"/>
          <w:szCs w:val="19"/>
        </w:rPr>
        <w:tab/>
      </w:r>
      <w:r>
        <w:rPr>
          <w:rFonts w:hint="eastAsia" w:ascii="微软雅黑" w:hAnsi="微软雅黑" w:eastAsia="微软雅黑" w:cs="Arial"/>
          <w:sz w:val="19"/>
          <w:szCs w:val="19"/>
        </w:rPr>
        <w:t>本文的主要读者为河南点播客户端开发人员、以及需要了解</w:t>
      </w:r>
      <w:r>
        <w:rPr>
          <w:rFonts w:hint="eastAsia" w:ascii="微软雅黑" w:hAnsi="微软雅黑" w:eastAsia="微软雅黑" w:cs="Arial"/>
          <w:sz w:val="19"/>
          <w:szCs w:val="19"/>
          <w:lang w:val="en-US" w:eastAsia="zh-CN"/>
        </w:rPr>
        <w:t>山东</w:t>
      </w:r>
      <w:r>
        <w:rPr>
          <w:rFonts w:hint="eastAsia" w:ascii="微软雅黑" w:hAnsi="微软雅黑" w:eastAsia="微软雅黑" w:cs="Arial"/>
          <w:sz w:val="19"/>
          <w:szCs w:val="19"/>
        </w:rPr>
        <w:t>点播前端与</w:t>
      </w:r>
      <w:r>
        <w:rPr>
          <w:rFonts w:hint="eastAsia" w:ascii="微软雅黑" w:hAnsi="微软雅黑" w:eastAsia="微软雅黑" w:cs="Arial"/>
          <w:sz w:val="19"/>
          <w:szCs w:val="19"/>
          <w:lang w:val="en-US" w:eastAsia="zh-CN"/>
        </w:rPr>
        <w:t>山东</w:t>
      </w:r>
      <w:r>
        <w:rPr>
          <w:rFonts w:hint="eastAsia" w:ascii="微软雅黑" w:hAnsi="微软雅黑" w:eastAsia="微软雅黑" w:cs="Arial"/>
          <w:sz w:val="19"/>
          <w:szCs w:val="19"/>
        </w:rPr>
        <w:t>点播服务端系统接口的相关人员。</w:t>
      </w:r>
    </w:p>
    <w:bookmarkEnd w:id="12"/>
    <w:bookmarkEnd w:id="13"/>
    <w:p>
      <w:pPr>
        <w:pStyle w:val="2"/>
        <w:pBdr>
          <w:bottom w:val="none" w:color="auto" w:sz="0" w:space="0"/>
        </w:pBdr>
        <w:topLinePunct w:val="0"/>
        <w:adjustRightInd/>
        <w:snapToGrid/>
        <w:spacing w:before="480" w:after="360" w:line="240" w:lineRule="auto"/>
        <w:jc w:val="center"/>
        <w:rPr>
          <w:rFonts w:ascii="微软雅黑" w:hAnsi="微软雅黑" w:eastAsia="微软雅黑"/>
        </w:rPr>
        <w:sectPr>
          <w:headerReference r:id="rId3" w:type="default"/>
          <w:footerReference r:id="rId4" w:type="default"/>
          <w:type w:val="oddPage"/>
          <w:pgSz w:w="11907" w:h="16840"/>
          <w:pgMar w:top="1701" w:right="1134" w:bottom="1701" w:left="1134" w:header="567" w:footer="567" w:gutter="0"/>
          <w:pgNumType w:start="1" w:chapStyle="1"/>
          <w:cols w:space="720" w:num="1"/>
          <w:docGrid w:linePitch="285" w:charSpace="0"/>
        </w:sectPr>
      </w:pPr>
      <w:bookmarkStart w:id="14" w:name="_Ref140562119"/>
    </w:p>
    <w:p>
      <w:pPr>
        <w:pStyle w:val="2"/>
        <w:ind w:right="221"/>
        <w:rPr>
          <w:rFonts w:ascii="微软雅黑" w:hAnsi="微软雅黑" w:eastAsia="微软雅黑"/>
        </w:rPr>
      </w:pPr>
      <w:bookmarkStart w:id="15" w:name="_Toc140566102"/>
      <w:bookmarkStart w:id="16" w:name="_Toc334166981"/>
      <w:bookmarkStart w:id="17" w:name="_Toc463871823"/>
      <w:bookmarkStart w:id="18" w:name="_Toc212367573"/>
      <w:r>
        <w:rPr>
          <w:rFonts w:hint="eastAsia" w:ascii="微软雅黑" w:hAnsi="微软雅黑" w:eastAsia="微软雅黑"/>
        </w:rPr>
        <w:t>接口</w:t>
      </w:r>
      <w:bookmarkEnd w:id="5"/>
      <w:r>
        <w:rPr>
          <w:rFonts w:hint="eastAsia" w:ascii="微软雅黑" w:hAnsi="微软雅黑" w:eastAsia="微软雅黑"/>
        </w:rPr>
        <w:t>概述</w:t>
      </w:r>
      <w:bookmarkEnd w:id="14"/>
      <w:bookmarkEnd w:id="15"/>
      <w:bookmarkEnd w:id="16"/>
      <w:bookmarkEnd w:id="17"/>
      <w:bookmarkEnd w:id="18"/>
    </w:p>
    <w:p>
      <w:pPr>
        <w:pStyle w:val="3"/>
        <w:rPr>
          <w:rFonts w:ascii="微软雅黑" w:hAnsi="微软雅黑" w:eastAsia="微软雅黑"/>
        </w:rPr>
      </w:pPr>
      <w:bookmarkStart w:id="19" w:name="_Ref182127021"/>
      <w:bookmarkStart w:id="20" w:name="_Ref182127018"/>
      <w:bookmarkStart w:id="21" w:name="_Toc463871824"/>
      <w:bookmarkStart w:id="22" w:name="_Toc212367575"/>
      <w:bookmarkStart w:id="23" w:name="_Toc334166983"/>
      <w:bookmarkStart w:id="24" w:name="_Toc96484334"/>
      <w:r>
        <w:rPr>
          <w:rFonts w:hint="eastAsia" w:ascii="微软雅黑" w:hAnsi="微软雅黑" w:eastAsia="微软雅黑"/>
        </w:rPr>
        <w:t>接口协议</w:t>
      </w:r>
      <w:bookmarkEnd w:id="19"/>
      <w:bookmarkEnd w:id="20"/>
      <w:bookmarkEnd w:id="21"/>
      <w:bookmarkEnd w:id="22"/>
      <w:bookmarkEnd w:id="23"/>
    </w:p>
    <w:p>
      <w:pPr>
        <w:pStyle w:val="4"/>
        <w:spacing w:before="240" w:after="240" w:line="240" w:lineRule="auto"/>
        <w:rPr>
          <w:rFonts w:ascii="微软雅黑" w:hAnsi="微软雅黑" w:eastAsia="微软雅黑"/>
        </w:rPr>
      </w:pPr>
      <w:bookmarkStart w:id="25" w:name="_Toc334166984"/>
      <w:bookmarkStart w:id="26" w:name="_Toc212367576"/>
      <w:bookmarkStart w:id="27" w:name="_Toc463871825"/>
      <w:r>
        <w:rPr>
          <w:rFonts w:hint="eastAsia" w:ascii="微软雅黑" w:hAnsi="微软雅黑" w:eastAsia="微软雅黑"/>
        </w:rPr>
        <w:t>技术协议</w:t>
      </w:r>
      <w:bookmarkEnd w:id="25"/>
      <w:bookmarkEnd w:id="26"/>
      <w:bookmarkEnd w:id="27"/>
    </w:p>
    <w:p>
      <w:pPr>
        <w:pStyle w:val="177"/>
        <w:rPr>
          <w:rFonts w:ascii="微软雅黑" w:hAnsi="微软雅黑" w:eastAsia="微软雅黑"/>
          <w:sz w:val="19"/>
          <w:szCs w:val="19"/>
        </w:rPr>
      </w:pPr>
      <w:r>
        <w:rPr>
          <w:rFonts w:hint="eastAsia" w:ascii="微软雅黑" w:hAnsi="微软雅黑" w:eastAsia="微软雅黑"/>
          <w:sz w:val="19"/>
          <w:szCs w:val="19"/>
        </w:rPr>
        <w:t>接口协议采用http传输数据</w:t>
      </w:r>
    </w:p>
    <w:p>
      <w:pPr>
        <w:pStyle w:val="177"/>
        <w:rPr>
          <w:rFonts w:ascii="微软雅黑" w:hAnsi="微软雅黑" w:eastAsia="微软雅黑"/>
          <w:sz w:val="19"/>
          <w:szCs w:val="19"/>
        </w:rPr>
      </w:pPr>
      <w:r>
        <w:rPr>
          <w:rFonts w:hint="eastAsia" w:ascii="微软雅黑" w:hAnsi="微软雅黑" w:eastAsia="微软雅黑"/>
          <w:sz w:val="19"/>
          <w:szCs w:val="19"/>
        </w:rPr>
        <w:t>所有接口的字符编码方式必须是UTF-8。</w:t>
      </w:r>
    </w:p>
    <w:p>
      <w:pPr>
        <w:pStyle w:val="4"/>
        <w:spacing w:before="240" w:after="240" w:line="240" w:lineRule="auto"/>
        <w:rPr>
          <w:rFonts w:ascii="微软雅黑" w:hAnsi="微软雅黑" w:eastAsia="微软雅黑"/>
        </w:rPr>
      </w:pPr>
      <w:bookmarkStart w:id="28" w:name="_Toc463871826"/>
      <w:bookmarkStart w:id="29" w:name="_Toc334166985"/>
      <w:bookmarkStart w:id="30" w:name="_Toc212367577"/>
      <w:r>
        <w:rPr>
          <w:rFonts w:hint="eastAsia" w:ascii="微软雅黑" w:hAnsi="微软雅黑" w:eastAsia="微软雅黑"/>
        </w:rPr>
        <w:t>特别约定</w:t>
      </w:r>
      <w:bookmarkEnd w:id="28"/>
      <w:bookmarkEnd w:id="29"/>
      <w:bookmarkEnd w:id="30"/>
    </w:p>
    <w:p>
      <w:pPr>
        <w:pStyle w:val="177"/>
        <w:rPr>
          <w:rFonts w:ascii="微软雅黑" w:hAnsi="微软雅黑" w:eastAsia="微软雅黑"/>
          <w:sz w:val="19"/>
          <w:szCs w:val="19"/>
        </w:rPr>
      </w:pPr>
      <w:r>
        <w:rPr>
          <w:rFonts w:hint="eastAsia" w:ascii="微软雅黑" w:hAnsi="微软雅黑" w:eastAsia="微软雅黑"/>
          <w:sz w:val="19"/>
          <w:szCs w:val="19"/>
        </w:rPr>
        <w:t>本篇文档中，如果不作特殊说明，默认以下规则：</w:t>
      </w:r>
    </w:p>
    <w:p>
      <w:pPr>
        <w:pStyle w:val="177"/>
        <w:rPr>
          <w:rFonts w:ascii="微软雅黑" w:hAnsi="微软雅黑" w:eastAsia="微软雅黑"/>
          <w:sz w:val="19"/>
          <w:szCs w:val="19"/>
        </w:rPr>
      </w:pPr>
      <w:r>
        <w:rPr>
          <w:rFonts w:hint="eastAsia" w:ascii="微软雅黑" w:hAnsi="微软雅黑" w:eastAsia="微软雅黑"/>
          <w:sz w:val="19"/>
          <w:szCs w:val="19"/>
        </w:rPr>
        <w:t>系统之间的接口全部为同步接口。</w:t>
      </w:r>
    </w:p>
    <w:p>
      <w:pPr>
        <w:pStyle w:val="177"/>
        <w:rPr>
          <w:rFonts w:ascii="微软雅黑" w:hAnsi="微软雅黑" w:eastAsia="微软雅黑"/>
          <w:sz w:val="19"/>
          <w:szCs w:val="19"/>
        </w:rPr>
      </w:pPr>
      <w:r>
        <w:rPr>
          <w:rFonts w:hint="eastAsia" w:ascii="微软雅黑" w:hAnsi="微软雅黑" w:eastAsia="微软雅黑"/>
          <w:sz w:val="19"/>
          <w:szCs w:val="19"/>
        </w:rPr>
        <w:t>通用返回码在“</w:t>
      </w:r>
      <w:r>
        <w:rPr>
          <w:rFonts w:ascii="微软雅黑" w:hAnsi="微软雅黑" w:eastAsia="微软雅黑"/>
          <w:sz w:val="19"/>
          <w:szCs w:val="19"/>
        </w:rPr>
        <w:fldChar w:fldCharType="begin"/>
      </w:r>
      <w:r>
        <w:rPr>
          <w:rFonts w:hint="eastAsia" w:ascii="微软雅黑" w:hAnsi="微软雅黑" w:eastAsia="微软雅黑"/>
          <w:sz w:val="19"/>
          <w:szCs w:val="19"/>
        </w:rPr>
        <w:instrText xml:space="preserve">REF _Ref170534124 \r \h</w:instrText>
      </w:r>
      <w:r>
        <w:rPr>
          <w:rFonts w:ascii="微软雅黑" w:hAnsi="微软雅黑" w:eastAsia="微软雅黑"/>
          <w:sz w:val="19"/>
          <w:szCs w:val="19"/>
        </w:rPr>
        <w:instrText xml:space="preserve"> \* MERGEFORMAT </w:instrText>
      </w:r>
      <w:r>
        <w:rPr>
          <w:rFonts w:ascii="微软雅黑" w:hAnsi="微软雅黑" w:eastAsia="微软雅黑"/>
          <w:sz w:val="19"/>
          <w:szCs w:val="19"/>
        </w:rPr>
        <w:fldChar w:fldCharType="separate"/>
      </w:r>
      <w:r>
        <w:rPr>
          <w:rFonts w:hint="eastAsia" w:ascii="微软雅黑" w:hAnsi="微软雅黑" w:eastAsia="微软雅黑"/>
          <w:sz w:val="19"/>
          <w:szCs w:val="19"/>
        </w:rPr>
        <w:t>错误！未找到引用源。</w:t>
      </w:r>
      <w:r>
        <w:rPr>
          <w:rFonts w:ascii="微软雅黑" w:hAnsi="微软雅黑" w:eastAsia="微软雅黑"/>
          <w:sz w:val="19"/>
          <w:szCs w:val="19"/>
        </w:rPr>
        <w:fldChar w:fldCharType="end"/>
      </w:r>
      <w:r>
        <w:rPr>
          <w:rFonts w:ascii="微软雅黑" w:hAnsi="微软雅黑" w:eastAsia="微软雅黑"/>
          <w:sz w:val="19"/>
          <w:szCs w:val="19"/>
        </w:rPr>
        <w:fldChar w:fldCharType="begin"/>
      </w:r>
      <w:r>
        <w:rPr>
          <w:rFonts w:ascii="微软雅黑" w:hAnsi="微软雅黑" w:eastAsia="微软雅黑"/>
          <w:sz w:val="19"/>
          <w:szCs w:val="19"/>
        </w:rPr>
        <w:instrText xml:space="preserve"> REF _Ref170534128 \h  \* MERGEFORMAT </w:instrText>
      </w:r>
      <w:r>
        <w:rPr>
          <w:rFonts w:ascii="微软雅黑" w:hAnsi="微软雅黑" w:eastAsia="微软雅黑"/>
          <w:sz w:val="19"/>
          <w:szCs w:val="19"/>
        </w:rPr>
        <w:fldChar w:fldCharType="separate"/>
      </w:r>
      <w:r>
        <w:rPr>
          <w:rFonts w:hint="eastAsia" w:ascii="微软雅黑" w:hAnsi="微软雅黑" w:eastAsia="微软雅黑"/>
          <w:sz w:val="19"/>
          <w:szCs w:val="19"/>
        </w:rPr>
        <w:t>错误！未找到引用源。</w:t>
      </w:r>
      <w:r>
        <w:rPr>
          <w:rFonts w:ascii="微软雅黑" w:hAnsi="微软雅黑" w:eastAsia="微软雅黑"/>
          <w:sz w:val="19"/>
          <w:szCs w:val="19"/>
        </w:rPr>
        <w:fldChar w:fldCharType="end"/>
      </w:r>
      <w:r>
        <w:rPr>
          <w:rFonts w:hint="eastAsia" w:ascii="微软雅黑" w:hAnsi="微软雅黑" w:eastAsia="微软雅黑"/>
          <w:sz w:val="19"/>
          <w:szCs w:val="19"/>
        </w:rPr>
        <w:t>”中描述，所有接口中只描述自己特有的返回码。</w:t>
      </w:r>
    </w:p>
    <w:p>
      <w:pPr>
        <w:pStyle w:val="177"/>
        <w:rPr>
          <w:rFonts w:ascii="微软雅黑" w:hAnsi="微软雅黑" w:eastAsia="微软雅黑"/>
          <w:sz w:val="19"/>
          <w:szCs w:val="19"/>
        </w:rPr>
      </w:pPr>
      <w:r>
        <w:rPr>
          <w:rFonts w:hint="eastAsia" w:ascii="微软雅黑" w:hAnsi="微软雅黑" w:eastAsia="微软雅黑"/>
          <w:sz w:val="19"/>
          <w:szCs w:val="19"/>
        </w:rPr>
        <w:t>所有接口中，对接口参数大小写敏感。</w:t>
      </w:r>
    </w:p>
    <w:p>
      <w:pPr>
        <w:pStyle w:val="177"/>
        <w:rPr>
          <w:rFonts w:ascii="微软雅黑" w:hAnsi="微软雅黑" w:eastAsia="微软雅黑"/>
          <w:sz w:val="19"/>
          <w:szCs w:val="19"/>
        </w:rPr>
      </w:pPr>
      <w:r>
        <w:rPr>
          <w:rFonts w:hint="eastAsia" w:ascii="微软雅黑" w:hAnsi="微软雅黑" w:eastAsia="微软雅黑"/>
          <w:sz w:val="19"/>
          <w:szCs w:val="19"/>
        </w:rPr>
        <w:t>所有参数的首字母都为小写。</w:t>
      </w:r>
    </w:p>
    <w:p>
      <w:pPr>
        <w:pStyle w:val="177"/>
        <w:rPr>
          <w:rFonts w:hint="eastAsia" w:ascii="微软雅黑" w:hAnsi="微软雅黑" w:eastAsia="微软雅黑"/>
          <w:sz w:val="19"/>
          <w:szCs w:val="19"/>
          <w:lang w:val="en-US" w:eastAsia="zh-CN"/>
        </w:rPr>
      </w:pPr>
      <w:r>
        <w:rPr>
          <w:rFonts w:hint="eastAsia" w:ascii="微软雅黑" w:hAnsi="微软雅黑" w:eastAsia="微软雅黑"/>
          <w:sz w:val="19"/>
          <w:szCs w:val="19"/>
          <w:lang w:val="en-US" w:eastAsia="zh-CN"/>
        </w:rPr>
        <w:t>接口适用b/c，b的话在调用接口时多传一个callback参数，格式：&amp;callback=callback</w:t>
      </w:r>
    </w:p>
    <w:p>
      <w:pPr>
        <w:pStyle w:val="177"/>
        <w:rPr>
          <w:rFonts w:ascii="微软雅黑" w:hAnsi="微软雅黑" w:eastAsia="微软雅黑"/>
        </w:rPr>
      </w:pPr>
      <w:r>
        <w:rPr>
          <w:rFonts w:hint="eastAsia" w:ascii="微软雅黑" w:hAnsi="微软雅黑" w:eastAsia="微软雅黑"/>
          <w:lang w:val="en-US" w:eastAsia="zh-CN"/>
        </w:rPr>
        <w:t>v1表示版本1，v2表示版本2</w:t>
      </w:r>
    </w:p>
    <w:p>
      <w:pPr>
        <w:pStyle w:val="177"/>
        <w:numPr>
          <w:ilvl w:val="0"/>
          <w:numId w:val="0"/>
        </w:numPr>
        <w:rPr>
          <w:rFonts w:hint="eastAsia" w:ascii="微软雅黑" w:hAnsi="微软雅黑" w:eastAsia="微软雅黑"/>
          <w:sz w:val="19"/>
          <w:szCs w:val="19"/>
          <w:lang w:val="en-US" w:eastAsia="zh-CN"/>
        </w:rPr>
        <w:sectPr>
          <w:type w:val="oddPage"/>
          <w:pgSz w:w="11907" w:h="16840"/>
          <w:pgMar w:top="1701" w:right="1134" w:bottom="1701" w:left="1134" w:header="567" w:footer="567" w:gutter="0"/>
          <w:pgNumType w:start="1" w:chapStyle="1"/>
          <w:cols w:space="720" w:num="1"/>
          <w:docGrid w:linePitch="285" w:charSpace="0"/>
        </w:sectPr>
      </w:pPr>
    </w:p>
    <w:p>
      <w:pPr>
        <w:pStyle w:val="2"/>
        <w:ind w:right="221"/>
        <w:rPr>
          <w:rFonts w:ascii="微软雅黑" w:hAnsi="微软雅黑" w:eastAsia="微软雅黑"/>
        </w:rPr>
      </w:pPr>
      <w:bookmarkStart w:id="31" w:name="_Toc212367578"/>
      <w:bookmarkStart w:id="32" w:name="_Toc463871827"/>
      <w:bookmarkStart w:id="33" w:name="_Ref182127153"/>
      <w:bookmarkStart w:id="34" w:name="_Ref182127150"/>
      <w:bookmarkStart w:id="35" w:name="_Toc334166986"/>
      <w:bookmarkStart w:id="36" w:name="_Toc140547623"/>
      <w:bookmarkStart w:id="37" w:name="_Toc140566118"/>
      <w:r>
        <w:rPr>
          <w:rFonts w:hint="eastAsia" w:ascii="微软雅黑" w:hAnsi="微软雅黑" w:eastAsia="微软雅黑"/>
        </w:rPr>
        <w:t>接口详述</w:t>
      </w:r>
      <w:bookmarkEnd w:id="31"/>
      <w:bookmarkEnd w:id="32"/>
      <w:bookmarkEnd w:id="33"/>
      <w:bookmarkEnd w:id="34"/>
      <w:bookmarkEnd w:id="35"/>
    </w:p>
    <w:p>
      <w:pPr>
        <w:pStyle w:val="3"/>
        <w:keepLines w:val="0"/>
        <w:numPr>
          <w:ilvl w:val="1"/>
          <w:numId w:val="1"/>
        </w:numPr>
        <w:topLinePunct w:val="0"/>
        <w:snapToGrid/>
        <w:spacing w:before="240" w:after="240" w:line="240" w:lineRule="auto"/>
        <w:textAlignment w:val="bottom"/>
        <w:rPr>
          <w:rFonts w:ascii="微软雅黑" w:hAnsi="微软雅黑" w:eastAsia="微软雅黑"/>
          <w:lang w:eastAsia="zh-CN"/>
        </w:rPr>
      </w:pPr>
      <w:bookmarkStart w:id="38" w:name="_Toc437938680"/>
      <w:bookmarkStart w:id="39" w:name="_Toc463871828"/>
      <w:r>
        <w:rPr>
          <w:rFonts w:hint="eastAsia" w:ascii="微软雅黑" w:hAnsi="微软雅黑" w:eastAsia="微软雅黑"/>
          <w:lang w:eastAsia="zh-CN"/>
        </w:rPr>
        <w:t>公用请求返回参数设置</w:t>
      </w:r>
      <w:bookmarkEnd w:id="38"/>
      <w:bookmarkEnd w:id="39"/>
    </w:p>
    <w:p>
      <w:pPr>
        <w:pStyle w:val="162"/>
        <w:numPr>
          <w:ilvl w:val="3"/>
          <w:numId w:val="1"/>
        </w:num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接口公用参数统一通过http  header传输</w:t>
      </w:r>
    </w:p>
    <w:p>
      <w:pPr>
        <w:pStyle w:val="4"/>
        <w:numPr>
          <w:ilvl w:val="2"/>
          <w:numId w:val="1"/>
        </w:numPr>
        <w:ind w:left="568"/>
        <w:rPr>
          <w:rFonts w:ascii="微软雅黑" w:hAnsi="微软雅黑" w:eastAsia="微软雅黑"/>
        </w:rPr>
      </w:pPr>
      <w:bookmarkStart w:id="40" w:name="_Toc437938682"/>
      <w:bookmarkStart w:id="41" w:name="_Toc463871830"/>
      <w:r>
        <w:rPr>
          <w:rFonts w:hint="eastAsia" w:ascii="微软雅黑" w:hAnsi="微软雅黑" w:eastAsia="微软雅黑"/>
        </w:rPr>
        <w:t>接口公用返回参数</w:t>
      </w:r>
      <w:bookmarkEnd w:id="40"/>
      <w:bookmarkEnd w:id="41"/>
    </w:p>
    <w:p>
      <w:pPr>
        <w:rPr>
          <w:rFonts w:ascii="微软雅黑" w:hAnsi="微软雅黑" w:eastAsia="微软雅黑"/>
        </w:rPr>
      </w:pPr>
      <w:r>
        <w:rPr>
          <w:rFonts w:hint="eastAsia" w:ascii="微软雅黑" w:hAnsi="微软雅黑" w:eastAsia="微软雅黑"/>
        </w:rPr>
        <w:t xml:space="preserve"> 接口返回状态码returnCode，状态描述returnMsg</w:t>
      </w:r>
    </w:p>
    <w:tbl>
      <w:tblPr>
        <w:tblStyle w:val="106"/>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701"/>
        <w:gridCol w:w="1984"/>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76" w:type="dxa"/>
            <w:shd w:val="clear" w:color="auto" w:fill="CCC0D9"/>
          </w:tcPr>
          <w:p>
            <w:pPr>
              <w:rPr>
                <w:rFonts w:ascii="微软雅黑" w:hAnsi="微软雅黑" w:eastAsia="微软雅黑" w:cs="Arial"/>
                <w:sz w:val="19"/>
                <w:szCs w:val="19"/>
              </w:rPr>
            </w:pPr>
            <w:r>
              <w:rPr>
                <w:rFonts w:hint="eastAsia" w:ascii="微软雅黑" w:hAnsi="微软雅黑" w:eastAsia="微软雅黑" w:cs="Arial"/>
                <w:sz w:val="19"/>
                <w:szCs w:val="19"/>
              </w:rPr>
              <w:t>字段名</w:t>
            </w:r>
          </w:p>
        </w:tc>
        <w:tc>
          <w:tcPr>
            <w:tcW w:w="1701" w:type="dxa"/>
            <w:shd w:val="clear" w:color="auto" w:fill="CCC0D9"/>
          </w:tcPr>
          <w:p>
            <w:pPr>
              <w:jc w:val="center"/>
              <w:rPr>
                <w:rFonts w:ascii="微软雅黑" w:hAnsi="微软雅黑" w:eastAsia="微软雅黑" w:cs="Arial"/>
                <w:sz w:val="19"/>
                <w:szCs w:val="19"/>
              </w:rPr>
            </w:pPr>
            <w:r>
              <w:rPr>
                <w:rFonts w:hint="eastAsia" w:ascii="微软雅黑" w:hAnsi="微软雅黑" w:eastAsia="微软雅黑" w:cs="Arial"/>
                <w:sz w:val="19"/>
                <w:szCs w:val="19"/>
              </w:rPr>
              <w:t>数据类型（长度）</w:t>
            </w:r>
          </w:p>
        </w:tc>
        <w:tc>
          <w:tcPr>
            <w:tcW w:w="1984" w:type="dxa"/>
            <w:shd w:val="clear" w:color="auto" w:fill="CCC0D9"/>
          </w:tcPr>
          <w:p>
            <w:pPr>
              <w:rPr>
                <w:rFonts w:ascii="微软雅黑" w:hAnsi="微软雅黑" w:eastAsia="微软雅黑" w:cs="Arial"/>
                <w:sz w:val="19"/>
                <w:szCs w:val="19"/>
              </w:rPr>
            </w:pPr>
            <w:r>
              <w:rPr>
                <w:rFonts w:hint="eastAsia" w:ascii="微软雅黑" w:hAnsi="微软雅黑" w:eastAsia="微软雅黑" w:cs="Arial"/>
                <w:sz w:val="19"/>
                <w:szCs w:val="19"/>
              </w:rPr>
              <w:t>描述</w:t>
            </w:r>
          </w:p>
        </w:tc>
        <w:tc>
          <w:tcPr>
            <w:tcW w:w="3311" w:type="dxa"/>
            <w:shd w:val="clear" w:color="auto" w:fill="CCC0D9"/>
          </w:tcPr>
          <w:p>
            <w:pPr>
              <w:rPr>
                <w:rFonts w:hint="eastAsia" w:ascii="微软雅黑" w:hAnsi="微软雅黑" w:eastAsia="微软雅黑" w:cs="Arial"/>
                <w:sz w:val="19"/>
                <w:szCs w:val="19"/>
                <w:lang w:val="en-US" w:eastAsia="zh-CN"/>
              </w:rPr>
            </w:pPr>
            <w:r>
              <w:rPr>
                <w:rFonts w:hint="eastAsia" w:ascii="微软雅黑" w:hAnsi="微软雅黑" w:eastAsia="微软雅黑" w:cs="Arial"/>
                <w:sz w:val="19"/>
                <w:szCs w:val="19"/>
                <w:lang w:val="en-US" w:eastAsia="zh-CN"/>
              </w:rPr>
              <w:t>是否返回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76" w:type="dxa"/>
          </w:tcPr>
          <w:p>
            <w:pPr>
              <w:rPr>
                <w:rFonts w:ascii="微软雅黑" w:hAnsi="微软雅黑" w:eastAsia="微软雅黑" w:cs="Arial"/>
                <w:sz w:val="19"/>
                <w:szCs w:val="19"/>
              </w:rPr>
            </w:pPr>
            <w:r>
              <w:rPr>
                <w:rFonts w:hint="eastAsia" w:ascii="微软雅黑" w:hAnsi="微软雅黑" w:eastAsia="微软雅黑" w:cs="Arial"/>
                <w:sz w:val="19"/>
                <w:szCs w:val="19"/>
              </w:rPr>
              <w:t>returnCode</w:t>
            </w:r>
          </w:p>
        </w:tc>
        <w:tc>
          <w:tcPr>
            <w:tcW w:w="1701" w:type="dxa"/>
          </w:tcPr>
          <w:p>
            <w:pPr>
              <w:rPr>
                <w:rFonts w:ascii="微软雅黑" w:hAnsi="微软雅黑" w:eastAsia="微软雅黑" w:cs="Arial"/>
                <w:sz w:val="19"/>
                <w:szCs w:val="19"/>
              </w:rPr>
            </w:pPr>
            <w:r>
              <w:rPr>
                <w:rFonts w:ascii="微软雅黑" w:hAnsi="微软雅黑" w:eastAsia="微软雅黑" w:cs="Arial"/>
                <w:sz w:val="19"/>
                <w:szCs w:val="19"/>
              </w:rPr>
              <w:t>V</w:t>
            </w:r>
            <w:r>
              <w:rPr>
                <w:rFonts w:hint="eastAsia" w:ascii="微软雅黑" w:hAnsi="微软雅黑" w:eastAsia="微软雅黑" w:cs="Arial"/>
                <w:sz w:val="19"/>
                <w:szCs w:val="19"/>
              </w:rPr>
              <w:t>archar（8）</w:t>
            </w:r>
          </w:p>
        </w:tc>
        <w:tc>
          <w:tcPr>
            <w:tcW w:w="1984" w:type="dxa"/>
          </w:tcPr>
          <w:p>
            <w:pPr>
              <w:rPr>
                <w:rFonts w:ascii="微软雅黑" w:hAnsi="微软雅黑" w:eastAsia="微软雅黑" w:cs="Arial"/>
                <w:sz w:val="19"/>
                <w:szCs w:val="19"/>
              </w:rPr>
            </w:pPr>
            <w:r>
              <w:rPr>
                <w:rFonts w:hint="eastAsia" w:ascii="微软雅黑" w:hAnsi="微软雅黑" w:eastAsia="微软雅黑" w:cs="Arial"/>
                <w:sz w:val="19"/>
                <w:szCs w:val="19"/>
              </w:rPr>
              <w:t>接口返回状态码</w:t>
            </w:r>
          </w:p>
        </w:tc>
        <w:tc>
          <w:tcPr>
            <w:tcW w:w="3311" w:type="dxa"/>
          </w:tcPr>
          <w:p>
            <w:pPr>
              <w:rPr>
                <w:rFonts w:ascii="微软雅黑" w:hAnsi="微软雅黑" w:eastAsia="微软雅黑" w:cs="Arial"/>
                <w:sz w:val="19"/>
                <w:szCs w:val="19"/>
              </w:rPr>
            </w:pPr>
            <w:r>
              <w:rPr>
                <w:rFonts w:hint="eastAsia" w:ascii="微软雅黑" w:hAnsi="微软雅黑" w:eastAsia="微软雅黑" w:cs="Arial"/>
                <w:sz w:val="19"/>
                <w:szCs w:val="19"/>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76" w:type="dxa"/>
          </w:tcPr>
          <w:p>
            <w:pPr>
              <w:rPr>
                <w:rFonts w:ascii="微软雅黑" w:hAnsi="微软雅黑" w:eastAsia="微软雅黑" w:cs="Arial"/>
                <w:sz w:val="19"/>
                <w:szCs w:val="19"/>
              </w:rPr>
            </w:pPr>
            <w:r>
              <w:rPr>
                <w:rFonts w:hint="eastAsia" w:ascii="微软雅黑" w:hAnsi="微软雅黑" w:eastAsia="微软雅黑" w:cs="Arial"/>
                <w:sz w:val="19"/>
                <w:szCs w:val="19"/>
              </w:rPr>
              <w:t>returnMsg</w:t>
            </w:r>
          </w:p>
        </w:tc>
        <w:tc>
          <w:tcPr>
            <w:tcW w:w="1701" w:type="dxa"/>
          </w:tcPr>
          <w:p>
            <w:pPr>
              <w:rPr>
                <w:rFonts w:ascii="微软雅黑" w:hAnsi="微软雅黑" w:eastAsia="微软雅黑" w:cs="Arial"/>
                <w:sz w:val="19"/>
                <w:szCs w:val="19"/>
              </w:rPr>
            </w:pPr>
            <w:r>
              <w:rPr>
                <w:rFonts w:ascii="微软雅黑" w:hAnsi="微软雅黑" w:eastAsia="微软雅黑" w:cs="Arial"/>
                <w:sz w:val="19"/>
                <w:szCs w:val="19"/>
              </w:rPr>
              <w:t>V</w:t>
            </w:r>
            <w:r>
              <w:rPr>
                <w:rFonts w:hint="eastAsia" w:ascii="微软雅黑" w:hAnsi="微软雅黑" w:eastAsia="微软雅黑" w:cs="Arial"/>
                <w:sz w:val="19"/>
                <w:szCs w:val="19"/>
              </w:rPr>
              <w:t>archar（128）</w:t>
            </w:r>
          </w:p>
        </w:tc>
        <w:tc>
          <w:tcPr>
            <w:tcW w:w="1984" w:type="dxa"/>
          </w:tcPr>
          <w:p>
            <w:pPr>
              <w:rPr>
                <w:rFonts w:ascii="微软雅黑" w:hAnsi="微软雅黑" w:eastAsia="微软雅黑" w:cs="Arial"/>
                <w:sz w:val="19"/>
                <w:szCs w:val="19"/>
              </w:rPr>
            </w:pPr>
            <w:r>
              <w:rPr>
                <w:rFonts w:hint="eastAsia" w:ascii="微软雅黑" w:hAnsi="微软雅黑" w:eastAsia="微软雅黑" w:cs="Arial"/>
                <w:sz w:val="19"/>
                <w:szCs w:val="19"/>
              </w:rPr>
              <w:t>状态码描述信息</w:t>
            </w:r>
          </w:p>
        </w:tc>
        <w:tc>
          <w:tcPr>
            <w:tcW w:w="3311" w:type="dxa"/>
          </w:tcPr>
          <w:p>
            <w:pPr>
              <w:rPr>
                <w:rFonts w:hint="eastAsia" w:ascii="微软雅黑" w:hAnsi="微软雅黑" w:eastAsia="微软雅黑" w:cs="Arial"/>
                <w:sz w:val="19"/>
                <w:szCs w:val="19"/>
                <w:lang w:val="en-US" w:eastAsia="zh-CN"/>
              </w:rPr>
            </w:pPr>
            <w:r>
              <w:rPr>
                <w:rFonts w:hint="eastAsia" w:ascii="微软雅黑" w:hAnsi="微软雅黑" w:eastAsia="微软雅黑" w:cs="Arial"/>
                <w:sz w:val="19"/>
                <w:szCs w:val="19"/>
                <w:lang w:val="en-US" w:eastAsia="zh-CN"/>
              </w:rPr>
              <w:t>否（当retrunCode非0时返回）</w:t>
            </w:r>
          </w:p>
        </w:tc>
      </w:tr>
    </w:tbl>
    <w:p>
      <w:pPr>
        <w:pStyle w:val="162"/>
        <w:numPr>
          <w:ilvl w:val="3"/>
          <w:numId w:val="1"/>
        </w:numPr>
        <w:rPr>
          <w:rFonts w:ascii="微软雅黑" w:hAnsi="微软雅黑" w:eastAsia="微软雅黑"/>
        </w:rPr>
      </w:pPr>
      <w:r>
        <w:rPr>
          <w:rFonts w:hint="eastAsia" w:ascii="微软雅黑" w:hAnsi="微软雅黑" w:eastAsia="微软雅黑"/>
        </w:rPr>
        <w:t>公用返回码说明</w:t>
      </w:r>
    </w:p>
    <w:tbl>
      <w:tblPr>
        <w:tblStyle w:val="106"/>
        <w:tblW w:w="8222" w:type="dxa"/>
        <w:tblInd w:w="2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276"/>
        <w:gridCol w:w="694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282" w:hRule="atLeast"/>
        </w:trPr>
        <w:tc>
          <w:tcPr>
            <w:tcW w:w="1276" w:type="dxa"/>
            <w:tcBorders>
              <w:top w:val="single" w:color="auto" w:sz="6" w:space="0"/>
              <w:left w:val="single" w:color="auto" w:sz="6" w:space="0"/>
              <w:bottom w:val="single" w:color="auto" w:sz="6" w:space="0"/>
              <w:right w:val="single" w:color="auto" w:sz="6" w:space="0"/>
              <w:tl2br w:val="nil"/>
              <w:tr2bl w:val="nil"/>
            </w:tcBorders>
            <w:shd w:val="clear" w:color="auto" w:fill="CCC0D9"/>
          </w:tcPr>
          <w:p>
            <w:pPr>
              <w:rPr>
                <w:rFonts w:ascii="微软雅黑" w:hAnsi="微软雅黑" w:eastAsia="微软雅黑" w:cs="Arial"/>
                <w:sz w:val="19"/>
                <w:szCs w:val="19"/>
              </w:rPr>
            </w:pPr>
            <w:r>
              <w:rPr>
                <w:rFonts w:hint="eastAsia" w:ascii="微软雅黑" w:hAnsi="微软雅黑" w:eastAsia="微软雅黑" w:cs="Arial"/>
                <w:sz w:val="19"/>
                <w:szCs w:val="19"/>
              </w:rPr>
              <w:t>返回码</w:t>
            </w:r>
          </w:p>
        </w:tc>
        <w:tc>
          <w:tcPr>
            <w:tcW w:w="6946" w:type="dxa"/>
            <w:tcBorders>
              <w:top w:val="single" w:color="auto" w:sz="6" w:space="0"/>
              <w:left w:val="single" w:color="auto" w:sz="6" w:space="0"/>
              <w:bottom w:val="single" w:color="auto" w:sz="6" w:space="0"/>
              <w:right w:val="single" w:color="auto" w:sz="6" w:space="0"/>
              <w:tl2br w:val="nil"/>
              <w:tr2bl w:val="nil"/>
            </w:tcBorders>
            <w:shd w:val="clear" w:color="auto" w:fill="CCC0D9"/>
          </w:tcPr>
          <w:p>
            <w:pPr>
              <w:rPr>
                <w:rFonts w:ascii="微软雅黑" w:hAnsi="微软雅黑" w:eastAsia="微软雅黑" w:cs="Arial"/>
                <w:sz w:val="19"/>
                <w:szCs w:val="19"/>
              </w:rPr>
            </w:pPr>
            <w:r>
              <w:rPr>
                <w:rFonts w:hint="eastAsia" w:ascii="微软雅黑" w:hAnsi="微软雅黑" w:eastAsia="微软雅黑" w:cs="Arial"/>
                <w:sz w:val="19"/>
                <w:szCs w:val="19"/>
              </w:rPr>
              <w:t>返回码说明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276" w:type="dxa"/>
          </w:tcPr>
          <w:p>
            <w:pPr>
              <w:rPr>
                <w:rFonts w:ascii="微软雅黑" w:hAnsi="微软雅黑" w:eastAsia="微软雅黑" w:cs="Arial"/>
                <w:sz w:val="19"/>
                <w:szCs w:val="19"/>
              </w:rPr>
            </w:pPr>
            <w:r>
              <w:rPr>
                <w:rFonts w:hint="eastAsia" w:ascii="微软雅黑" w:hAnsi="微软雅黑" w:eastAsia="微软雅黑" w:cs="Arial"/>
                <w:sz w:val="19"/>
                <w:szCs w:val="19"/>
              </w:rPr>
              <w:t>0</w:t>
            </w:r>
          </w:p>
        </w:tc>
        <w:tc>
          <w:tcPr>
            <w:tcW w:w="6946" w:type="dxa"/>
          </w:tcPr>
          <w:p>
            <w:pPr>
              <w:rPr>
                <w:rFonts w:ascii="微软雅黑" w:hAnsi="微软雅黑" w:eastAsia="微软雅黑" w:cs="Arial"/>
                <w:sz w:val="19"/>
                <w:szCs w:val="19"/>
              </w:rPr>
            </w:pPr>
            <w:r>
              <w:rPr>
                <w:rFonts w:hint="eastAsia" w:ascii="微软雅黑" w:hAnsi="微软雅黑" w:eastAsia="微软雅黑" w:cs="Arial"/>
                <w:sz w:val="19"/>
                <w:szCs w:val="19"/>
              </w:rPr>
              <w:t>本次操作成功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276" w:type="dxa"/>
          </w:tcPr>
          <w:p>
            <w:pPr>
              <w:rPr>
                <w:rFonts w:ascii="微软雅黑" w:hAnsi="微软雅黑" w:eastAsia="微软雅黑" w:cs="Arial"/>
                <w:sz w:val="19"/>
                <w:szCs w:val="19"/>
              </w:rPr>
            </w:pPr>
            <w:r>
              <w:rPr>
                <w:rFonts w:hint="eastAsia" w:ascii="微软雅黑" w:hAnsi="微软雅黑" w:eastAsia="微软雅黑" w:cs="Arial"/>
                <w:sz w:val="19"/>
                <w:szCs w:val="19"/>
              </w:rPr>
              <w:t>1</w:t>
            </w:r>
          </w:p>
        </w:tc>
        <w:tc>
          <w:tcPr>
            <w:tcW w:w="6946" w:type="dxa"/>
          </w:tcPr>
          <w:p>
            <w:pPr>
              <w:rPr>
                <w:rFonts w:ascii="微软雅黑" w:hAnsi="微软雅黑" w:eastAsia="微软雅黑" w:cs="Arial"/>
                <w:sz w:val="19"/>
                <w:szCs w:val="19"/>
              </w:rPr>
            </w:pPr>
            <w:r>
              <w:rPr>
                <w:rFonts w:hint="eastAsia" w:ascii="微软雅黑" w:hAnsi="微软雅黑" w:eastAsia="微软雅黑" w:cs="Arial"/>
                <w:sz w:val="19"/>
                <w:szCs w:val="19"/>
              </w:rPr>
              <w:t>缺少请求参数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276" w:type="dxa"/>
          </w:tcPr>
          <w:p>
            <w:pPr>
              <w:rPr>
                <w:rFonts w:hint="eastAsia" w:ascii="微软雅黑" w:hAnsi="微软雅黑" w:eastAsia="微软雅黑" w:cs="Arial"/>
                <w:sz w:val="19"/>
                <w:szCs w:val="19"/>
                <w:lang w:val="en-US" w:eastAsia="zh-CN"/>
              </w:rPr>
            </w:pPr>
            <w:r>
              <w:rPr>
                <w:rFonts w:hint="eastAsia" w:ascii="微软雅黑" w:hAnsi="微软雅黑" w:eastAsia="微软雅黑" w:cs="Arial"/>
                <w:sz w:val="19"/>
                <w:szCs w:val="19"/>
                <w:lang w:val="en-US" w:eastAsia="zh-CN"/>
              </w:rPr>
              <w:t>2</w:t>
            </w:r>
          </w:p>
        </w:tc>
        <w:tc>
          <w:tcPr>
            <w:tcW w:w="6946" w:type="dxa"/>
          </w:tcPr>
          <w:p>
            <w:pPr>
              <w:rPr>
                <w:rFonts w:hint="eastAsia" w:ascii="微软雅黑" w:hAnsi="微软雅黑" w:eastAsia="微软雅黑" w:cs="Arial"/>
                <w:sz w:val="19"/>
                <w:szCs w:val="19"/>
                <w:lang w:eastAsia="zh-CN"/>
              </w:rPr>
            </w:pPr>
            <w:r>
              <w:rPr>
                <w:rFonts w:hint="eastAsia" w:ascii="微软雅黑" w:hAnsi="微软雅黑" w:eastAsia="微软雅黑" w:cs="Arial"/>
                <w:sz w:val="19"/>
                <w:szCs w:val="19"/>
                <w:lang w:eastAsia="zh-CN"/>
              </w:rPr>
              <w:t>系统异常，请稍后重试</w:t>
            </w:r>
          </w:p>
        </w:tc>
      </w:tr>
    </w:tbl>
    <w:p/>
    <w:p>
      <w:pPr>
        <w:pStyle w:val="3"/>
        <w:keepLines w:val="0"/>
        <w:topLinePunct w:val="0"/>
        <w:snapToGrid/>
        <w:spacing w:before="240" w:after="240" w:line="240" w:lineRule="auto"/>
        <w:textAlignment w:val="bottom"/>
        <w:rPr>
          <w:rFonts w:ascii="微软雅黑" w:hAnsi="微软雅黑" w:eastAsia="微软雅黑"/>
          <w:lang w:eastAsia="zh-CN"/>
        </w:rPr>
      </w:pPr>
      <w:bookmarkStart w:id="42" w:name="_Toc463871831"/>
      <w:r>
        <w:rPr>
          <w:rFonts w:hint="eastAsia" w:ascii="微软雅黑" w:hAnsi="微软雅黑" w:eastAsia="微软雅黑"/>
          <w:lang w:eastAsia="zh-CN"/>
        </w:rPr>
        <w:t>接口详情</w:t>
      </w:r>
      <w:bookmarkEnd w:id="42"/>
    </w:p>
    <w:bookmarkEnd w:id="24"/>
    <w:bookmarkEnd w:id="36"/>
    <w:bookmarkEnd w:id="37"/>
    <w:p>
      <w:pPr>
        <w:pStyle w:val="4"/>
        <w:rPr>
          <w:rFonts w:hint="eastAsia"/>
        </w:rPr>
      </w:pPr>
      <w:bookmarkStart w:id="43" w:name="_Toc463871832"/>
      <w:r>
        <w:rPr>
          <w:rFonts w:hint="eastAsia"/>
        </w:rPr>
        <w:t>一级推荐栏目接口</w:t>
      </w:r>
      <w:bookmarkEnd w:id="43"/>
      <w:r>
        <w:rPr>
          <w:rFonts w:hint="eastAsia"/>
          <w:lang w:val="en-US" w:eastAsia="zh-CN"/>
        </w:rPr>
        <w:t>(v2)</w:t>
      </w:r>
    </w:p>
    <w:p>
      <w:pPr>
        <w:pStyle w:val="162"/>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cs="Arial"/>
          <w:sz w:val="19"/>
          <w:szCs w:val="19"/>
        </w:rPr>
      </w:pPr>
      <w:r>
        <w:rPr>
          <w:rFonts w:hint="eastAsia" w:ascii="微软雅黑" w:hAnsi="微软雅黑" w:eastAsia="微软雅黑"/>
        </w:rPr>
        <w:tab/>
      </w:r>
      <w:r>
        <w:fldChar w:fldCharType="begin"/>
      </w:r>
      <w:r>
        <w:instrText xml:space="preserve"> HYPERLINK "http://IP:PORT/" </w:instrText>
      </w:r>
      <w:r>
        <w:fldChar w:fldCharType="separate"/>
      </w:r>
      <w:r>
        <w:rPr>
          <w:rStyle w:val="99"/>
          <w:rFonts w:ascii="微软雅黑" w:hAnsi="微软雅黑" w:eastAsia="微软雅黑" w:cs="Arial"/>
          <w:sz w:val="19"/>
          <w:szCs w:val="19"/>
        </w:rPr>
        <w:t>http://</w:t>
      </w:r>
      <w:r>
        <w:rPr>
          <w:rStyle w:val="99"/>
          <w:rFonts w:hint="eastAsia" w:ascii="微软雅黑" w:hAnsi="微软雅黑" w:eastAsia="微软雅黑" w:cs="Arial"/>
          <w:sz w:val="19"/>
          <w:szCs w:val="19"/>
        </w:rPr>
        <w:t>IP:PORT</w:t>
      </w:r>
      <w:r>
        <w:rPr>
          <w:rStyle w:val="99"/>
          <w:rFonts w:ascii="微软雅黑" w:hAnsi="微软雅黑" w:eastAsia="微软雅黑" w:cs="Arial"/>
          <w:sz w:val="19"/>
          <w:szCs w:val="19"/>
        </w:rPr>
        <w:t>/</w:t>
      </w:r>
      <w:r>
        <w:rPr>
          <w:rStyle w:val="99"/>
          <w:rFonts w:ascii="微软雅黑" w:hAnsi="微软雅黑" w:eastAsia="微软雅黑" w:cs="Arial"/>
          <w:sz w:val="19"/>
          <w:szCs w:val="19"/>
        </w:rPr>
        <w:fldChar w:fldCharType="end"/>
      </w:r>
      <w:r>
        <w:rPr>
          <w:rFonts w:hint="eastAsia" w:ascii="微软雅黑" w:hAnsi="微软雅黑" w:eastAsia="微软雅黑" w:cs="Arial"/>
          <w:sz w:val="19"/>
          <w:szCs w:val="19"/>
        </w:rPr>
        <w:t>工程名</w:t>
      </w:r>
      <w:r>
        <w:rPr>
          <w:rFonts w:ascii="微软雅黑" w:hAnsi="微软雅黑" w:eastAsia="微软雅黑" w:cs="Arial"/>
          <w:sz w:val="19"/>
          <w:szCs w:val="19"/>
        </w:rPr>
        <w:t>/</w:t>
      </w:r>
      <w:r>
        <w:rPr>
          <w:rFonts w:hint="eastAsia" w:ascii="微软雅黑" w:hAnsi="微软雅黑" w:eastAsia="微软雅黑" w:cs="Arial"/>
          <w:sz w:val="19"/>
          <w:szCs w:val="19"/>
          <w:lang w:val="en-US" w:eastAsia="zh-CN"/>
        </w:rPr>
        <w:t>tp/</w:t>
      </w:r>
      <w:r>
        <w:rPr>
          <w:rFonts w:hint="eastAsia" w:ascii="微软雅黑" w:hAnsi="微软雅黑" w:eastAsia="微软雅黑" w:cs="Arial"/>
          <w:sz w:val="19"/>
          <w:szCs w:val="19"/>
        </w:rPr>
        <w:t>drama</w:t>
      </w:r>
      <w:r>
        <w:rPr>
          <w:rFonts w:ascii="微软雅黑" w:hAnsi="微软雅黑" w:eastAsia="微软雅黑" w:cs="Arial"/>
          <w:sz w:val="19"/>
          <w:szCs w:val="19"/>
        </w:rPr>
        <w:t>/</w:t>
      </w:r>
      <w:bookmarkStart w:id="44" w:name="OLE_LINK19"/>
      <w:r>
        <w:rPr>
          <w:rFonts w:hint="eastAsia" w:ascii="微软雅黑" w:hAnsi="微软雅黑" w:eastAsia="微软雅黑" w:cs="Arial"/>
          <w:sz w:val="19"/>
          <w:szCs w:val="19"/>
        </w:rPr>
        <w:t>findRecType</w:t>
      </w:r>
      <w:bookmarkEnd w:id="44"/>
      <w:r>
        <w:rPr>
          <w:rFonts w:hint="eastAsia" w:ascii="微软雅黑" w:hAnsi="微软雅黑" w:eastAsia="微软雅黑" w:cs="Arial"/>
          <w:sz w:val="19"/>
          <w:szCs w:val="19"/>
        </w:rPr>
        <w:t>.</w:t>
      </w:r>
      <w:r>
        <w:rPr>
          <w:rFonts w:ascii="微软雅黑" w:hAnsi="微软雅黑" w:eastAsia="微软雅黑" w:cs="Arial"/>
          <w:sz w:val="19"/>
          <w:szCs w:val="19"/>
        </w:rPr>
        <w:t>action</w:t>
      </w:r>
    </w:p>
    <w:p>
      <w:pPr>
        <w:pStyle w:val="162"/>
        <w:rPr>
          <w:rFonts w:ascii="微软雅黑" w:hAnsi="微软雅黑" w:eastAsia="微软雅黑"/>
        </w:rPr>
      </w:pPr>
      <w:r>
        <w:rPr>
          <w:rFonts w:hint="eastAsia" w:ascii="微软雅黑" w:hAnsi="微软雅黑" w:eastAsia="微软雅黑"/>
        </w:rPr>
        <w:t>接口功能</w:t>
      </w:r>
    </w:p>
    <w:p>
      <w:pPr>
        <w:ind w:firstLine="420"/>
        <w:rPr>
          <w:rFonts w:ascii="微软雅黑" w:hAnsi="微软雅黑" w:eastAsia="微软雅黑"/>
        </w:rPr>
      </w:pPr>
      <w:r>
        <w:rPr>
          <w:rFonts w:hint="eastAsia" w:ascii="微软雅黑" w:hAnsi="微软雅黑" w:eastAsia="微软雅黑"/>
        </w:rPr>
        <w:t>通过此接口获取一级推荐栏目信息(从JVM缓存中拿数据)</w:t>
      </w:r>
    </w:p>
    <w:p>
      <w:pPr>
        <w:pStyle w:val="162"/>
        <w:numPr>
          <w:ilvl w:val="0"/>
          <w:numId w:val="0"/>
        </w:numPr>
        <w:rPr>
          <w:rFonts w:ascii="微软雅黑" w:hAnsi="微软雅黑" w:eastAsia="微软雅黑"/>
        </w:rPr>
      </w:pPr>
      <w:r>
        <w:rPr>
          <w:rFonts w:hint="eastAsia" w:ascii="微软雅黑" w:hAnsi="微软雅黑" w:eastAsia="微软雅黑"/>
        </w:rPr>
        <w:t>请求参数</w:t>
      </w:r>
    </w:p>
    <w:p>
      <w:r>
        <w:rPr>
          <w:rFonts w:hint="eastAsia"/>
        </w:rPr>
        <w:t>无</w:t>
      </w:r>
    </w:p>
    <w:p>
      <w:pPr>
        <w:pStyle w:val="162"/>
        <w:numPr>
          <w:ilvl w:val="0"/>
          <w:numId w:val="0"/>
        </w:numPr>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CCC0D9"/>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action</w:t>
            </w:r>
          </w:p>
        </w:tc>
        <w:tc>
          <w:tcPr>
            <w:tcW w:w="1843" w:type="dxa"/>
          </w:tcPr>
          <w:p>
            <w:pPr>
              <w:rPr>
                <w:rFonts w:ascii="微软雅黑" w:hAnsi="微软雅黑" w:eastAsia="微软雅黑"/>
                <w:kern w:val="0"/>
                <w:sz w:val="20"/>
                <w:szCs w:val="20"/>
              </w:rPr>
            </w:pPr>
            <w:r>
              <w:rPr>
                <w:rFonts w:hint="eastAsia" w:ascii="微软雅黑" w:hAnsi="微软雅黑" w:eastAsia="微软雅黑"/>
              </w:rPr>
              <w:t>资产</w:t>
            </w:r>
            <w:r>
              <w:rPr>
                <w:rFonts w:hint="eastAsia" w:ascii="微软雅黑" w:hAnsi="微软雅黑" w:eastAsia="微软雅黑"/>
                <w:kern w:val="0"/>
                <w:sz w:val="20"/>
                <w:szCs w:val="20"/>
              </w:rPr>
              <w:t>ID</w:t>
            </w:r>
          </w:p>
        </w:tc>
        <w:tc>
          <w:tcPr>
            <w:tcW w:w="3544" w:type="dxa"/>
          </w:tcPr>
          <w:p>
            <w:pPr>
              <w:rPr>
                <w:rFonts w:ascii="微软雅黑" w:hAnsi="微软雅黑" w:eastAsia="微软雅黑"/>
                <w:kern w:val="0"/>
                <w:sz w:val="20"/>
                <w:szCs w:val="20"/>
              </w:rPr>
            </w:pPr>
            <w:r>
              <w:rPr>
                <w:rFonts w:hint="eastAsia" w:ascii="微软雅黑" w:hAnsi="微软雅黑" w:eastAsia="微软雅黑"/>
                <w:kern w:val="0"/>
                <w:sz w:val="20"/>
                <w:szCs w:val="20"/>
              </w:rPr>
              <w:t>dxrm?type=openUrl&amp;actionType=teleplay&amp;id=</w:t>
            </w:r>
            <w:r>
              <w:rPr>
                <w:rFonts w:hint="eastAsia" w:ascii="微软雅黑" w:hAnsi="微软雅黑" w:eastAsia="微软雅黑"/>
                <w:kern w:val="0"/>
                <w:sz w:val="20"/>
                <w:szCs w:val="20"/>
                <w:lang w:val="en-US" w:eastAsia="zh-CN"/>
              </w:rPr>
              <w:t xml:space="preserve">推荐资产ID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微软雅黑" w:hAnsi="微软雅黑" w:eastAsia="微软雅黑"/>
                <w:kern w:val="0"/>
                <w:sz w:val="20"/>
                <w:szCs w:val="20"/>
              </w:rPr>
            </w:pPr>
            <w:r>
              <w:rPr>
                <w:rFonts w:hint="eastAsia" w:ascii="Courier New" w:hAnsi="Courier New" w:cs="Courier New"/>
                <w:color w:val="000000"/>
                <w:kern w:val="0"/>
                <w:sz w:val="18"/>
              </w:rPr>
              <w:t>name</w:t>
            </w:r>
          </w:p>
        </w:tc>
        <w:tc>
          <w:tcPr>
            <w:tcW w:w="1843" w:type="dxa"/>
          </w:tcPr>
          <w:p>
            <w:pPr>
              <w:rPr>
                <w:rFonts w:ascii="微软雅黑" w:hAnsi="微软雅黑" w:eastAsia="微软雅黑"/>
                <w:kern w:val="0"/>
                <w:sz w:val="20"/>
                <w:szCs w:val="20"/>
              </w:rPr>
            </w:pPr>
            <w:r>
              <w:rPr>
                <w:rFonts w:hint="eastAsia" w:ascii="微软雅黑" w:hAnsi="微软雅黑" w:eastAsia="微软雅黑"/>
              </w:rPr>
              <w:t>推荐资产</w:t>
            </w:r>
            <w:r>
              <w:rPr>
                <w:rFonts w:hint="eastAsia" w:ascii="微软雅黑" w:hAnsi="微软雅黑" w:eastAsia="微软雅黑"/>
                <w:kern w:val="0"/>
                <w:sz w:val="20"/>
                <w:szCs w:val="20"/>
              </w:rPr>
              <w:t>名称</w:t>
            </w:r>
          </w:p>
        </w:tc>
        <w:tc>
          <w:tcPr>
            <w:tcW w:w="3544" w:type="dxa"/>
          </w:tcPr>
          <w:p>
            <w:pPr>
              <w:rPr>
                <w:rFonts w:ascii="微软雅黑" w:hAnsi="微软雅黑" w:eastAsia="微软雅黑"/>
                <w:kern w:val="0"/>
                <w:sz w:val="20"/>
                <w:szCs w:val="20"/>
              </w:rPr>
            </w:pPr>
            <w:r>
              <w:rPr>
                <w:rFonts w:hint="eastAsia" w:ascii="微软雅黑" w:hAnsi="微软雅黑" w:eastAsia="微软雅黑"/>
                <w:kern w:val="0"/>
                <w:sz w:val="20"/>
                <w:szCs w:val="20"/>
              </w:rPr>
              <w:t xml:space="preserve"> 一级</w:t>
            </w:r>
            <w:r>
              <w:rPr>
                <w:rFonts w:hint="eastAsia" w:ascii="微软雅黑" w:hAnsi="微软雅黑" w:eastAsia="微软雅黑"/>
                <w:kern w:val="0"/>
                <w:sz w:val="20"/>
                <w:szCs w:val="20"/>
                <w:lang w:val="en-US" w:eastAsia="zh-CN"/>
              </w:rPr>
              <w:t>推荐</w:t>
            </w:r>
            <w:r>
              <w:rPr>
                <w:rFonts w:hint="eastAsia" w:ascii="微软雅黑" w:hAnsi="微软雅黑" w:eastAsia="微软雅黑"/>
                <w:kern w:val="0"/>
                <w:sz w:val="20"/>
                <w:szCs w:val="20"/>
              </w:rPr>
              <w:t>栏目名称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Courier New" w:hAnsi="Courier New" w:cs="Courier New"/>
                <w:color w:val="000000"/>
                <w:kern w:val="0"/>
                <w:sz w:val="18"/>
              </w:rPr>
            </w:pPr>
            <w:r>
              <w:rPr>
                <w:rFonts w:hint="eastAsia" w:ascii="Courier New" w:hAnsi="Courier New" w:cs="Courier New"/>
                <w:color w:val="000000"/>
                <w:kern w:val="0"/>
                <w:sz w:val="18"/>
              </w:rPr>
              <w:t>img</w:t>
            </w:r>
            <w:r>
              <w:rPr>
                <w:rFonts w:hint="eastAsia" w:ascii="Courier New" w:hAnsi="Courier New" w:cs="Courier New"/>
                <w:color w:val="000000"/>
                <w:kern w:val="0"/>
                <w:sz w:val="18"/>
                <w:lang w:val="en-US" w:eastAsia="zh-CN"/>
              </w:rPr>
              <w:t>url</w:t>
            </w:r>
          </w:p>
        </w:tc>
        <w:tc>
          <w:tcPr>
            <w:tcW w:w="1843" w:type="dxa"/>
          </w:tcPr>
          <w:p>
            <w:pPr>
              <w:rPr>
                <w:rFonts w:ascii="微软雅黑" w:hAnsi="微软雅黑" w:eastAsia="微软雅黑"/>
              </w:rPr>
            </w:pPr>
            <w:r>
              <w:rPr>
                <w:rFonts w:hint="eastAsia" w:ascii="微软雅黑" w:hAnsi="微软雅黑" w:eastAsia="微软雅黑"/>
              </w:rPr>
              <w:t>图</w:t>
            </w:r>
            <w:r>
              <w:rPr>
                <w:rFonts w:hint="eastAsia" w:ascii="微软雅黑" w:hAnsi="微软雅黑" w:eastAsia="微软雅黑"/>
                <w:lang w:val="en-US" w:eastAsia="zh-CN"/>
              </w:rPr>
              <w:t>片</w:t>
            </w:r>
            <w:r>
              <w:rPr>
                <w:rFonts w:hint="eastAsia" w:ascii="微软雅黑" w:hAnsi="微软雅黑" w:eastAsia="微软雅黑"/>
              </w:rPr>
              <w:t>URL地址</w:t>
            </w:r>
          </w:p>
        </w:tc>
        <w:tc>
          <w:tcPr>
            <w:tcW w:w="3544" w:type="dxa"/>
          </w:tcPr>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lang w:val="en-US" w:eastAsia="zh-CN"/>
              </w:rPr>
              <w:t>一级推荐栏目img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Courier New" w:hAnsi="Courier New" w:cs="Courier New"/>
                <w:color w:val="000000"/>
                <w:kern w:val="0"/>
                <w:sz w:val="18"/>
              </w:rPr>
            </w:pPr>
            <w:r>
              <w:rPr>
                <w:rFonts w:hint="eastAsia" w:ascii="Courier New" w:hAnsi="Courier New" w:cs="Courier New"/>
                <w:color w:val="000000"/>
                <w:kern w:val="0"/>
                <w:sz w:val="18"/>
              </w:rPr>
              <w:t>categoryId</w:t>
            </w:r>
          </w:p>
        </w:tc>
        <w:tc>
          <w:tcPr>
            <w:tcW w:w="1843" w:type="dxa"/>
          </w:tcPr>
          <w:p>
            <w:pPr>
              <w:rPr>
                <w:rFonts w:hint="eastAsia" w:ascii="微软雅黑" w:hAnsi="微软雅黑" w:eastAsia="微软雅黑"/>
                <w:lang w:val="en-US" w:eastAsia="zh-CN"/>
              </w:rPr>
            </w:pPr>
            <w:r>
              <w:rPr>
                <w:rFonts w:hint="eastAsia" w:ascii="微软雅黑" w:hAnsi="微软雅黑" w:eastAsia="微软雅黑"/>
                <w:lang w:val="en-US" w:eastAsia="zh-CN"/>
              </w:rPr>
              <w:t>百途栏目id(tid)</w:t>
            </w:r>
          </w:p>
        </w:tc>
        <w:tc>
          <w:tcPr>
            <w:tcW w:w="3544" w:type="dxa"/>
          </w:tcPr>
          <w:p>
            <w:pPr>
              <w:rPr>
                <w:rFonts w:hint="eastAsia" w:ascii="微软雅黑" w:hAnsi="微软雅黑" w:eastAsia="微软雅黑"/>
              </w:rPr>
            </w:pPr>
          </w:p>
        </w:tc>
      </w:tr>
    </w:tbl>
    <w:p>
      <w:pPr>
        <w:rPr>
          <w:rFonts w:ascii="微软雅黑" w:hAnsi="微软雅黑" w:eastAsia="微软雅黑"/>
        </w:rPr>
      </w:pPr>
    </w:p>
    <w:p>
      <w:pPr>
        <w:pStyle w:val="162"/>
        <w:numPr>
          <w:ilvl w:val="0"/>
          <w:numId w:val="0"/>
        </w:numPr>
        <w:rPr>
          <w:rFonts w:hint="eastAsia" w:ascii="微软雅黑" w:hAnsi="微软雅黑" w:eastAsia="微软雅黑"/>
        </w:rPr>
      </w:pPr>
      <w:r>
        <w:rPr>
          <w:rFonts w:hint="eastAsia" w:ascii="微软雅黑" w:hAnsi="微软雅黑" w:eastAsia="微软雅黑"/>
        </w:rPr>
        <w:t>返回json格式范例</w:t>
      </w:r>
    </w:p>
    <w:p>
      <w:pPr>
        <w:rPr>
          <w:rFonts w:hint="eastAsia" w:eastAsia="微软雅黑"/>
          <w:lang w:val="en-US" w:eastAsia="zh-CN"/>
        </w:rPr>
      </w:pP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微软雅黑" w:hAnsi="微软雅黑" w:eastAsia="微软雅黑" w:cs="Arial"/>
          <w:sz w:val="19"/>
          <w:szCs w:val="19"/>
        </w:rPr>
        <w:t>returnCode</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result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微软雅黑" w:hAnsi="微软雅黑" w:eastAsia="微软雅黑"/>
          <w:kern w:val="0"/>
          <w:sz w:val="20"/>
          <w:szCs w:val="20"/>
          <w:lang w:val="en-US" w:eastAsia="zh-CN"/>
        </w:rPr>
        <w:t>action</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name</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imgurl</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rPr>
        <w:t>categoryId</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p>
    <w:p>
      <w:pPr>
        <w:pStyle w:val="162"/>
        <w:rPr>
          <w:rFonts w:ascii="微软雅黑" w:hAnsi="微软雅黑" w:eastAsia="微软雅黑"/>
        </w:rPr>
      </w:pPr>
      <w:r>
        <w:rPr>
          <w:rFonts w:hint="eastAsia" w:ascii="微软雅黑" w:hAnsi="微软雅黑" w:eastAsia="微软雅黑"/>
        </w:rPr>
        <w:t>返回码说明</w:t>
      </w:r>
    </w:p>
    <w:tbl>
      <w:tblPr>
        <w:tblStyle w:val="106"/>
        <w:tblW w:w="8224"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701"/>
        <w:gridCol w:w="652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701" w:type="dxa"/>
            <w:tcBorders>
              <w:top w:val="single" w:color="auto" w:sz="6" w:space="0"/>
              <w:left w:val="single" w:color="auto" w:sz="6" w:space="0"/>
              <w:bottom w:val="single" w:color="auto" w:sz="6" w:space="0"/>
              <w:right w:val="single" w:color="auto" w:sz="6" w:space="0"/>
              <w:tl2br w:val="nil"/>
              <w:tr2bl w:val="nil"/>
            </w:tcBorders>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返回码</w:t>
            </w:r>
          </w:p>
        </w:tc>
        <w:tc>
          <w:tcPr>
            <w:tcW w:w="6523" w:type="dxa"/>
            <w:tcBorders>
              <w:top w:val="single" w:color="auto" w:sz="6" w:space="0"/>
              <w:left w:val="single" w:color="auto" w:sz="6" w:space="0"/>
              <w:bottom w:val="single" w:color="auto" w:sz="6" w:space="0"/>
              <w:right w:val="single" w:color="auto" w:sz="6" w:space="0"/>
              <w:tl2br w:val="nil"/>
              <w:tr2bl w:val="nil"/>
            </w:tcBorders>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返回码说明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701" w:type="dxa"/>
            <w:tcBorders>
              <w:top w:val="single" w:color="auto" w:sz="6" w:space="0"/>
              <w:left w:val="single" w:color="auto" w:sz="6" w:space="0"/>
              <w:bottom w:val="single" w:color="auto" w:sz="6" w:space="0"/>
              <w:right w:val="single" w:color="auto" w:sz="6" w:space="0"/>
              <w:tl2br w:val="nil"/>
              <w:tr2bl w:val="nil"/>
            </w:tcBorders>
            <w:shd w:val="clear" w:color="auto" w:fill="CCC0D9"/>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returnCode</w:t>
            </w:r>
          </w:p>
        </w:tc>
        <w:tc>
          <w:tcPr>
            <w:tcW w:w="6523" w:type="dxa"/>
            <w:tcBorders>
              <w:top w:val="single" w:color="auto" w:sz="6" w:space="0"/>
              <w:left w:val="single" w:color="auto" w:sz="6" w:space="0"/>
              <w:bottom w:val="single" w:color="auto" w:sz="6" w:space="0"/>
              <w:right w:val="single" w:color="auto" w:sz="6" w:space="0"/>
              <w:tl2br w:val="nil"/>
              <w:tr2bl w:val="nil"/>
            </w:tcBorders>
            <w:shd w:val="clear" w:color="auto" w:fill="CCC0D9"/>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参考公用</w:t>
            </w:r>
            <w:r>
              <w:rPr>
                <w:rFonts w:hint="eastAsia" w:ascii="微软雅黑" w:hAnsi="微软雅黑" w:eastAsia="微软雅黑" w:cs="Arial"/>
                <w:sz w:val="19"/>
                <w:szCs w:val="19"/>
              </w:rPr>
              <w:t>returnCode</w:t>
            </w:r>
          </w:p>
        </w:tc>
      </w:tr>
    </w:tbl>
    <w:p>
      <w:pPr>
        <w:pStyle w:val="4"/>
      </w:pPr>
      <w:bookmarkStart w:id="45" w:name="_Toc463871833"/>
      <w:r>
        <w:rPr>
          <w:rFonts w:hint="eastAsia"/>
        </w:rPr>
        <w:t>获取栏目信息接口</w:t>
      </w:r>
      <w:bookmarkEnd w:id="45"/>
      <w:r>
        <w:rPr>
          <w:rFonts w:hint="eastAsia"/>
          <w:lang w:val="en-US" w:eastAsia="zh-CN"/>
        </w:rPr>
        <w:t>(v2)</w:t>
      </w:r>
    </w:p>
    <w:p>
      <w:pPr>
        <w:pStyle w:val="162"/>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hint="eastAsia" w:ascii="微软雅黑" w:hAnsi="微软雅黑" w:eastAsia="微软雅黑"/>
        </w:rPr>
        <w:tab/>
      </w:r>
      <w:r>
        <w:fldChar w:fldCharType="begin"/>
      </w:r>
      <w:r>
        <w:instrText xml:space="preserve"> HYPERLINK "http://IP:PORT/" </w:instrText>
      </w:r>
      <w:r>
        <w:fldChar w:fldCharType="separate"/>
      </w:r>
      <w:r>
        <w:rPr>
          <w:rStyle w:val="99"/>
          <w:rFonts w:ascii="微软雅黑" w:hAnsi="微软雅黑" w:eastAsia="微软雅黑" w:cs="Arial"/>
          <w:sz w:val="19"/>
          <w:szCs w:val="19"/>
        </w:rPr>
        <w:t>http://</w:t>
      </w:r>
      <w:r>
        <w:rPr>
          <w:rStyle w:val="99"/>
          <w:rFonts w:hint="eastAsia" w:ascii="微软雅黑" w:hAnsi="微软雅黑" w:eastAsia="微软雅黑" w:cs="Arial"/>
          <w:sz w:val="19"/>
          <w:szCs w:val="19"/>
        </w:rPr>
        <w:t>IP:PORT</w:t>
      </w:r>
      <w:r>
        <w:rPr>
          <w:rStyle w:val="99"/>
          <w:rFonts w:ascii="微软雅黑" w:hAnsi="微软雅黑" w:eastAsia="微软雅黑" w:cs="Arial"/>
          <w:sz w:val="19"/>
          <w:szCs w:val="19"/>
        </w:rPr>
        <w:t>/</w:t>
      </w:r>
      <w:r>
        <w:rPr>
          <w:rStyle w:val="99"/>
          <w:rFonts w:ascii="微软雅黑" w:hAnsi="微软雅黑" w:eastAsia="微软雅黑" w:cs="Arial"/>
          <w:sz w:val="19"/>
          <w:szCs w:val="19"/>
        </w:rPr>
        <w:fldChar w:fldCharType="end"/>
      </w:r>
      <w:r>
        <w:rPr>
          <w:rFonts w:hint="eastAsia" w:ascii="微软雅黑" w:hAnsi="微软雅黑" w:eastAsia="微软雅黑" w:cs="Arial"/>
          <w:sz w:val="19"/>
          <w:szCs w:val="19"/>
        </w:rPr>
        <w:t>工程名</w:t>
      </w:r>
      <w:r>
        <w:rPr>
          <w:rFonts w:ascii="微软雅黑" w:hAnsi="微软雅黑" w:eastAsia="微软雅黑" w:cs="Arial"/>
          <w:sz w:val="19"/>
          <w:szCs w:val="19"/>
        </w:rPr>
        <w:t>/</w:t>
      </w:r>
      <w:r>
        <w:rPr>
          <w:rFonts w:hint="eastAsia" w:ascii="微软雅黑" w:hAnsi="微软雅黑" w:eastAsia="微软雅黑" w:cs="Arial"/>
          <w:sz w:val="19"/>
          <w:szCs w:val="19"/>
          <w:lang w:val="en-US" w:eastAsia="zh-CN"/>
        </w:rPr>
        <w:t>tp/</w:t>
      </w:r>
      <w:r>
        <w:rPr>
          <w:rFonts w:hint="eastAsia" w:ascii="微软雅黑" w:hAnsi="微软雅黑" w:eastAsia="微软雅黑" w:cs="Arial"/>
          <w:sz w:val="19"/>
          <w:szCs w:val="19"/>
        </w:rPr>
        <w:t>drama</w:t>
      </w:r>
      <w:r>
        <w:rPr>
          <w:rFonts w:ascii="微软雅黑" w:hAnsi="微软雅黑" w:eastAsia="微软雅黑" w:cs="Arial"/>
          <w:sz w:val="19"/>
          <w:szCs w:val="19"/>
        </w:rPr>
        <w:t>/</w:t>
      </w:r>
      <w:r>
        <w:rPr>
          <w:rFonts w:hint="eastAsia" w:ascii="微软雅黑" w:hAnsi="微软雅黑" w:eastAsia="微软雅黑" w:cs="Arial"/>
          <w:sz w:val="19"/>
          <w:szCs w:val="19"/>
        </w:rPr>
        <w:t>findType.</w:t>
      </w:r>
      <w:r>
        <w:rPr>
          <w:rFonts w:ascii="微软雅黑" w:hAnsi="微软雅黑" w:eastAsia="微软雅黑" w:cs="Arial"/>
          <w:sz w:val="19"/>
          <w:szCs w:val="19"/>
        </w:rPr>
        <w:t>action</w:t>
      </w:r>
    </w:p>
    <w:p>
      <w:pPr>
        <w:pStyle w:val="162"/>
        <w:rPr>
          <w:rFonts w:ascii="微软雅黑" w:hAnsi="微软雅黑" w:eastAsia="微软雅黑"/>
        </w:rPr>
      </w:pPr>
      <w:r>
        <w:rPr>
          <w:rFonts w:hint="eastAsia" w:ascii="微软雅黑" w:hAnsi="微软雅黑" w:eastAsia="微软雅黑"/>
        </w:rPr>
        <w:t>接口功能</w:t>
      </w:r>
    </w:p>
    <w:p>
      <w:pPr>
        <w:ind w:firstLine="420"/>
        <w:rPr>
          <w:rFonts w:ascii="微软雅黑" w:hAnsi="微软雅黑" w:eastAsia="微软雅黑"/>
        </w:rPr>
      </w:pPr>
      <w:r>
        <w:rPr>
          <w:rFonts w:hint="eastAsia" w:ascii="微软雅黑" w:hAnsi="微软雅黑" w:eastAsia="微软雅黑"/>
        </w:rPr>
        <w:t>通过此接口获取栏目信息(从JVM缓存中拿数据)</w:t>
      </w:r>
    </w:p>
    <w:p>
      <w:pPr>
        <w:pStyle w:val="162"/>
        <w:numPr>
          <w:ilvl w:val="0"/>
          <w:numId w:val="0"/>
        </w:numPr>
        <w:rPr>
          <w:rFonts w:ascii="微软雅黑" w:hAnsi="微软雅黑" w:eastAsia="微软雅黑"/>
        </w:rPr>
      </w:pPr>
      <w:r>
        <w:rPr>
          <w:rFonts w:hint="eastAsia" w:ascii="微软雅黑" w:hAnsi="微软雅黑" w:eastAsia="微软雅黑"/>
        </w:rPr>
        <w:t>请求参数</w:t>
      </w:r>
    </w:p>
    <w:tbl>
      <w:tblPr>
        <w:tblStyle w:val="106"/>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842"/>
        <w:gridCol w:w="3274"/>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418" w:type="dxa"/>
            <w:shd w:val="clear" w:color="auto" w:fill="CCC0D9"/>
          </w:tcPr>
          <w:p>
            <w:pPr>
              <w:rPr>
                <w:rFonts w:ascii="微软雅黑" w:hAnsi="微软雅黑" w:eastAsia="微软雅黑" w:cs="Arial"/>
                <w:sz w:val="19"/>
                <w:szCs w:val="19"/>
              </w:rPr>
            </w:pPr>
            <w:r>
              <w:rPr>
                <w:rFonts w:hint="eastAsia" w:ascii="微软雅黑" w:hAnsi="微软雅黑" w:eastAsia="微软雅黑" w:cs="Arial"/>
                <w:sz w:val="19"/>
                <w:szCs w:val="19"/>
              </w:rPr>
              <w:t>字段名</w:t>
            </w:r>
          </w:p>
        </w:tc>
        <w:tc>
          <w:tcPr>
            <w:tcW w:w="1842" w:type="dxa"/>
            <w:shd w:val="clear" w:color="auto" w:fill="CCC0D9"/>
          </w:tcPr>
          <w:p>
            <w:pPr>
              <w:jc w:val="center"/>
              <w:rPr>
                <w:rFonts w:ascii="微软雅黑" w:hAnsi="微软雅黑" w:eastAsia="微软雅黑" w:cs="Arial"/>
                <w:sz w:val="19"/>
                <w:szCs w:val="19"/>
              </w:rPr>
            </w:pPr>
            <w:r>
              <w:rPr>
                <w:rFonts w:hint="eastAsia" w:ascii="微软雅黑" w:hAnsi="微软雅黑" w:eastAsia="微软雅黑" w:cs="Arial"/>
                <w:sz w:val="19"/>
                <w:szCs w:val="19"/>
              </w:rPr>
              <w:t>数据类型（长度）</w:t>
            </w:r>
          </w:p>
        </w:tc>
        <w:tc>
          <w:tcPr>
            <w:tcW w:w="3274" w:type="dxa"/>
            <w:shd w:val="clear" w:color="auto" w:fill="CCC0D9"/>
          </w:tcPr>
          <w:p>
            <w:pPr>
              <w:rPr>
                <w:rFonts w:ascii="微软雅黑" w:hAnsi="微软雅黑" w:eastAsia="微软雅黑" w:cs="Arial"/>
                <w:sz w:val="19"/>
                <w:szCs w:val="19"/>
              </w:rPr>
            </w:pPr>
            <w:r>
              <w:rPr>
                <w:rFonts w:hint="eastAsia" w:ascii="微软雅黑" w:hAnsi="微软雅黑" w:eastAsia="微软雅黑" w:cs="Arial"/>
                <w:sz w:val="19"/>
                <w:szCs w:val="19"/>
              </w:rPr>
              <w:t>描述</w:t>
            </w:r>
          </w:p>
        </w:tc>
        <w:tc>
          <w:tcPr>
            <w:tcW w:w="1738" w:type="dxa"/>
            <w:shd w:val="clear" w:color="auto" w:fill="CCC0D9"/>
          </w:tcPr>
          <w:p>
            <w:pPr>
              <w:rPr>
                <w:rFonts w:ascii="微软雅黑" w:hAnsi="微软雅黑" w:eastAsia="微软雅黑" w:cs="Arial"/>
                <w:sz w:val="19"/>
                <w:szCs w:val="19"/>
              </w:rPr>
            </w:pPr>
            <w:r>
              <w:rPr>
                <w:rFonts w:hint="eastAsia" w:ascii="微软雅黑" w:hAnsi="微软雅黑" w:eastAsia="微软雅黑" w:cs="Arial"/>
                <w:sz w:val="19"/>
                <w:szCs w:val="19"/>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418" w:type="dxa"/>
          </w:tcPr>
          <w:p>
            <w:pPr>
              <w:rPr>
                <w:rFonts w:ascii="微软雅黑" w:hAnsi="微软雅黑" w:eastAsia="微软雅黑" w:cs="Arial"/>
                <w:sz w:val="19"/>
                <w:szCs w:val="19"/>
              </w:rPr>
            </w:pPr>
            <w:r>
              <w:rPr>
                <w:rFonts w:hint="eastAsia" w:ascii="微软雅黑" w:hAnsi="微软雅黑" w:eastAsia="微软雅黑" w:cs="Arial"/>
                <w:sz w:val="19"/>
                <w:szCs w:val="19"/>
              </w:rPr>
              <w:t>id</w:t>
            </w:r>
          </w:p>
        </w:tc>
        <w:tc>
          <w:tcPr>
            <w:tcW w:w="1842" w:type="dxa"/>
          </w:tcPr>
          <w:p>
            <w:pPr>
              <w:rPr>
                <w:rFonts w:ascii="微软雅黑" w:hAnsi="微软雅黑" w:eastAsia="微软雅黑" w:cs="Arial"/>
                <w:sz w:val="19"/>
                <w:szCs w:val="19"/>
              </w:rPr>
            </w:pPr>
            <w:r>
              <w:rPr>
                <w:rFonts w:ascii="微软雅黑" w:hAnsi="微软雅黑" w:eastAsia="微软雅黑" w:cs="Arial"/>
                <w:sz w:val="19"/>
                <w:szCs w:val="19"/>
              </w:rPr>
              <w:t>V</w:t>
            </w:r>
            <w:r>
              <w:rPr>
                <w:rFonts w:hint="eastAsia" w:ascii="微软雅黑" w:hAnsi="微软雅黑" w:eastAsia="微软雅黑" w:cs="Arial"/>
                <w:sz w:val="19"/>
                <w:szCs w:val="19"/>
              </w:rPr>
              <w:t>archar（11）</w:t>
            </w:r>
          </w:p>
        </w:tc>
        <w:tc>
          <w:tcPr>
            <w:tcW w:w="3274" w:type="dxa"/>
          </w:tcPr>
          <w:p>
            <w:pPr>
              <w:rPr>
                <w:rFonts w:ascii="微软雅黑" w:hAnsi="微软雅黑" w:eastAsia="微软雅黑" w:cs="Arial"/>
                <w:sz w:val="19"/>
                <w:szCs w:val="19"/>
              </w:rPr>
            </w:pPr>
            <w:r>
              <w:rPr>
                <w:rFonts w:hint="eastAsia" w:ascii="微软雅黑" w:hAnsi="微软雅黑" w:eastAsia="微软雅黑"/>
              </w:rPr>
              <w:t>一级栏目ID</w:t>
            </w:r>
          </w:p>
        </w:tc>
        <w:tc>
          <w:tcPr>
            <w:tcW w:w="1738" w:type="dxa"/>
          </w:tcPr>
          <w:p>
            <w:pPr>
              <w:rPr>
                <w:rFonts w:ascii="微软雅黑" w:hAnsi="微软雅黑" w:eastAsia="微软雅黑" w:cs="Arial"/>
                <w:sz w:val="19"/>
                <w:szCs w:val="19"/>
              </w:rPr>
            </w:pPr>
            <w:r>
              <w:rPr>
                <w:rFonts w:hint="eastAsia" w:ascii="微软雅黑" w:hAnsi="微软雅黑" w:eastAsia="微软雅黑" w:cs="Arial"/>
                <w:sz w:val="19"/>
                <w:szCs w:val="19"/>
                <w:lang w:eastAsia="zh-CN"/>
              </w:rPr>
              <w:t>是</w:t>
            </w:r>
            <w:r>
              <w:rPr>
                <w:rFonts w:hint="eastAsia" w:ascii="微软雅黑" w:hAnsi="微软雅黑" w:eastAsia="微软雅黑" w:cs="Arial"/>
                <w:sz w:val="19"/>
                <w:szCs w:val="19"/>
              </w:rPr>
              <w:t>（当是所有</w:t>
            </w:r>
            <w:r>
              <w:rPr>
                <w:rFonts w:hint="eastAsia" w:ascii="微软雅黑" w:hAnsi="微软雅黑" w:eastAsia="微软雅黑" w:cs="Arial"/>
                <w:sz w:val="19"/>
                <w:szCs w:val="19"/>
                <w:lang w:val="en-US" w:eastAsia="zh-CN"/>
              </w:rPr>
              <w:t>(isdl_display=0)</w:t>
            </w:r>
            <w:r>
              <w:rPr>
                <w:rFonts w:hint="eastAsia" w:ascii="微软雅黑" w:hAnsi="微软雅黑" w:eastAsia="微软雅黑" w:cs="Arial"/>
                <w:sz w:val="19"/>
                <w:szCs w:val="19"/>
              </w:rPr>
              <w:t>栏目时，此ID值为0）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418" w:type="dxa"/>
          </w:tcPr>
          <w:p>
            <w:pPr>
              <w:rPr>
                <w:rFonts w:hint="eastAsia" w:ascii="微软雅黑" w:hAnsi="微软雅黑" w:eastAsia="微软雅黑" w:cs="Arial"/>
                <w:sz w:val="19"/>
                <w:szCs w:val="19"/>
              </w:rPr>
            </w:pPr>
            <w:r>
              <w:rPr>
                <w:rFonts w:hint="eastAsia" w:ascii="微软雅黑" w:hAnsi="微软雅黑" w:eastAsia="微软雅黑" w:cs="Arial"/>
                <w:sz w:val="19"/>
                <w:szCs w:val="19"/>
              </w:rPr>
              <w:t>isdl_display</w:t>
            </w:r>
          </w:p>
        </w:tc>
        <w:tc>
          <w:tcPr>
            <w:tcW w:w="1842" w:type="dxa"/>
          </w:tcPr>
          <w:p>
            <w:pPr>
              <w:rPr>
                <w:rFonts w:hint="eastAsia" w:ascii="微软雅黑" w:hAnsi="微软雅黑" w:eastAsia="微软雅黑" w:cs="Arial"/>
                <w:sz w:val="19"/>
                <w:szCs w:val="19"/>
                <w:lang w:val="en-US" w:eastAsia="zh-CN"/>
              </w:rPr>
            </w:pPr>
            <w:r>
              <w:rPr>
                <w:rFonts w:hint="eastAsia" w:ascii="微软雅黑" w:hAnsi="微软雅黑" w:eastAsia="微软雅黑" w:cs="Arial"/>
                <w:sz w:val="19"/>
                <w:szCs w:val="19"/>
                <w:lang w:val="en-US" w:eastAsia="zh-CN"/>
              </w:rPr>
              <w:t>Varchar(2)</w:t>
            </w:r>
          </w:p>
        </w:tc>
        <w:tc>
          <w:tcPr>
            <w:tcW w:w="3274" w:type="dxa"/>
          </w:tcPr>
          <w:p>
            <w:pPr>
              <w:rPr>
                <w:rFonts w:hint="eastAsia" w:ascii="微软雅黑" w:hAnsi="微软雅黑" w:eastAsia="微软雅黑"/>
                <w:lang w:val="en-US" w:eastAsia="zh-CN"/>
              </w:rPr>
            </w:pPr>
            <w:r>
              <w:rPr>
                <w:rFonts w:hint="eastAsia" w:ascii="微软雅黑" w:hAnsi="微软雅黑" w:eastAsia="微软雅黑"/>
                <w:lang w:val="en-US" w:eastAsia="zh-CN"/>
              </w:rPr>
              <w:t>独立显示判断标识，默认传：isdl_display=n</w:t>
            </w:r>
          </w:p>
        </w:tc>
        <w:tc>
          <w:tcPr>
            <w:tcW w:w="1738" w:type="dxa"/>
          </w:tcPr>
          <w:p>
            <w:pPr>
              <w:rPr>
                <w:rFonts w:hint="eastAsia" w:ascii="微软雅黑" w:hAnsi="微软雅黑" w:eastAsia="微软雅黑" w:cs="Arial"/>
                <w:sz w:val="19"/>
                <w:szCs w:val="19"/>
                <w:lang w:val="en-US" w:eastAsia="zh-CN"/>
              </w:rPr>
            </w:pPr>
            <w:r>
              <w:rPr>
                <w:rFonts w:hint="eastAsia" w:ascii="微软雅黑" w:hAnsi="微软雅黑" w:eastAsia="微软雅黑" w:cs="Arial"/>
                <w:sz w:val="19"/>
                <w:szCs w:val="19"/>
                <w:lang w:val="en-US" w:eastAsia="zh-CN"/>
              </w:rPr>
              <w:t>否</w:t>
            </w:r>
          </w:p>
        </w:tc>
      </w:tr>
    </w:tbl>
    <w:p>
      <w:pPr>
        <w:pStyle w:val="162"/>
        <w:numPr>
          <w:ilvl w:val="3"/>
          <w:numId w:val="1"/>
        </w:numPr>
        <w:rPr>
          <w:rFonts w:ascii="微软雅黑" w:hAnsi="微软雅黑" w:eastAsia="微软雅黑"/>
        </w:rPr>
      </w:pPr>
      <w:r>
        <w:rPr>
          <w:rFonts w:hint="eastAsia" w:ascii="微软雅黑" w:hAnsi="微软雅黑" w:eastAsia="微软雅黑"/>
        </w:rPr>
        <w:t>请求json格式范例</w:t>
      </w:r>
    </w:p>
    <w:p/>
    <w:p>
      <w:pPr>
        <w:pStyle w:val="162"/>
        <w:numPr>
          <w:ilvl w:val="3"/>
          <w:numId w:val="1"/>
        </w:numPr>
        <w:rPr>
          <w:rFonts w:ascii="微软雅黑" w:hAnsi="微软雅黑" w:eastAsia="微软雅黑"/>
        </w:rPr>
      </w:pPr>
      <w:r>
        <w:rPr>
          <w:rFonts w:hint="eastAsia" w:ascii="微软雅黑" w:hAnsi="微软雅黑" w:eastAsia="微软雅黑"/>
        </w:rPr>
        <w:t xml:space="preserve">返回参数 </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CCC0D9"/>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微软雅黑" w:hAnsi="微软雅黑" w:eastAsia="微软雅黑"/>
                <w:kern w:val="0"/>
                <w:sz w:val="20"/>
                <w:szCs w:val="20"/>
              </w:rPr>
            </w:pPr>
            <w:r>
              <w:rPr>
                <w:rFonts w:hint="eastAsia" w:ascii="Courier New" w:hAnsi="Courier New" w:cs="Courier New"/>
                <w:color w:val="000000"/>
                <w:kern w:val="0"/>
                <w:sz w:val="18"/>
              </w:rPr>
              <w:t>id</w:t>
            </w:r>
          </w:p>
        </w:tc>
        <w:tc>
          <w:tcPr>
            <w:tcW w:w="1843" w:type="dxa"/>
          </w:tcPr>
          <w:p>
            <w:pPr>
              <w:rPr>
                <w:rFonts w:ascii="微软雅黑" w:hAnsi="微软雅黑" w:eastAsia="微软雅黑"/>
                <w:kern w:val="0"/>
                <w:sz w:val="20"/>
                <w:szCs w:val="20"/>
              </w:rPr>
            </w:pPr>
            <w:r>
              <w:rPr>
                <w:rFonts w:hint="eastAsia" w:ascii="微软雅黑" w:hAnsi="微软雅黑" w:eastAsia="微软雅黑"/>
                <w:kern w:val="0"/>
                <w:sz w:val="20"/>
                <w:szCs w:val="20"/>
              </w:rPr>
              <w:t>栏目ID</w:t>
            </w:r>
          </w:p>
        </w:tc>
        <w:tc>
          <w:tcPr>
            <w:tcW w:w="3544"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微软雅黑" w:hAnsi="微软雅黑" w:eastAsia="微软雅黑"/>
                <w:kern w:val="0"/>
                <w:sz w:val="20"/>
                <w:szCs w:val="20"/>
              </w:rPr>
            </w:pPr>
            <w:r>
              <w:rPr>
                <w:rFonts w:hint="eastAsia" w:ascii="Courier New" w:hAnsi="Courier New" w:cs="Courier New"/>
                <w:color w:val="000000"/>
                <w:kern w:val="0"/>
                <w:sz w:val="18"/>
              </w:rPr>
              <w:t>name</w:t>
            </w:r>
          </w:p>
        </w:tc>
        <w:tc>
          <w:tcPr>
            <w:tcW w:w="1843" w:type="dxa"/>
          </w:tcPr>
          <w:p>
            <w:pPr>
              <w:rPr>
                <w:rFonts w:ascii="微软雅黑" w:hAnsi="微软雅黑" w:eastAsia="微软雅黑"/>
                <w:kern w:val="0"/>
                <w:sz w:val="20"/>
                <w:szCs w:val="20"/>
              </w:rPr>
            </w:pPr>
            <w:r>
              <w:rPr>
                <w:rFonts w:hint="eastAsia" w:ascii="微软雅黑" w:hAnsi="微软雅黑" w:eastAsia="微软雅黑"/>
                <w:kern w:val="0"/>
                <w:sz w:val="20"/>
                <w:szCs w:val="20"/>
              </w:rPr>
              <w:t>栏目名称</w:t>
            </w:r>
          </w:p>
        </w:tc>
        <w:tc>
          <w:tcPr>
            <w:tcW w:w="3544"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Courier New" w:hAnsi="Courier New" w:cs="Courier New"/>
                <w:color w:val="000000"/>
                <w:kern w:val="0"/>
                <w:sz w:val="18"/>
              </w:rPr>
            </w:pPr>
            <w:r>
              <w:rPr>
                <w:rFonts w:hint="eastAsia" w:ascii="Courier New" w:hAnsi="Courier New" w:cs="Courier New"/>
                <w:color w:val="000000"/>
                <w:kern w:val="0"/>
                <w:sz w:val="18"/>
              </w:rPr>
              <w:t>imgurl</w:t>
            </w:r>
          </w:p>
        </w:tc>
        <w:tc>
          <w:tcPr>
            <w:tcW w:w="1843" w:type="dxa"/>
          </w:tcPr>
          <w:p>
            <w:pPr>
              <w:rPr>
                <w:rFonts w:ascii="微软雅黑" w:hAnsi="微软雅黑" w:eastAsia="微软雅黑"/>
                <w:kern w:val="0"/>
                <w:sz w:val="20"/>
                <w:szCs w:val="20"/>
              </w:rPr>
            </w:pPr>
            <w:r>
              <w:rPr>
                <w:rFonts w:hint="eastAsia" w:ascii="微软雅黑" w:hAnsi="微软雅黑" w:eastAsia="微软雅黑"/>
                <w:kern w:val="0"/>
                <w:sz w:val="20"/>
                <w:szCs w:val="20"/>
              </w:rPr>
              <w:t>栏目图标地址</w:t>
            </w:r>
          </w:p>
        </w:tc>
        <w:tc>
          <w:tcPr>
            <w:tcW w:w="3544" w:type="dxa"/>
          </w:tcPr>
          <w:p>
            <w:pPr>
              <w:rPr>
                <w:rFonts w:ascii="微软雅黑" w:hAnsi="微软雅黑" w:eastAsia="微软雅黑"/>
                <w:kern w:val="0"/>
                <w:sz w:val="20"/>
                <w:szCs w:val="20"/>
              </w:rPr>
            </w:pPr>
            <w:r>
              <w:rPr>
                <w:rFonts w:hint="eastAsia" w:ascii="微软雅黑" w:hAnsi="微软雅黑" w:eastAsia="微软雅黑"/>
                <w:kern w:val="0"/>
                <w:sz w:val="20"/>
                <w:szCs w:val="20"/>
              </w:rPr>
              <w:t xml:space="preserve"> 当是二级栏目时，此内容为空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Courier New" w:hAnsi="Courier New" w:cs="Courier New"/>
                <w:color w:val="000000"/>
                <w:kern w:val="0"/>
                <w:sz w:val="18"/>
              </w:rPr>
            </w:pPr>
            <w:r>
              <w:rPr>
                <w:rFonts w:hint="eastAsia" w:ascii="Courier New" w:hAnsi="Courier New" w:cs="Courier New"/>
                <w:color w:val="000000"/>
                <w:kern w:val="0"/>
                <w:sz w:val="18"/>
              </w:rPr>
              <w:t>categoryId</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百途栏目id(tid)</w:t>
            </w:r>
          </w:p>
        </w:tc>
        <w:tc>
          <w:tcPr>
            <w:tcW w:w="3544" w:type="dxa"/>
          </w:tcPr>
          <w:p>
            <w:pPr>
              <w:rPr>
                <w:rFonts w:hint="eastAsia" w:ascii="微软雅黑" w:hAnsi="微软雅黑" w:eastAsia="微软雅黑"/>
                <w:kern w:val="0"/>
                <w:sz w:val="20"/>
                <w:szCs w:val="20"/>
              </w:rPr>
            </w:pPr>
          </w:p>
        </w:tc>
      </w:tr>
    </w:tbl>
    <w:p>
      <w:pPr>
        <w:rPr>
          <w:rFonts w:ascii="微软雅黑" w:hAnsi="微软雅黑" w:eastAsia="微软雅黑"/>
        </w:rPr>
      </w:pPr>
    </w:p>
    <w:p>
      <w:pPr>
        <w:pStyle w:val="162"/>
        <w:numPr>
          <w:ilvl w:val="0"/>
          <w:numId w:val="0"/>
        </w:numPr>
        <w:rPr>
          <w:rFonts w:hint="eastAsia" w:ascii="微软雅黑" w:hAnsi="微软雅黑" w:eastAsia="微软雅黑"/>
        </w:rPr>
      </w:pPr>
      <w:r>
        <w:rPr>
          <w:rFonts w:hint="eastAsia" w:ascii="微软雅黑" w:hAnsi="微软雅黑" w:eastAsia="微软雅黑"/>
        </w:rPr>
        <w:t>返回json格式范例</w:t>
      </w:r>
    </w:p>
    <w:p>
      <w:pPr>
        <w:rPr>
          <w:rFonts w:hint="eastAsia" w:eastAsia="微软雅黑"/>
          <w:lang w:val="en-US" w:eastAsia="zh-CN"/>
        </w:rPr>
      </w:pP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result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微软雅黑" w:hAnsi="微软雅黑" w:eastAsia="微软雅黑"/>
          <w:kern w:val="0"/>
          <w:sz w:val="20"/>
          <w:szCs w:val="20"/>
          <w:lang w:val="en-US" w:eastAsia="zh-CN"/>
        </w:rPr>
        <w:t>id</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name</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imgurl</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rPr>
        <w:t>categoryId</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微软雅黑" w:hAnsi="微软雅黑" w:eastAsia="微软雅黑" w:cs="Arial"/>
          <w:sz w:val="19"/>
          <w:szCs w:val="19"/>
        </w:rPr>
        <w:t>returnCode</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p>
    <w:p/>
    <w:p>
      <w:pPr>
        <w:pStyle w:val="162"/>
        <w:rPr>
          <w:rFonts w:ascii="微软雅黑" w:hAnsi="微软雅黑" w:eastAsia="微软雅黑"/>
        </w:rPr>
      </w:pPr>
      <w:r>
        <w:rPr>
          <w:rFonts w:hint="eastAsia" w:ascii="微软雅黑" w:hAnsi="微软雅黑" w:eastAsia="微软雅黑"/>
        </w:rPr>
        <w:t>返回码说明</w:t>
      </w:r>
    </w:p>
    <w:tbl>
      <w:tblPr>
        <w:tblStyle w:val="106"/>
        <w:tblW w:w="8224"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701"/>
        <w:gridCol w:w="652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701" w:type="dxa"/>
            <w:tcBorders>
              <w:top w:val="single" w:color="auto" w:sz="6" w:space="0"/>
              <w:left w:val="single" w:color="auto" w:sz="6" w:space="0"/>
              <w:bottom w:val="single" w:color="auto" w:sz="6" w:space="0"/>
              <w:right w:val="single" w:color="auto" w:sz="6" w:space="0"/>
              <w:tl2br w:val="nil"/>
              <w:tr2bl w:val="nil"/>
            </w:tcBorders>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返回码</w:t>
            </w:r>
          </w:p>
        </w:tc>
        <w:tc>
          <w:tcPr>
            <w:tcW w:w="6523" w:type="dxa"/>
            <w:tcBorders>
              <w:top w:val="single" w:color="auto" w:sz="6" w:space="0"/>
              <w:left w:val="single" w:color="auto" w:sz="6" w:space="0"/>
              <w:bottom w:val="single" w:color="auto" w:sz="6" w:space="0"/>
              <w:right w:val="single" w:color="auto" w:sz="6" w:space="0"/>
              <w:tl2br w:val="nil"/>
              <w:tr2bl w:val="nil"/>
            </w:tcBorders>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返回码说明</w:t>
            </w:r>
          </w:p>
        </w:tc>
      </w:tr>
    </w:tbl>
    <w:p>
      <w:pPr>
        <w:pStyle w:val="4"/>
      </w:pPr>
      <w:bookmarkStart w:id="46" w:name="_Toc463871834"/>
      <w:r>
        <w:rPr>
          <w:rFonts w:hint="eastAsia"/>
        </w:rPr>
        <w:t>获取推荐资产信息接口</w:t>
      </w:r>
      <w:bookmarkEnd w:id="46"/>
      <w:r>
        <w:rPr>
          <w:rFonts w:hint="eastAsia"/>
          <w:lang w:val="en-US" w:eastAsia="zh-CN"/>
        </w:rPr>
        <w:t>(v3)</w:t>
      </w:r>
    </w:p>
    <w:p>
      <w:pPr>
        <w:pStyle w:val="162"/>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hint="eastAsia" w:ascii="微软雅黑" w:hAnsi="微软雅黑" w:eastAsia="微软雅黑"/>
        </w:rPr>
        <w:tab/>
      </w:r>
      <w:r>
        <w:fldChar w:fldCharType="begin"/>
      </w:r>
      <w:r>
        <w:instrText xml:space="preserve"> HYPERLINK "http://IP:PORT/" </w:instrText>
      </w:r>
      <w:r>
        <w:fldChar w:fldCharType="separate"/>
      </w:r>
      <w:r>
        <w:rPr>
          <w:rStyle w:val="99"/>
          <w:rFonts w:ascii="微软雅黑" w:hAnsi="微软雅黑" w:eastAsia="微软雅黑" w:cs="Arial"/>
          <w:sz w:val="19"/>
          <w:szCs w:val="19"/>
        </w:rPr>
        <w:t>http://</w:t>
      </w:r>
      <w:r>
        <w:rPr>
          <w:rStyle w:val="99"/>
          <w:rFonts w:hint="eastAsia" w:ascii="微软雅黑" w:hAnsi="微软雅黑" w:eastAsia="微软雅黑" w:cs="Arial"/>
          <w:sz w:val="19"/>
          <w:szCs w:val="19"/>
        </w:rPr>
        <w:t>IP:PORT</w:t>
      </w:r>
      <w:r>
        <w:rPr>
          <w:rStyle w:val="99"/>
          <w:rFonts w:ascii="微软雅黑" w:hAnsi="微软雅黑" w:eastAsia="微软雅黑" w:cs="Arial"/>
          <w:sz w:val="19"/>
          <w:szCs w:val="19"/>
        </w:rPr>
        <w:t>/</w:t>
      </w:r>
      <w:r>
        <w:rPr>
          <w:rStyle w:val="99"/>
          <w:rFonts w:ascii="微软雅黑" w:hAnsi="微软雅黑" w:eastAsia="微软雅黑" w:cs="Arial"/>
          <w:sz w:val="19"/>
          <w:szCs w:val="19"/>
        </w:rPr>
        <w:fldChar w:fldCharType="end"/>
      </w:r>
      <w:r>
        <w:rPr>
          <w:rFonts w:hint="eastAsia" w:ascii="微软雅黑" w:hAnsi="微软雅黑" w:eastAsia="微软雅黑" w:cs="Arial"/>
          <w:sz w:val="19"/>
          <w:szCs w:val="19"/>
        </w:rPr>
        <w:t>工程名</w:t>
      </w:r>
      <w:r>
        <w:rPr>
          <w:rFonts w:ascii="微软雅黑" w:hAnsi="微软雅黑" w:eastAsia="微软雅黑" w:cs="Arial"/>
          <w:sz w:val="19"/>
          <w:szCs w:val="19"/>
        </w:rPr>
        <w:t>/</w:t>
      </w:r>
      <w:r>
        <w:rPr>
          <w:rFonts w:hint="eastAsia" w:ascii="微软雅黑" w:hAnsi="微软雅黑" w:eastAsia="微软雅黑" w:cs="Arial"/>
          <w:sz w:val="19"/>
          <w:szCs w:val="19"/>
          <w:lang w:val="en-US" w:eastAsia="zh-CN"/>
        </w:rPr>
        <w:t>tp/</w:t>
      </w:r>
      <w:r>
        <w:rPr>
          <w:rFonts w:hint="eastAsia" w:ascii="微软雅黑" w:hAnsi="微软雅黑" w:eastAsia="微软雅黑" w:cs="Arial"/>
          <w:sz w:val="19"/>
          <w:szCs w:val="19"/>
        </w:rPr>
        <w:t>drama</w:t>
      </w:r>
      <w:r>
        <w:rPr>
          <w:rFonts w:ascii="微软雅黑" w:hAnsi="微软雅黑" w:eastAsia="微软雅黑" w:cs="Arial"/>
          <w:sz w:val="19"/>
          <w:szCs w:val="19"/>
        </w:rPr>
        <w:t>/</w:t>
      </w:r>
      <w:r>
        <w:rPr>
          <w:rFonts w:hint="eastAsia" w:ascii="微软雅黑" w:hAnsi="微软雅黑" w:eastAsia="微软雅黑" w:cs="Arial"/>
          <w:sz w:val="19"/>
          <w:szCs w:val="19"/>
        </w:rPr>
        <w:t>findRecDrama.</w:t>
      </w:r>
      <w:r>
        <w:rPr>
          <w:rFonts w:ascii="微软雅黑" w:hAnsi="微软雅黑" w:eastAsia="微软雅黑" w:cs="Arial"/>
          <w:sz w:val="19"/>
          <w:szCs w:val="19"/>
        </w:rPr>
        <w:t>action</w:t>
      </w:r>
    </w:p>
    <w:p>
      <w:pPr>
        <w:pStyle w:val="162"/>
        <w:rPr>
          <w:rFonts w:ascii="微软雅黑" w:hAnsi="微软雅黑" w:eastAsia="微软雅黑"/>
        </w:rPr>
      </w:pPr>
      <w:r>
        <w:rPr>
          <w:rFonts w:hint="eastAsia" w:ascii="微软雅黑" w:hAnsi="微软雅黑" w:eastAsia="微软雅黑"/>
        </w:rPr>
        <w:t>接口功能</w:t>
      </w:r>
    </w:p>
    <w:p>
      <w:pPr>
        <w:ind w:firstLine="420"/>
        <w:rPr>
          <w:rFonts w:ascii="微软雅黑" w:hAnsi="微软雅黑" w:eastAsia="微软雅黑"/>
        </w:rPr>
      </w:pPr>
      <w:r>
        <w:rPr>
          <w:rFonts w:hint="eastAsia" w:ascii="微软雅黑" w:hAnsi="微软雅黑" w:eastAsia="微软雅黑"/>
        </w:rPr>
        <w:t>通过此接口获取推荐资产信息（排列顺序从低到高如：排序自1，2，3</w:t>
      </w:r>
      <w:r>
        <w:rPr>
          <w:rFonts w:ascii="微软雅黑" w:hAnsi="微软雅黑" w:eastAsia="微软雅黑"/>
        </w:rPr>
        <w:t>……</w:t>
      </w:r>
      <w:r>
        <w:rPr>
          <w:rFonts w:hint="eastAsia" w:ascii="微软雅黑" w:hAnsi="微软雅黑" w:eastAsia="微软雅黑"/>
        </w:rPr>
        <w:t>.值越小越靠前）---</w:t>
      </w:r>
      <w:r>
        <w:rPr>
          <w:rFonts w:ascii="微软雅黑" w:hAnsi="微软雅黑" w:eastAsia="微软雅黑"/>
        </w:rPr>
        <w:sym w:font="Wingdings" w:char="F0E0"/>
      </w:r>
      <w:r>
        <w:rPr>
          <w:rFonts w:hint="eastAsia" w:ascii="微软雅黑" w:hAnsi="微软雅黑" w:eastAsia="微软雅黑"/>
        </w:rPr>
        <w:t>每隔5分钟加载一次数据到JVM缓存中（取数据时是要从缓存中拿）</w:t>
      </w:r>
    </w:p>
    <w:p>
      <w:pPr>
        <w:pStyle w:val="162"/>
        <w:numPr>
          <w:ilvl w:val="0"/>
          <w:numId w:val="0"/>
        </w:numPr>
        <w:rPr>
          <w:rFonts w:ascii="微软雅黑" w:hAnsi="微软雅黑" w:eastAsia="微软雅黑"/>
        </w:rPr>
      </w:pPr>
      <w:r>
        <w:rPr>
          <w:rFonts w:hint="eastAsia" w:ascii="微软雅黑" w:hAnsi="微软雅黑" w:eastAsia="微软雅黑"/>
        </w:rPr>
        <w:t>请求参数</w:t>
      </w:r>
    </w:p>
    <w:tbl>
      <w:tblPr>
        <w:tblStyle w:val="106"/>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842"/>
        <w:gridCol w:w="3274"/>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418" w:type="dxa"/>
            <w:shd w:val="clear" w:color="auto" w:fill="CCC0D9"/>
          </w:tcPr>
          <w:p>
            <w:pPr>
              <w:rPr>
                <w:rFonts w:ascii="微软雅黑" w:hAnsi="微软雅黑" w:eastAsia="微软雅黑" w:cs="Arial"/>
                <w:sz w:val="19"/>
                <w:szCs w:val="19"/>
              </w:rPr>
            </w:pPr>
            <w:r>
              <w:rPr>
                <w:rFonts w:hint="eastAsia" w:ascii="微软雅黑" w:hAnsi="微软雅黑" w:eastAsia="微软雅黑" w:cs="Arial"/>
                <w:sz w:val="19"/>
                <w:szCs w:val="19"/>
              </w:rPr>
              <w:t>字段名</w:t>
            </w:r>
          </w:p>
        </w:tc>
        <w:tc>
          <w:tcPr>
            <w:tcW w:w="1842" w:type="dxa"/>
            <w:shd w:val="clear" w:color="auto" w:fill="CCC0D9"/>
          </w:tcPr>
          <w:p>
            <w:pPr>
              <w:jc w:val="center"/>
              <w:rPr>
                <w:rFonts w:ascii="微软雅黑" w:hAnsi="微软雅黑" w:eastAsia="微软雅黑" w:cs="Arial"/>
                <w:sz w:val="19"/>
                <w:szCs w:val="19"/>
              </w:rPr>
            </w:pPr>
            <w:r>
              <w:rPr>
                <w:rFonts w:hint="eastAsia" w:ascii="微软雅黑" w:hAnsi="微软雅黑" w:eastAsia="微软雅黑" w:cs="Arial"/>
                <w:sz w:val="19"/>
                <w:szCs w:val="19"/>
              </w:rPr>
              <w:t>数据类型（长度）</w:t>
            </w:r>
          </w:p>
        </w:tc>
        <w:tc>
          <w:tcPr>
            <w:tcW w:w="3274" w:type="dxa"/>
            <w:shd w:val="clear" w:color="auto" w:fill="CCC0D9"/>
          </w:tcPr>
          <w:p>
            <w:pPr>
              <w:rPr>
                <w:rFonts w:ascii="微软雅黑" w:hAnsi="微软雅黑" w:eastAsia="微软雅黑" w:cs="Arial"/>
                <w:sz w:val="19"/>
                <w:szCs w:val="19"/>
              </w:rPr>
            </w:pPr>
            <w:r>
              <w:rPr>
                <w:rFonts w:hint="eastAsia" w:ascii="微软雅黑" w:hAnsi="微软雅黑" w:eastAsia="微软雅黑" w:cs="Arial"/>
                <w:sz w:val="19"/>
                <w:szCs w:val="19"/>
              </w:rPr>
              <w:t>描述</w:t>
            </w:r>
          </w:p>
        </w:tc>
        <w:tc>
          <w:tcPr>
            <w:tcW w:w="1738" w:type="dxa"/>
            <w:shd w:val="clear" w:color="auto" w:fill="CCC0D9"/>
          </w:tcPr>
          <w:p>
            <w:pPr>
              <w:rPr>
                <w:rFonts w:ascii="微软雅黑" w:hAnsi="微软雅黑" w:eastAsia="微软雅黑" w:cs="Arial"/>
                <w:sz w:val="19"/>
                <w:szCs w:val="19"/>
              </w:rPr>
            </w:pPr>
            <w:r>
              <w:rPr>
                <w:rFonts w:hint="eastAsia" w:ascii="微软雅黑" w:hAnsi="微软雅黑" w:eastAsia="微软雅黑" w:cs="Arial"/>
                <w:sz w:val="19"/>
                <w:szCs w:val="19"/>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418" w:type="dxa"/>
          </w:tcPr>
          <w:p>
            <w:pPr>
              <w:rPr>
                <w:rFonts w:ascii="微软雅黑" w:hAnsi="微软雅黑" w:eastAsia="微软雅黑" w:cs="Arial"/>
                <w:sz w:val="19"/>
                <w:szCs w:val="19"/>
              </w:rPr>
            </w:pPr>
            <w:r>
              <w:rPr>
                <w:rFonts w:hint="eastAsia" w:ascii="微软雅黑" w:hAnsi="微软雅黑" w:eastAsia="微软雅黑" w:cs="Arial"/>
                <w:sz w:val="19"/>
                <w:szCs w:val="19"/>
                <w:lang w:val="en-US" w:eastAsia="zh-CN"/>
              </w:rPr>
              <w:t>position</w:t>
            </w:r>
            <w:r>
              <w:rPr>
                <w:rFonts w:hint="eastAsia" w:ascii="微软雅黑" w:hAnsi="微软雅黑" w:eastAsia="微软雅黑" w:cs="Arial"/>
                <w:sz w:val="19"/>
                <w:szCs w:val="19"/>
              </w:rPr>
              <w:t>Code</w:t>
            </w:r>
          </w:p>
        </w:tc>
        <w:tc>
          <w:tcPr>
            <w:tcW w:w="1842" w:type="dxa"/>
          </w:tcPr>
          <w:p>
            <w:pPr>
              <w:rPr>
                <w:rFonts w:ascii="微软雅黑" w:hAnsi="微软雅黑" w:eastAsia="微软雅黑" w:cs="Arial"/>
                <w:sz w:val="19"/>
                <w:szCs w:val="19"/>
              </w:rPr>
            </w:pPr>
            <w:r>
              <w:rPr>
                <w:rFonts w:ascii="微软雅黑" w:hAnsi="微软雅黑" w:eastAsia="微软雅黑" w:cs="Arial"/>
                <w:sz w:val="19"/>
                <w:szCs w:val="19"/>
              </w:rPr>
              <w:t>V</w:t>
            </w:r>
            <w:r>
              <w:rPr>
                <w:rFonts w:hint="eastAsia" w:ascii="微软雅黑" w:hAnsi="微软雅黑" w:eastAsia="微软雅黑" w:cs="Arial"/>
                <w:sz w:val="19"/>
                <w:szCs w:val="19"/>
              </w:rPr>
              <w:t>archar（11）</w:t>
            </w:r>
          </w:p>
        </w:tc>
        <w:tc>
          <w:tcPr>
            <w:tcW w:w="3274" w:type="dxa"/>
          </w:tcPr>
          <w:p>
            <w:pPr>
              <w:rPr>
                <w:rFonts w:ascii="微软雅黑" w:hAnsi="微软雅黑" w:eastAsia="微软雅黑" w:cs="Arial"/>
                <w:sz w:val="19"/>
                <w:szCs w:val="19"/>
              </w:rPr>
            </w:pPr>
            <w:r>
              <w:rPr>
                <w:rFonts w:hint="eastAsia" w:ascii="微软雅黑" w:hAnsi="微软雅黑" w:eastAsia="微软雅黑"/>
              </w:rPr>
              <w:t>推荐位编码</w:t>
            </w:r>
            <w:r>
              <w:rPr>
                <w:rFonts w:hint="eastAsia" w:ascii="微软雅黑" w:hAnsi="微软雅黑" w:eastAsia="微软雅黑"/>
                <w:lang w:val="en-US" w:eastAsia="zh-CN"/>
              </w:rPr>
              <w:t>(手机</w:t>
            </w:r>
            <w:r>
              <w:rPr>
                <w:rFonts w:hint="eastAsia" w:ascii="微软雅黑" w:hAnsi="微软雅黑" w:eastAsia="微软雅黑"/>
              </w:rPr>
              <w:t>点播首页推荐：</w:t>
            </w:r>
            <w:r>
              <w:rPr>
                <w:rFonts w:hint="eastAsia" w:ascii="微软雅黑" w:hAnsi="微软雅黑" w:eastAsia="微软雅黑"/>
                <w:lang w:val="en-US" w:eastAsia="zh-CN"/>
              </w:rPr>
              <w:t>sj_</w:t>
            </w:r>
            <w:r>
              <w:rPr>
                <w:rFonts w:hint="eastAsia" w:ascii="微软雅黑" w:hAnsi="微软雅黑" w:eastAsia="微软雅黑"/>
              </w:rPr>
              <w:t>dbsytj</w:t>
            </w:r>
          </w:p>
        </w:tc>
        <w:tc>
          <w:tcPr>
            <w:tcW w:w="1738" w:type="dxa"/>
          </w:tcPr>
          <w:p>
            <w:pPr>
              <w:rPr>
                <w:rFonts w:ascii="微软雅黑" w:hAnsi="微软雅黑" w:eastAsia="微软雅黑" w:cs="Arial"/>
                <w:sz w:val="19"/>
                <w:szCs w:val="19"/>
              </w:rPr>
            </w:pPr>
            <w:r>
              <w:rPr>
                <w:rFonts w:hint="eastAsia" w:ascii="微软雅黑" w:hAnsi="微软雅黑" w:eastAsia="微软雅黑" w:cs="Arial"/>
                <w:sz w:val="19"/>
                <w:szCs w:val="19"/>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418" w:type="dxa"/>
          </w:tcPr>
          <w:p>
            <w:pPr>
              <w:rPr>
                <w:rFonts w:hint="eastAsia" w:ascii="微软雅黑" w:hAnsi="微软雅黑" w:eastAsia="微软雅黑" w:cs="Arial"/>
                <w:sz w:val="19"/>
                <w:szCs w:val="19"/>
                <w:lang w:val="en-US" w:eastAsia="zh-CN"/>
              </w:rPr>
            </w:pPr>
            <w:r>
              <w:rPr>
                <w:rFonts w:hint="eastAsia" w:ascii="微软雅黑" w:hAnsi="微软雅黑" w:eastAsia="微软雅黑" w:cs="Arial"/>
                <w:sz w:val="19"/>
                <w:szCs w:val="19"/>
                <w:lang w:val="en-US" w:eastAsia="zh-CN"/>
              </w:rPr>
              <w:t>page</w:t>
            </w:r>
          </w:p>
        </w:tc>
        <w:tc>
          <w:tcPr>
            <w:tcW w:w="1842" w:type="dxa"/>
          </w:tcPr>
          <w:p>
            <w:pPr>
              <w:rPr>
                <w:rFonts w:hint="eastAsia" w:ascii="微软雅黑" w:hAnsi="微软雅黑" w:eastAsia="微软雅黑" w:cs="Arial"/>
                <w:sz w:val="19"/>
                <w:szCs w:val="19"/>
                <w:lang w:val="en-US" w:eastAsia="zh-CN"/>
              </w:rPr>
            </w:pPr>
            <w:r>
              <w:rPr>
                <w:rFonts w:ascii="微软雅黑" w:hAnsi="微软雅黑" w:eastAsia="微软雅黑" w:cs="Arial"/>
                <w:sz w:val="19"/>
                <w:szCs w:val="19"/>
              </w:rPr>
              <w:t>V</w:t>
            </w:r>
            <w:r>
              <w:rPr>
                <w:rFonts w:hint="eastAsia" w:ascii="微软雅黑" w:hAnsi="微软雅黑" w:eastAsia="微软雅黑" w:cs="Arial"/>
                <w:sz w:val="19"/>
                <w:szCs w:val="19"/>
              </w:rPr>
              <w:t>archar</w:t>
            </w:r>
            <w:r>
              <w:rPr>
                <w:rFonts w:hint="eastAsia" w:ascii="微软雅黑" w:hAnsi="微软雅黑" w:eastAsia="微软雅黑" w:cs="Arial"/>
                <w:sz w:val="19"/>
                <w:szCs w:val="19"/>
                <w:lang w:eastAsia="zh-CN"/>
              </w:rPr>
              <w:t>（</w:t>
            </w:r>
            <w:r>
              <w:rPr>
                <w:rFonts w:hint="eastAsia" w:ascii="微软雅黑" w:hAnsi="微软雅黑" w:eastAsia="微软雅黑" w:cs="Arial"/>
                <w:sz w:val="19"/>
                <w:szCs w:val="19"/>
                <w:lang w:val="en-US" w:eastAsia="zh-CN"/>
              </w:rPr>
              <w:t>11</w:t>
            </w:r>
            <w:r>
              <w:rPr>
                <w:rFonts w:hint="eastAsia" w:ascii="微软雅黑" w:hAnsi="微软雅黑" w:eastAsia="微软雅黑" w:cs="Arial"/>
                <w:sz w:val="19"/>
                <w:szCs w:val="19"/>
                <w:lang w:eastAsia="zh-CN"/>
              </w:rPr>
              <w:t>）</w:t>
            </w:r>
          </w:p>
        </w:tc>
        <w:tc>
          <w:tcPr>
            <w:tcW w:w="3274" w:type="dxa"/>
          </w:tcPr>
          <w:p>
            <w:pPr>
              <w:rPr>
                <w:rFonts w:hint="eastAsia" w:ascii="微软雅黑" w:hAnsi="微软雅黑" w:eastAsia="微软雅黑"/>
                <w:lang w:val="en-US" w:eastAsia="zh-CN"/>
              </w:rPr>
            </w:pPr>
            <w:r>
              <w:rPr>
                <w:rFonts w:hint="eastAsia" w:ascii="微软雅黑" w:hAnsi="微软雅黑" w:eastAsia="微软雅黑"/>
                <w:lang w:val="en-US" w:eastAsia="zh-CN"/>
              </w:rPr>
              <w:t>当前页数</w:t>
            </w:r>
            <w:r>
              <w:rPr>
                <w:rFonts w:hint="eastAsia" w:ascii="微软雅黑" w:hAnsi="微软雅黑" w:eastAsia="微软雅黑" w:cs="Arial"/>
                <w:sz w:val="19"/>
                <w:szCs w:val="19"/>
                <w:lang w:val="en-US" w:eastAsia="zh-CN"/>
              </w:rPr>
              <w:t>（默认为1）</w:t>
            </w:r>
          </w:p>
        </w:tc>
        <w:tc>
          <w:tcPr>
            <w:tcW w:w="1738" w:type="dxa"/>
          </w:tcPr>
          <w:p>
            <w:pPr>
              <w:rPr>
                <w:rFonts w:hint="eastAsia" w:ascii="微软雅黑" w:hAnsi="微软雅黑" w:eastAsia="微软雅黑" w:cs="Arial"/>
                <w:sz w:val="19"/>
                <w:szCs w:val="19"/>
                <w:lang w:val="en-US" w:eastAsia="zh-CN"/>
              </w:rPr>
            </w:pPr>
            <w:r>
              <w:rPr>
                <w:rFonts w:hint="eastAsia" w:ascii="微软雅黑" w:hAnsi="微软雅黑" w:eastAsia="微软雅黑" w:cs="Arial"/>
                <w:sz w:val="19"/>
                <w:szCs w:val="19"/>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418" w:type="dxa"/>
          </w:tcPr>
          <w:p>
            <w:pPr>
              <w:rPr>
                <w:rFonts w:hint="eastAsia" w:ascii="微软雅黑" w:hAnsi="微软雅黑" w:eastAsia="微软雅黑" w:cs="Arial"/>
                <w:sz w:val="19"/>
                <w:szCs w:val="19"/>
                <w:lang w:val="en-US" w:eastAsia="zh-CN"/>
              </w:rPr>
            </w:pPr>
            <w:r>
              <w:rPr>
                <w:rFonts w:hint="eastAsia" w:ascii="微软雅黑" w:hAnsi="微软雅黑" w:eastAsia="微软雅黑" w:cs="Arial"/>
                <w:sz w:val="19"/>
                <w:szCs w:val="19"/>
                <w:lang w:val="en-US" w:eastAsia="zh-CN"/>
              </w:rPr>
              <w:t>limit</w:t>
            </w:r>
          </w:p>
        </w:tc>
        <w:tc>
          <w:tcPr>
            <w:tcW w:w="1842" w:type="dxa"/>
          </w:tcPr>
          <w:p>
            <w:pPr>
              <w:rPr>
                <w:rFonts w:hint="eastAsia" w:ascii="微软雅黑" w:hAnsi="微软雅黑" w:eastAsia="微软雅黑" w:cs="Arial"/>
                <w:sz w:val="19"/>
                <w:szCs w:val="19"/>
                <w:lang w:val="en-US" w:eastAsia="zh-CN"/>
              </w:rPr>
            </w:pPr>
            <w:r>
              <w:rPr>
                <w:rFonts w:ascii="微软雅黑" w:hAnsi="微软雅黑" w:eastAsia="微软雅黑" w:cs="Arial"/>
                <w:sz w:val="19"/>
                <w:szCs w:val="19"/>
              </w:rPr>
              <w:t>V</w:t>
            </w:r>
            <w:r>
              <w:rPr>
                <w:rFonts w:hint="eastAsia" w:ascii="微软雅黑" w:hAnsi="微软雅黑" w:eastAsia="微软雅黑" w:cs="Arial"/>
                <w:sz w:val="19"/>
                <w:szCs w:val="19"/>
              </w:rPr>
              <w:t>archar</w:t>
            </w:r>
            <w:r>
              <w:rPr>
                <w:rFonts w:hint="eastAsia" w:ascii="微软雅黑" w:hAnsi="微软雅黑" w:eastAsia="微软雅黑" w:cs="Arial"/>
                <w:sz w:val="19"/>
                <w:szCs w:val="19"/>
                <w:lang w:eastAsia="zh-CN"/>
              </w:rPr>
              <w:t>（</w:t>
            </w:r>
            <w:r>
              <w:rPr>
                <w:rFonts w:hint="eastAsia" w:ascii="微软雅黑" w:hAnsi="微软雅黑" w:eastAsia="微软雅黑" w:cs="Arial"/>
                <w:sz w:val="19"/>
                <w:szCs w:val="19"/>
                <w:lang w:val="en-US" w:eastAsia="zh-CN"/>
              </w:rPr>
              <w:t>11</w:t>
            </w:r>
            <w:r>
              <w:rPr>
                <w:rFonts w:hint="eastAsia" w:ascii="微软雅黑" w:hAnsi="微软雅黑" w:eastAsia="微软雅黑" w:cs="Arial"/>
                <w:sz w:val="19"/>
                <w:szCs w:val="19"/>
                <w:lang w:eastAsia="zh-CN"/>
              </w:rPr>
              <w:t>）</w:t>
            </w:r>
          </w:p>
        </w:tc>
        <w:tc>
          <w:tcPr>
            <w:tcW w:w="3274" w:type="dxa"/>
          </w:tcPr>
          <w:p>
            <w:pPr>
              <w:rPr>
                <w:rFonts w:hint="eastAsia" w:ascii="微软雅黑" w:hAnsi="微软雅黑" w:eastAsia="微软雅黑"/>
                <w:lang w:val="en-US" w:eastAsia="zh-CN"/>
              </w:rPr>
            </w:pPr>
            <w:r>
              <w:rPr>
                <w:rFonts w:hint="eastAsia" w:ascii="微软雅黑" w:hAnsi="微软雅黑" w:eastAsia="微软雅黑"/>
                <w:lang w:val="en-US" w:eastAsia="zh-CN"/>
              </w:rPr>
              <w:t>每页显示行数(默认为15</w:t>
            </w:r>
            <w:r>
              <w:rPr>
                <w:rFonts w:hint="eastAsia" w:ascii="微软雅黑" w:hAnsi="微软雅黑" w:eastAsia="微软雅黑" w:cs="Arial"/>
                <w:sz w:val="19"/>
                <w:szCs w:val="19"/>
                <w:lang w:val="en-US" w:eastAsia="zh-CN"/>
              </w:rPr>
              <w:t>）</w:t>
            </w:r>
          </w:p>
        </w:tc>
        <w:tc>
          <w:tcPr>
            <w:tcW w:w="1738" w:type="dxa"/>
          </w:tcPr>
          <w:p>
            <w:pPr>
              <w:rPr>
                <w:rFonts w:hint="eastAsia" w:ascii="微软雅黑" w:hAnsi="微软雅黑" w:eastAsia="微软雅黑" w:cs="Arial"/>
                <w:sz w:val="19"/>
                <w:szCs w:val="19"/>
                <w:lang w:val="en-US" w:eastAsia="zh-CN"/>
              </w:rPr>
            </w:pPr>
            <w:r>
              <w:rPr>
                <w:rFonts w:hint="eastAsia" w:ascii="微软雅黑" w:hAnsi="微软雅黑" w:eastAsia="微软雅黑" w:cs="Arial"/>
                <w:sz w:val="19"/>
                <w:szCs w:val="19"/>
                <w:lang w:val="en-US" w:eastAsia="zh-CN"/>
              </w:rPr>
              <w:t>否</w:t>
            </w:r>
          </w:p>
        </w:tc>
      </w:tr>
    </w:tbl>
    <w:p>
      <w:pPr>
        <w:pStyle w:val="162"/>
        <w:numPr>
          <w:ilvl w:val="3"/>
          <w:numId w:val="1"/>
        </w:numPr>
        <w:rPr>
          <w:rFonts w:ascii="微软雅黑" w:hAnsi="微软雅黑" w:eastAsia="微软雅黑"/>
        </w:rPr>
      </w:pPr>
      <w:r>
        <w:rPr>
          <w:rFonts w:hint="eastAsia" w:ascii="微软雅黑" w:hAnsi="微软雅黑" w:eastAsia="微软雅黑"/>
        </w:rPr>
        <w:t>请求json格式范例</w:t>
      </w:r>
    </w:p>
    <w:p>
      <w:r>
        <w:rPr>
          <w:rFonts w:hint="eastAsia"/>
        </w:rPr>
        <w:t>{</w:t>
      </w:r>
      <w:r>
        <w:t>“</w:t>
      </w:r>
      <w:r>
        <w:rPr>
          <w:rFonts w:hint="eastAsia" w:ascii="微软雅黑" w:hAnsi="微软雅黑" w:eastAsia="微软雅黑" w:cs="Arial"/>
          <w:sz w:val="19"/>
          <w:szCs w:val="19"/>
          <w:lang w:val="en-US" w:eastAsia="zh-CN"/>
        </w:rPr>
        <w:t>position</w:t>
      </w:r>
      <w:r>
        <w:rPr>
          <w:rFonts w:hint="eastAsia" w:ascii="微软雅黑" w:hAnsi="微软雅黑" w:eastAsia="微软雅黑" w:cs="Arial"/>
          <w:sz w:val="19"/>
          <w:szCs w:val="19"/>
        </w:rPr>
        <w:t>Code</w:t>
      </w:r>
      <w:r>
        <w:t>”</w:t>
      </w:r>
      <w:r>
        <w:rPr>
          <w:rFonts w:hint="eastAsia"/>
        </w:rPr>
        <w:t>:</w:t>
      </w:r>
      <w:r>
        <w:t>”</w:t>
      </w:r>
      <w:r>
        <w:rPr>
          <w:rFonts w:hint="eastAsia"/>
        </w:rPr>
        <w:t>xxxx</w:t>
      </w:r>
      <w:r>
        <w:t>”</w:t>
      </w:r>
      <w:r>
        <w:rPr>
          <w:rFonts w:hint="eastAsia"/>
          <w:lang w:val="en-US" w:eastAsia="zh-CN"/>
        </w:rPr>
        <w:t>,</w:t>
      </w:r>
      <w:r>
        <w:rPr>
          <w:rFonts w:hint="default"/>
          <w:lang w:val="en-US" w:eastAsia="zh-CN"/>
        </w:rPr>
        <w:t>”</w:t>
      </w:r>
      <w:r>
        <w:rPr>
          <w:rFonts w:hint="eastAsia"/>
          <w:lang w:val="en-US" w:eastAsia="zh-CN"/>
        </w:rPr>
        <w:t>page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limit</w:t>
      </w:r>
      <w:r>
        <w:rPr>
          <w:rFonts w:hint="default"/>
          <w:lang w:val="en-US" w:eastAsia="zh-CN"/>
        </w:rPr>
        <w:t>”</w:t>
      </w:r>
      <w:r>
        <w:rPr>
          <w:rFonts w:hint="eastAsia"/>
          <w:lang w:val="en-US" w:eastAsia="zh-CN"/>
        </w:rPr>
        <w:t>:xxx</w:t>
      </w:r>
      <w:r>
        <w:rPr>
          <w:rFonts w:hint="eastAsia"/>
        </w:rPr>
        <w:t>}</w:t>
      </w:r>
    </w:p>
    <w:p>
      <w:pPr>
        <w:pStyle w:val="162"/>
        <w:numPr>
          <w:ilvl w:val="0"/>
          <w:numId w:val="0"/>
        </w:numPr>
        <w:rPr>
          <w:rFonts w:ascii="微软雅黑" w:hAnsi="微软雅黑" w:eastAsia="微软雅黑"/>
        </w:rPr>
      </w:pPr>
      <w:r>
        <w:rPr>
          <w:rFonts w:hint="eastAsia" w:ascii="微软雅黑" w:hAnsi="微软雅黑" w:eastAsia="微软雅黑"/>
        </w:rPr>
        <w:t>返回参数</w:t>
      </w:r>
    </w:p>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507"/>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2507" w:type="dxa"/>
            <w:shd w:val="clear" w:color="auto" w:fill="CCC0D9"/>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2880"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id</w:t>
            </w:r>
          </w:p>
        </w:tc>
        <w:tc>
          <w:tcPr>
            <w:tcW w:w="2507" w:type="dxa"/>
          </w:tcPr>
          <w:p>
            <w:pPr>
              <w:rPr>
                <w:rFonts w:ascii="微软雅黑" w:hAnsi="微软雅黑" w:eastAsia="微软雅黑"/>
                <w:kern w:val="0"/>
                <w:sz w:val="20"/>
                <w:szCs w:val="20"/>
              </w:rPr>
            </w:pPr>
            <w:r>
              <w:rPr>
                <w:rFonts w:hint="eastAsia" w:ascii="微软雅黑" w:hAnsi="微软雅黑" w:eastAsia="微软雅黑"/>
              </w:rPr>
              <w:t>资产</w:t>
            </w:r>
            <w:r>
              <w:rPr>
                <w:rFonts w:hint="eastAsia" w:ascii="微软雅黑" w:hAnsi="微软雅黑" w:eastAsia="微软雅黑"/>
                <w:kern w:val="0"/>
                <w:sz w:val="20"/>
                <w:szCs w:val="20"/>
              </w:rPr>
              <w:t>ID</w:t>
            </w:r>
          </w:p>
        </w:tc>
        <w:tc>
          <w:tcPr>
            <w:tcW w:w="2880"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name</w:t>
            </w:r>
          </w:p>
        </w:tc>
        <w:tc>
          <w:tcPr>
            <w:tcW w:w="2507" w:type="dxa"/>
          </w:tcPr>
          <w:p>
            <w:pPr>
              <w:rPr>
                <w:rFonts w:ascii="微软雅黑" w:hAnsi="微软雅黑" w:eastAsia="微软雅黑"/>
                <w:kern w:val="0"/>
                <w:sz w:val="20"/>
                <w:szCs w:val="20"/>
              </w:rPr>
            </w:pPr>
            <w:r>
              <w:rPr>
                <w:rFonts w:hint="eastAsia" w:ascii="微软雅黑" w:hAnsi="微软雅黑" w:eastAsia="微软雅黑"/>
              </w:rPr>
              <w:t>推荐资产</w:t>
            </w:r>
            <w:r>
              <w:rPr>
                <w:rFonts w:hint="eastAsia" w:ascii="微软雅黑" w:hAnsi="微软雅黑" w:eastAsia="微软雅黑"/>
                <w:kern w:val="0"/>
                <w:sz w:val="20"/>
                <w:szCs w:val="20"/>
              </w:rPr>
              <w:t>名称</w:t>
            </w:r>
          </w:p>
        </w:tc>
        <w:tc>
          <w:tcPr>
            <w:tcW w:w="2880" w:type="dxa"/>
          </w:tcPr>
          <w:p>
            <w:pPr>
              <w:rPr>
                <w:rFonts w:ascii="微软雅黑" w:hAnsi="微软雅黑" w:eastAsia="微软雅黑"/>
                <w:kern w:val="0"/>
                <w:sz w:val="20"/>
                <w:szCs w:val="20"/>
              </w:rPr>
            </w:pPr>
            <w:r>
              <w:rPr>
                <w:rFonts w:hint="eastAsia" w:ascii="微软雅黑" w:hAnsi="微软雅黑" w:eastAsia="微软雅黑"/>
                <w:kern w:val="0"/>
                <w:sz w:val="20"/>
                <w:szCs w:val="20"/>
              </w:rPr>
              <w:t xml:space="preserve"> </w:t>
            </w:r>
            <w:r>
              <w:rPr>
                <w:rFonts w:hint="eastAsia" w:ascii="微软雅黑" w:hAnsi="微软雅黑" w:eastAsia="微软雅黑"/>
                <w:kern w:val="0"/>
                <w:sz w:val="20"/>
                <w:szCs w:val="20"/>
                <w:lang w:val="en-US" w:eastAsia="zh-CN"/>
              </w:rPr>
              <w:t>资产名：</w:t>
            </w:r>
            <w:r>
              <w:rPr>
                <w:rFonts w:hint="eastAsia" w:ascii="微软雅黑" w:hAnsi="微软雅黑" w:eastAsia="微软雅黑"/>
                <w:kern w:val="0"/>
                <w:sz w:val="20"/>
                <w:szCs w:val="20"/>
              </w:rPr>
              <w:t>诛仙青云志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ascii="宋体" w:hAnsi="宋体" w:eastAsia="宋体" w:cs="宋体"/>
                <w:b w:val="0"/>
                <w:i w:val="0"/>
                <w:caps w:val="0"/>
                <w:color w:val="000000"/>
                <w:spacing w:val="0"/>
                <w:sz w:val="27"/>
                <w:szCs w:val="27"/>
              </w:rPr>
              <w:t>coverDImg</w:t>
            </w:r>
          </w:p>
        </w:tc>
        <w:tc>
          <w:tcPr>
            <w:tcW w:w="2507" w:type="dxa"/>
          </w:tcPr>
          <w:p>
            <w:pPr>
              <w:rPr>
                <w:rFonts w:hint="eastAsia" w:ascii="微软雅黑" w:hAnsi="微软雅黑" w:eastAsia="微软雅黑"/>
                <w:lang w:val="en-US" w:eastAsia="zh-CN"/>
              </w:rPr>
            </w:pPr>
            <w:r>
              <w:rPr>
                <w:rFonts w:hint="eastAsia" w:ascii="微软雅黑" w:hAnsi="微软雅黑" w:eastAsia="微软雅黑"/>
                <w:lang w:val="en-US" w:eastAsia="zh-CN"/>
              </w:rPr>
              <w:t>资产封面/列表图大图</w:t>
            </w:r>
          </w:p>
        </w:tc>
        <w:tc>
          <w:tcPr>
            <w:tcW w:w="2880" w:type="dxa"/>
          </w:tcPr>
          <w:p>
            <w:pPr>
              <w:rPr>
                <w:rFonts w:hint="eastAsia"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ascii="宋体" w:hAnsi="宋体" w:eastAsia="宋体" w:cs="宋体"/>
                <w:b w:val="0"/>
                <w:i w:val="0"/>
                <w:caps w:val="0"/>
                <w:color w:val="000000"/>
                <w:spacing w:val="0"/>
                <w:sz w:val="27"/>
                <w:szCs w:val="27"/>
              </w:rPr>
              <w:t>coverXImg</w:t>
            </w:r>
          </w:p>
        </w:tc>
        <w:tc>
          <w:tcPr>
            <w:tcW w:w="2507" w:type="dxa"/>
          </w:tcPr>
          <w:p>
            <w:pPr>
              <w:rPr>
                <w:rFonts w:hint="eastAsia" w:ascii="微软雅黑" w:hAnsi="微软雅黑" w:eastAsia="微软雅黑"/>
              </w:rPr>
            </w:pPr>
            <w:r>
              <w:rPr>
                <w:rFonts w:hint="eastAsia" w:ascii="微软雅黑" w:hAnsi="微软雅黑" w:eastAsia="微软雅黑"/>
                <w:lang w:val="en-US" w:eastAsia="zh-CN"/>
              </w:rPr>
              <w:t>资产封面/列表图小图</w:t>
            </w:r>
          </w:p>
        </w:tc>
        <w:tc>
          <w:tcPr>
            <w:tcW w:w="2880" w:type="dxa"/>
          </w:tcPr>
          <w:p>
            <w:pPr>
              <w:rPr>
                <w:rFonts w:hint="eastAsia"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Courier New" w:hAnsi="Courier New" w:cs="Courier New"/>
                <w:color w:val="000000"/>
                <w:kern w:val="0"/>
                <w:sz w:val="18"/>
              </w:rPr>
            </w:pPr>
            <w:r>
              <w:rPr>
                <w:rFonts w:hint="eastAsia" w:ascii="微软雅黑" w:hAnsi="微软雅黑" w:eastAsia="微软雅黑"/>
                <w:kern w:val="0"/>
                <w:sz w:val="20"/>
                <w:szCs w:val="20"/>
                <w:lang w:val="en-US" w:eastAsia="zh-CN"/>
              </w:rPr>
              <w:t>recDImg</w:t>
            </w:r>
          </w:p>
        </w:tc>
        <w:tc>
          <w:tcPr>
            <w:tcW w:w="2507" w:type="dxa"/>
          </w:tcPr>
          <w:p>
            <w:pPr>
              <w:rPr>
                <w:rFonts w:ascii="微软雅黑" w:hAnsi="微软雅黑" w:eastAsia="微软雅黑"/>
              </w:rPr>
            </w:pPr>
            <w:r>
              <w:rPr>
                <w:rFonts w:hint="eastAsia" w:ascii="微软雅黑" w:hAnsi="微软雅黑" w:eastAsia="微软雅黑"/>
              </w:rPr>
              <w:t>资产推荐</w:t>
            </w:r>
            <w:r>
              <w:rPr>
                <w:rFonts w:hint="eastAsia" w:ascii="微软雅黑" w:hAnsi="微软雅黑" w:eastAsia="微软雅黑"/>
                <w:lang w:val="en-US" w:eastAsia="zh-CN"/>
              </w:rPr>
              <w:t>大</w:t>
            </w:r>
            <w:r>
              <w:rPr>
                <w:rFonts w:hint="eastAsia" w:ascii="微软雅黑" w:hAnsi="微软雅黑" w:eastAsia="微软雅黑"/>
              </w:rPr>
              <w:t>图URL地址</w:t>
            </w:r>
          </w:p>
        </w:tc>
        <w:tc>
          <w:tcPr>
            <w:tcW w:w="2880" w:type="dxa"/>
          </w:tcPr>
          <w:p>
            <w:pPr>
              <w:rPr>
                <w:rFonts w:ascii="微软雅黑" w:hAnsi="微软雅黑" w:eastAsia="微软雅黑"/>
              </w:rPr>
            </w:pPr>
            <w:r>
              <w:rPr>
                <w:rFonts w:hint="eastAsia" w:ascii="微软雅黑" w:hAnsi="微软雅黑" w:eastAsia="微软雅黑"/>
              </w:rPr>
              <w:t xml:space="preserve"> 资产推荐</w:t>
            </w:r>
            <w:r>
              <w:rPr>
                <w:rFonts w:hint="eastAsia" w:ascii="微软雅黑" w:hAnsi="微软雅黑" w:eastAsia="微软雅黑"/>
                <w:lang w:val="en-US" w:eastAsia="zh-CN"/>
              </w:rPr>
              <w:t>大</w:t>
            </w:r>
            <w:r>
              <w:rPr>
                <w:rFonts w:hint="eastAsia" w:ascii="微软雅黑" w:hAnsi="微软雅黑" w:eastAsia="微软雅黑"/>
              </w:rPr>
              <w:t>图URL地址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 xml:space="preserve">recrecXImg  </w:t>
            </w:r>
          </w:p>
        </w:tc>
        <w:tc>
          <w:tcPr>
            <w:tcW w:w="2507" w:type="dxa"/>
          </w:tcPr>
          <w:p>
            <w:pPr>
              <w:rPr>
                <w:rFonts w:hint="eastAsia" w:ascii="微软雅黑" w:hAnsi="微软雅黑" w:eastAsia="微软雅黑"/>
              </w:rPr>
            </w:pPr>
            <w:r>
              <w:rPr>
                <w:rFonts w:hint="eastAsia" w:ascii="微软雅黑" w:hAnsi="微软雅黑" w:eastAsia="微软雅黑"/>
              </w:rPr>
              <w:t>资产推荐</w:t>
            </w:r>
            <w:r>
              <w:rPr>
                <w:rFonts w:hint="eastAsia" w:ascii="微软雅黑" w:hAnsi="微软雅黑" w:eastAsia="微软雅黑"/>
                <w:lang w:val="en-US" w:eastAsia="zh-CN"/>
              </w:rPr>
              <w:t>小</w:t>
            </w:r>
            <w:r>
              <w:rPr>
                <w:rFonts w:hint="eastAsia" w:ascii="微软雅黑" w:hAnsi="微软雅黑" w:eastAsia="微软雅黑"/>
              </w:rPr>
              <w:t>图URL地址</w:t>
            </w:r>
          </w:p>
        </w:tc>
        <w:tc>
          <w:tcPr>
            <w:tcW w:w="2880" w:type="dxa"/>
          </w:tcPr>
          <w:p>
            <w:pPr>
              <w:rPr>
                <w:rFonts w:hint="eastAsia" w:ascii="微软雅黑" w:hAnsi="微软雅黑" w:eastAsia="微软雅黑"/>
              </w:rPr>
            </w:pPr>
            <w:r>
              <w:rPr>
                <w:rFonts w:hint="eastAsia" w:ascii="微软雅黑" w:hAnsi="微软雅黑" w:eastAsia="微软雅黑"/>
              </w:rPr>
              <w:t>资产推荐</w:t>
            </w:r>
            <w:r>
              <w:rPr>
                <w:rFonts w:hint="eastAsia" w:ascii="微软雅黑" w:hAnsi="微软雅黑" w:eastAsia="微软雅黑"/>
                <w:lang w:val="en-US" w:eastAsia="zh-CN"/>
              </w:rPr>
              <w:t>小</w:t>
            </w:r>
            <w:r>
              <w:rPr>
                <w:rFonts w:hint="eastAsia" w:ascii="微软雅黑" w:hAnsi="微软雅黑" w:eastAsia="微软雅黑"/>
              </w:rPr>
              <w:t>图URL地址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pId</w:t>
            </w:r>
          </w:p>
        </w:tc>
        <w:tc>
          <w:tcPr>
            <w:tcW w:w="2507" w:type="dxa"/>
          </w:tcPr>
          <w:p>
            <w:pPr>
              <w:rPr>
                <w:rFonts w:hint="eastAsia" w:ascii="微软雅黑" w:hAnsi="微软雅黑" w:eastAsia="微软雅黑"/>
                <w:lang w:val="en-US" w:eastAsia="zh-CN"/>
              </w:rPr>
            </w:pPr>
            <w:r>
              <w:rPr>
                <w:rFonts w:hint="eastAsia" w:ascii="微软雅黑" w:hAnsi="微软雅黑" w:eastAsia="微软雅黑"/>
                <w:lang w:val="en-US" w:eastAsia="zh-CN"/>
              </w:rPr>
              <w:t>资产是否连播剧</w:t>
            </w:r>
          </w:p>
        </w:tc>
        <w:tc>
          <w:tcPr>
            <w:tcW w:w="2880" w:type="dxa"/>
          </w:tcPr>
          <w:p>
            <w:pPr>
              <w:rPr>
                <w:rFonts w:hint="eastAsia" w:ascii="微软雅黑" w:hAnsi="微软雅黑" w:eastAsia="微软雅黑"/>
                <w:lang w:val="en-US" w:eastAsia="zh-CN"/>
              </w:rPr>
            </w:pPr>
            <w:r>
              <w:rPr>
                <w:rFonts w:hint="eastAsia" w:ascii="微软雅黑" w:hAnsi="微软雅黑" w:eastAsia="微软雅黑"/>
                <w:lang w:val="en-US" w:eastAsia="zh-CN"/>
              </w:rPr>
              <w:t>连播剧 1，单播剧0,合辑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categoryId</w:t>
            </w:r>
          </w:p>
        </w:tc>
        <w:tc>
          <w:tcPr>
            <w:tcW w:w="2507" w:type="dxa"/>
          </w:tcPr>
          <w:p>
            <w:pPr>
              <w:rPr>
                <w:rFonts w:hint="eastAsia" w:ascii="微软雅黑" w:hAnsi="微软雅黑" w:eastAsia="微软雅黑"/>
                <w:lang w:val="en-US" w:eastAsia="zh-CN"/>
              </w:rPr>
            </w:pPr>
            <w:r>
              <w:rPr>
                <w:rFonts w:hint="eastAsia" w:ascii="微软雅黑" w:hAnsi="微软雅黑" w:eastAsia="微软雅黑"/>
                <w:lang w:val="en-US" w:eastAsia="zh-CN"/>
              </w:rPr>
              <w:t>百途栏目id(tid)</w:t>
            </w:r>
          </w:p>
        </w:tc>
        <w:tc>
          <w:tcPr>
            <w:tcW w:w="2880" w:type="dxa"/>
          </w:tcPr>
          <w:p>
            <w:pPr>
              <w:rPr>
                <w:rFonts w:hint="eastAsia" w:ascii="微软雅黑" w:hAnsi="微软雅黑" w:eastAsia="微软雅黑"/>
                <w:lang w:val="en-US" w:eastAsia="zh-CN"/>
              </w:rPr>
            </w:pPr>
          </w:p>
        </w:tc>
      </w:tr>
    </w:tbl>
    <w:p>
      <w:pPr>
        <w:rPr>
          <w:rFonts w:ascii="微软雅黑" w:hAnsi="微软雅黑" w:eastAsia="微软雅黑"/>
        </w:rPr>
      </w:pPr>
    </w:p>
    <w:p>
      <w:pPr>
        <w:pStyle w:val="162"/>
        <w:numPr>
          <w:ilvl w:val="0"/>
          <w:numId w:val="0"/>
        </w:numPr>
        <w:rPr>
          <w:rFonts w:ascii="微软雅黑" w:hAnsi="微软雅黑" w:eastAsia="微软雅黑"/>
        </w:rPr>
      </w:pPr>
      <w:r>
        <w:rPr>
          <w:rFonts w:hint="eastAsia" w:ascii="微软雅黑" w:hAnsi="微软雅黑" w:eastAsia="微软雅黑"/>
        </w:rPr>
        <w:t>返回json格式范例</w:t>
      </w:r>
    </w:p>
    <w:p>
      <w:pPr>
        <w:rPr>
          <w:rFonts w:hint="eastAsia" w:eastAsia="微软雅黑"/>
          <w:lang w:val="en-US" w:eastAsia="zh-CN"/>
        </w:rPr>
      </w:pP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微软雅黑" w:hAnsi="微软雅黑" w:eastAsia="微软雅黑" w:cs="Arial"/>
          <w:sz w:val="19"/>
          <w:szCs w:val="19"/>
        </w:rPr>
        <w:t>returnCode</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result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ascii="宋体" w:hAnsi="宋体" w:eastAsia="宋体" w:cs="宋体"/>
          <w:b w:val="0"/>
          <w:i w:val="0"/>
          <w:caps w:val="0"/>
          <w:color w:val="000000"/>
          <w:spacing w:val="0"/>
          <w:sz w:val="27"/>
          <w:szCs w:val="27"/>
        </w:rPr>
        <w:t>id</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name</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,"recDImg":"","recXImg":"",...},{}...]}</w:t>
      </w:r>
    </w:p>
    <w:p/>
    <w:p>
      <w:pPr>
        <w:pStyle w:val="162"/>
        <w:rPr>
          <w:rFonts w:ascii="微软雅黑" w:hAnsi="微软雅黑" w:eastAsia="微软雅黑"/>
        </w:rPr>
      </w:pPr>
      <w:r>
        <w:rPr>
          <w:rFonts w:hint="eastAsia" w:ascii="微软雅黑" w:hAnsi="微软雅黑" w:eastAsia="微软雅黑"/>
        </w:rPr>
        <w:t>返回码说明</w:t>
      </w:r>
    </w:p>
    <w:tbl>
      <w:tblPr>
        <w:tblStyle w:val="106"/>
        <w:tblW w:w="8224"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701"/>
        <w:gridCol w:w="652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701" w:type="dxa"/>
            <w:tcBorders>
              <w:top w:val="single" w:color="auto" w:sz="6" w:space="0"/>
              <w:left w:val="single" w:color="auto" w:sz="6" w:space="0"/>
              <w:bottom w:val="single" w:color="auto" w:sz="6" w:space="0"/>
              <w:right w:val="single" w:color="auto" w:sz="6" w:space="0"/>
              <w:tl2br w:val="nil"/>
              <w:tr2bl w:val="nil"/>
            </w:tcBorders>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返回码</w:t>
            </w:r>
          </w:p>
        </w:tc>
        <w:tc>
          <w:tcPr>
            <w:tcW w:w="6523" w:type="dxa"/>
            <w:tcBorders>
              <w:top w:val="single" w:color="auto" w:sz="6" w:space="0"/>
              <w:left w:val="single" w:color="auto" w:sz="6" w:space="0"/>
              <w:bottom w:val="single" w:color="auto" w:sz="6" w:space="0"/>
              <w:right w:val="single" w:color="auto" w:sz="6" w:space="0"/>
              <w:tl2br w:val="nil"/>
              <w:tr2bl w:val="nil"/>
            </w:tcBorders>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返回码说明</w:t>
            </w:r>
          </w:p>
        </w:tc>
      </w:tr>
    </w:tbl>
    <w:p>
      <w:pPr>
        <w:pStyle w:val="4"/>
        <w:keepLines w:val="0"/>
        <w:numPr>
          <w:ilvl w:val="2"/>
          <w:numId w:val="1"/>
        </w:numPr>
        <w:topLinePunct w:val="0"/>
        <w:adjustRightInd/>
        <w:spacing w:before="240" w:after="240" w:line="240" w:lineRule="auto"/>
        <w:ind w:left="284"/>
        <w:rPr>
          <w:rFonts w:ascii="微软雅黑" w:hAnsi="微软雅黑" w:eastAsia="微软雅黑"/>
        </w:rPr>
      </w:pPr>
      <w:bookmarkStart w:id="47" w:name="_Toc443646906"/>
      <w:bookmarkStart w:id="48" w:name="_Toc463871835"/>
      <w:r>
        <w:rPr>
          <w:rFonts w:hint="eastAsia" w:ascii="微软雅黑" w:hAnsi="微软雅黑" w:eastAsia="微软雅黑"/>
        </w:rPr>
        <w:t>资产列表查询</w:t>
      </w:r>
      <w:bookmarkEnd w:id="47"/>
      <w:bookmarkEnd w:id="48"/>
      <w:r>
        <w:rPr>
          <w:rFonts w:hint="eastAsia" w:ascii="微软雅黑" w:hAnsi="微软雅黑" w:eastAsia="微软雅黑"/>
          <w:lang w:val="en-US" w:eastAsia="zh-CN"/>
        </w:rPr>
        <w:t>(v3)</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t>/</w:t>
      </w:r>
      <w:r>
        <w:fldChar w:fldCharType="end"/>
      </w:r>
      <w:r>
        <w:rPr>
          <w:rFonts w:hint="eastAsia" w:ascii="微软雅黑" w:hAnsi="微软雅黑" w:eastAsia="微软雅黑"/>
        </w:rPr>
        <w:t>工程名</w:t>
      </w:r>
      <w:r>
        <w:rPr>
          <w:rFonts w:ascii="微软雅黑" w:hAnsi="微软雅黑" w:eastAsia="微软雅黑"/>
        </w:rPr>
        <w:t>/</w:t>
      </w:r>
      <w:r>
        <w:rPr>
          <w:rFonts w:hint="eastAsia" w:ascii="微软雅黑" w:hAnsi="微软雅黑" w:eastAsia="微软雅黑"/>
          <w:lang w:val="en-US" w:eastAsia="zh-CN"/>
        </w:rPr>
        <w:t>tp/</w:t>
      </w:r>
      <w:r>
        <w:rPr>
          <w:rFonts w:hint="eastAsia" w:ascii="微软雅黑" w:hAnsi="微软雅黑" w:eastAsia="微软雅黑"/>
        </w:rPr>
        <w:t>drama</w:t>
      </w:r>
      <w:r>
        <w:rPr>
          <w:rFonts w:hint="eastAsia" w:ascii="微软雅黑" w:hAnsi="微软雅黑" w:eastAsia="微软雅黑"/>
          <w:lang w:val="en-US" w:eastAsia="zh-CN"/>
        </w:rPr>
        <w:t>/</w:t>
      </w:r>
      <w:r>
        <w:rPr>
          <w:rFonts w:hint="eastAsia" w:ascii="微软雅黑" w:hAnsi="微软雅黑" w:eastAsia="微软雅黑"/>
        </w:rPr>
        <w:t>findDrama</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通过此接口调用可以获取相应资产列表信息</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842"/>
        <w:gridCol w:w="384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99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2"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84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38"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993" w:type="dxa"/>
          </w:tcPr>
          <w:p>
            <w:pPr>
              <w:rPr>
                <w:rFonts w:ascii="微软雅黑" w:hAnsi="微软雅黑" w:eastAsia="微软雅黑"/>
                <w:kern w:val="0"/>
                <w:sz w:val="20"/>
                <w:szCs w:val="20"/>
              </w:rPr>
            </w:pPr>
            <w:r>
              <w:rPr>
                <w:rFonts w:hint="eastAsia" w:ascii="微软雅黑" w:hAnsi="微软雅黑" w:eastAsia="微软雅黑" w:cs="Courier New"/>
                <w:kern w:val="0"/>
                <w:sz w:val="20"/>
                <w:szCs w:val="20"/>
              </w:rPr>
              <w:t>t</w:t>
            </w:r>
            <w:r>
              <w:rPr>
                <w:rFonts w:ascii="微软雅黑" w:hAnsi="微软雅黑" w:eastAsia="微软雅黑" w:cs="Courier New"/>
                <w:kern w:val="0"/>
                <w:sz w:val="20"/>
                <w:szCs w:val="20"/>
              </w:rPr>
              <w:t>ype</w:t>
            </w:r>
            <w:r>
              <w:rPr>
                <w:rFonts w:hint="eastAsia" w:ascii="微软雅黑" w:hAnsi="微软雅黑" w:eastAsia="微软雅黑" w:cs="Courier New"/>
                <w:kern w:val="0"/>
                <w:sz w:val="20"/>
                <w:szCs w:val="20"/>
              </w:rPr>
              <w:t>Id</w:t>
            </w:r>
          </w:p>
        </w:tc>
        <w:tc>
          <w:tcPr>
            <w:tcW w:w="1842"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archar（8）</w:t>
            </w:r>
          </w:p>
        </w:tc>
        <w:tc>
          <w:tcPr>
            <w:tcW w:w="3841" w:type="dxa"/>
          </w:tcPr>
          <w:p>
            <w:pPr>
              <w:rPr>
                <w:rFonts w:ascii="微软雅黑" w:hAnsi="微软雅黑" w:eastAsia="微软雅黑"/>
                <w:kern w:val="0"/>
                <w:sz w:val="20"/>
                <w:szCs w:val="20"/>
              </w:rPr>
            </w:pPr>
            <w:r>
              <w:rPr>
                <w:rFonts w:hint="eastAsia" w:ascii="微软雅黑" w:hAnsi="微软雅黑" w:eastAsia="微软雅黑"/>
                <w:kern w:val="0"/>
                <w:sz w:val="20"/>
                <w:szCs w:val="20"/>
              </w:rPr>
              <w:t>所属栏目ID（不传值是相当于查询所有）</w:t>
            </w:r>
          </w:p>
        </w:tc>
        <w:tc>
          <w:tcPr>
            <w:tcW w:w="1738" w:type="dxa"/>
          </w:tcPr>
          <w:p>
            <w:pPr>
              <w:rPr>
                <w:rFonts w:ascii="微软雅黑" w:hAnsi="微软雅黑" w:eastAsia="微软雅黑"/>
                <w:kern w:val="0"/>
                <w:sz w:val="20"/>
                <w:szCs w:val="20"/>
              </w:rPr>
            </w:pPr>
            <w:r>
              <w:rPr>
                <w:rFonts w:hint="eastAsia" w:ascii="微软雅黑" w:hAnsi="微软雅黑" w:eastAsia="微软雅黑"/>
                <w:kern w:val="0"/>
                <w:sz w:val="20"/>
                <w:szCs w:val="20"/>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993" w:type="dxa"/>
          </w:tcPr>
          <w:p>
            <w:pPr>
              <w:rPr>
                <w:rFonts w:ascii="微软雅黑" w:hAnsi="微软雅黑" w:eastAsia="微软雅黑"/>
                <w:kern w:val="0"/>
                <w:sz w:val="20"/>
                <w:szCs w:val="20"/>
              </w:rPr>
            </w:pPr>
            <w:r>
              <w:rPr>
                <w:rFonts w:hint="eastAsia" w:ascii="微软雅黑" w:hAnsi="微软雅黑" w:eastAsia="微软雅黑"/>
                <w:kern w:val="0"/>
                <w:sz w:val="20"/>
                <w:szCs w:val="20"/>
              </w:rPr>
              <w:t>page</w:t>
            </w:r>
          </w:p>
        </w:tc>
        <w:tc>
          <w:tcPr>
            <w:tcW w:w="1842"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archar（8）</w:t>
            </w:r>
          </w:p>
        </w:tc>
        <w:tc>
          <w:tcPr>
            <w:tcW w:w="3841" w:type="dxa"/>
          </w:tcPr>
          <w:p>
            <w:pPr>
              <w:rPr>
                <w:rFonts w:ascii="微软雅黑" w:hAnsi="微软雅黑" w:eastAsia="微软雅黑"/>
                <w:kern w:val="0"/>
                <w:sz w:val="20"/>
                <w:szCs w:val="20"/>
              </w:rPr>
            </w:pPr>
            <w:r>
              <w:rPr>
                <w:rFonts w:hint="eastAsia" w:ascii="微软雅黑" w:hAnsi="微软雅黑" w:eastAsia="微软雅黑"/>
                <w:kern w:val="0"/>
                <w:sz w:val="20"/>
                <w:szCs w:val="20"/>
              </w:rPr>
              <w:t>页码</w:t>
            </w:r>
          </w:p>
        </w:tc>
        <w:tc>
          <w:tcPr>
            <w:tcW w:w="1738" w:type="dxa"/>
          </w:tcPr>
          <w:p>
            <w:pPr>
              <w:rPr>
                <w:rFonts w:ascii="微软雅黑" w:hAnsi="微软雅黑" w:eastAsia="微软雅黑"/>
                <w:kern w:val="0"/>
                <w:sz w:val="20"/>
                <w:szCs w:val="20"/>
              </w:rPr>
            </w:pPr>
            <w:r>
              <w:rPr>
                <w:rFonts w:hint="eastAsia" w:ascii="微软雅黑" w:hAnsi="微软雅黑" w:eastAsia="微软雅黑"/>
                <w:kern w:val="0"/>
                <w:sz w:val="20"/>
                <w:szCs w:val="20"/>
              </w:rPr>
              <w:t>否（默认为1）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993" w:type="dxa"/>
          </w:tcPr>
          <w:p>
            <w:pPr>
              <w:rPr>
                <w:rFonts w:ascii="微软雅黑" w:hAnsi="微软雅黑" w:eastAsia="微软雅黑"/>
                <w:kern w:val="0"/>
                <w:sz w:val="20"/>
                <w:szCs w:val="20"/>
              </w:rPr>
            </w:pPr>
            <w:r>
              <w:rPr>
                <w:rFonts w:hint="eastAsia" w:ascii="微软雅黑" w:hAnsi="微软雅黑" w:eastAsia="微软雅黑"/>
                <w:kern w:val="0"/>
                <w:sz w:val="20"/>
                <w:szCs w:val="20"/>
              </w:rPr>
              <w:t>limit</w:t>
            </w:r>
          </w:p>
        </w:tc>
        <w:tc>
          <w:tcPr>
            <w:tcW w:w="1842"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archar（8）</w:t>
            </w:r>
          </w:p>
        </w:tc>
        <w:tc>
          <w:tcPr>
            <w:tcW w:w="3841" w:type="dxa"/>
          </w:tcPr>
          <w:p>
            <w:pPr>
              <w:rPr>
                <w:rFonts w:ascii="微软雅黑" w:hAnsi="微软雅黑" w:eastAsia="微软雅黑"/>
                <w:kern w:val="0"/>
                <w:sz w:val="20"/>
                <w:szCs w:val="20"/>
              </w:rPr>
            </w:pPr>
            <w:r>
              <w:rPr>
                <w:rFonts w:hint="eastAsia" w:ascii="微软雅黑" w:hAnsi="微软雅黑" w:eastAsia="微软雅黑"/>
                <w:kern w:val="0"/>
                <w:sz w:val="20"/>
                <w:szCs w:val="20"/>
              </w:rPr>
              <w:t>...每页显示几行</w:t>
            </w:r>
          </w:p>
        </w:tc>
        <w:tc>
          <w:tcPr>
            <w:tcW w:w="1738" w:type="dxa"/>
          </w:tcPr>
          <w:p>
            <w:pPr>
              <w:rPr>
                <w:rFonts w:ascii="微软雅黑" w:hAnsi="微软雅黑" w:eastAsia="微软雅黑"/>
                <w:kern w:val="0"/>
                <w:sz w:val="20"/>
                <w:szCs w:val="20"/>
              </w:rPr>
            </w:pPr>
            <w:r>
              <w:rPr>
                <w:rFonts w:hint="eastAsia" w:ascii="微软雅黑" w:hAnsi="微软雅黑" w:eastAsia="微软雅黑"/>
                <w:kern w:val="0"/>
                <w:sz w:val="20"/>
                <w:szCs w:val="20"/>
              </w:rPr>
              <w:t>否（默认1</w:t>
            </w:r>
            <w:r>
              <w:rPr>
                <w:rFonts w:hint="eastAsia" w:ascii="微软雅黑" w:hAnsi="微软雅黑" w:eastAsia="微软雅黑"/>
                <w:kern w:val="0"/>
                <w:sz w:val="20"/>
                <w:szCs w:val="20"/>
                <w:lang w:val="en-US" w:eastAsia="zh-CN"/>
              </w:rPr>
              <w:t>5</w:t>
            </w:r>
            <w:r>
              <w:rPr>
                <w:rFonts w:hint="eastAsia" w:ascii="微软雅黑" w:hAnsi="微软雅黑" w:eastAsia="微软雅黑"/>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99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name</w:t>
            </w:r>
          </w:p>
        </w:tc>
        <w:tc>
          <w:tcPr>
            <w:tcW w:w="1842"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841" w:type="dxa"/>
          </w:tcPr>
          <w:p>
            <w:pPr>
              <w:rPr>
                <w:rFonts w:ascii="微软雅黑" w:hAnsi="微软雅黑" w:eastAsia="微软雅黑"/>
                <w:kern w:val="0"/>
                <w:sz w:val="20"/>
                <w:szCs w:val="20"/>
              </w:rPr>
            </w:pPr>
            <w:r>
              <w:rPr>
                <w:rFonts w:hint="eastAsia" w:ascii="微软雅黑" w:hAnsi="微软雅黑" w:eastAsia="微软雅黑"/>
              </w:rPr>
              <w:t>资产</w:t>
            </w:r>
            <w:r>
              <w:rPr>
                <w:rFonts w:hint="eastAsia" w:ascii="微软雅黑" w:hAnsi="微软雅黑" w:eastAsia="微软雅黑"/>
                <w:kern w:val="0"/>
                <w:sz w:val="20"/>
                <w:szCs w:val="20"/>
              </w:rPr>
              <w:t>名称</w:t>
            </w:r>
          </w:p>
        </w:tc>
        <w:tc>
          <w:tcPr>
            <w:tcW w:w="1738" w:type="dxa"/>
          </w:tcPr>
          <w:p>
            <w:pPr>
              <w:rPr>
                <w:rFonts w:ascii="微软雅黑" w:hAnsi="微软雅黑" w:eastAsia="微软雅黑"/>
                <w:kern w:val="0"/>
                <w:sz w:val="20"/>
                <w:szCs w:val="20"/>
              </w:rPr>
            </w:pPr>
            <w:r>
              <w:rPr>
                <w:rFonts w:hint="eastAsia" w:ascii="微软雅黑" w:hAnsi="微软雅黑" w:eastAsia="微软雅黑"/>
                <w:kern w:val="0"/>
                <w:sz w:val="20"/>
                <w:szCs w:val="20"/>
              </w:rPr>
              <w:t>否</w:t>
            </w:r>
          </w:p>
        </w:tc>
      </w:tr>
    </w:tbl>
    <w:p>
      <w:pPr>
        <w:pStyle w:val="162"/>
        <w:numPr>
          <w:ilvl w:val="3"/>
          <w:numId w:val="1"/>
        </w:numPr>
        <w:rPr>
          <w:rFonts w:ascii="微软雅黑" w:hAnsi="微软雅黑" w:eastAsia="微软雅黑"/>
        </w:rPr>
      </w:pPr>
      <w:r>
        <w:rPr>
          <w:rFonts w:hint="eastAsia" w:ascii="微软雅黑" w:hAnsi="微软雅黑" w:eastAsia="微软雅黑"/>
        </w:rPr>
        <w:t>请求json格式范例</w:t>
      </w:r>
    </w:p>
    <w:p>
      <w:pPr>
        <w:rPr>
          <w:rFonts w:ascii="微软雅黑" w:hAnsi="微软雅黑" w:eastAsia="微软雅黑"/>
        </w:rPr>
      </w:pPr>
      <w:r>
        <w:rPr>
          <w:rFonts w:ascii="微软雅黑" w:hAnsi="微软雅黑" w:eastAsia="微软雅黑"/>
        </w:rPr>
        <w:t>{ "page":"1","limit": "10"}</w:t>
      </w:r>
    </w:p>
    <w:p>
      <w:pPr>
        <w:pStyle w:val="162"/>
        <w:numPr>
          <w:ilvl w:val="3"/>
          <w:numId w:val="1"/>
        </w:numPr>
        <w:rPr>
          <w:rFonts w:ascii="微软雅黑" w:hAnsi="微软雅黑" w:eastAsia="微软雅黑"/>
        </w:rPr>
      </w:pPr>
      <w:r>
        <w:rPr>
          <w:rFonts w:hint="eastAsia" w:ascii="微软雅黑" w:hAnsi="微软雅黑" w:eastAsia="微软雅黑"/>
        </w:rPr>
        <w:t>返回参数</w:t>
      </w:r>
    </w:p>
    <w:tbl>
      <w:tblPr>
        <w:tblStyle w:val="106"/>
        <w:tblW w:w="841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9"/>
        <w:gridCol w:w="1372"/>
        <w:gridCol w:w="2919"/>
        <w:gridCol w:w="1442"/>
        <w:gridCol w:w="1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4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72"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291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442"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c>
          <w:tcPr>
            <w:tcW w:w="1429" w:type="dxa"/>
            <w:shd w:val="clear" w:color="auto" w:fill="E5DFEC"/>
          </w:tcPr>
          <w:p>
            <w:pPr>
              <w:rPr>
                <w:rFonts w:hint="eastAsia"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49" w:type="dxa"/>
          </w:tcPr>
          <w:p>
            <w:pPr>
              <w:rPr>
                <w:rFonts w:hint="eastAsia" w:ascii="微软雅黑" w:hAnsi="微软雅黑" w:eastAsia="微软雅黑"/>
                <w:kern w:val="0"/>
                <w:sz w:val="20"/>
                <w:szCs w:val="20"/>
                <w:lang w:eastAsia="zh-CN"/>
              </w:rPr>
            </w:pPr>
            <w:r>
              <w:rPr>
                <w:rFonts w:hint="eastAsia" w:ascii="微软雅黑" w:hAnsi="微软雅黑" w:eastAsia="微软雅黑"/>
                <w:kern w:val="0"/>
                <w:sz w:val="20"/>
                <w:szCs w:val="20"/>
                <w:lang w:val="en-US" w:eastAsia="zh-CN"/>
              </w:rPr>
              <w:t>page</w:t>
            </w:r>
          </w:p>
        </w:tc>
        <w:tc>
          <w:tcPr>
            <w:tcW w:w="1372" w:type="dxa"/>
          </w:tcPr>
          <w:p>
            <w:pPr>
              <w:rPr>
                <w:rFonts w:ascii="微软雅黑" w:hAnsi="微软雅黑" w:eastAsia="微软雅黑"/>
                <w:kern w:val="0"/>
                <w:sz w:val="20"/>
                <w:szCs w:val="20"/>
              </w:rPr>
            </w:pPr>
            <w:r>
              <w:rPr>
                <w:rFonts w:ascii="微软雅黑" w:hAnsi="微软雅黑" w:eastAsia="微软雅黑"/>
                <w:kern w:val="0"/>
                <w:sz w:val="20"/>
                <w:szCs w:val="20"/>
              </w:rPr>
              <w:t>I</w:t>
            </w:r>
            <w:r>
              <w:rPr>
                <w:rFonts w:hint="eastAsia" w:ascii="微软雅黑" w:hAnsi="微软雅黑" w:eastAsia="微软雅黑"/>
                <w:kern w:val="0"/>
                <w:sz w:val="20"/>
                <w:szCs w:val="20"/>
              </w:rPr>
              <w:t>nt</w:t>
            </w:r>
          </w:p>
        </w:tc>
        <w:tc>
          <w:tcPr>
            <w:tcW w:w="291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当前页数</w:t>
            </w:r>
          </w:p>
        </w:tc>
        <w:tc>
          <w:tcPr>
            <w:tcW w:w="1442" w:type="dxa"/>
          </w:tcPr>
          <w:p>
            <w:pPr>
              <w:rPr>
                <w:rFonts w:ascii="微软雅黑" w:hAnsi="微软雅黑" w:eastAsia="微软雅黑"/>
                <w:kern w:val="0"/>
                <w:sz w:val="20"/>
                <w:szCs w:val="20"/>
              </w:rPr>
            </w:pPr>
            <w:r>
              <w:rPr>
                <w:rFonts w:hint="eastAsia" w:ascii="微软雅黑" w:hAnsi="微软雅黑" w:eastAsia="微软雅黑"/>
                <w:kern w:val="0"/>
                <w:sz w:val="20"/>
                <w:szCs w:val="20"/>
              </w:rPr>
              <w:t>否</w:t>
            </w:r>
          </w:p>
        </w:tc>
        <w:tc>
          <w:tcPr>
            <w:tcW w:w="1429" w:type="dxa"/>
          </w:tcPr>
          <w:p>
            <w:pPr>
              <w:rPr>
                <w:rFonts w:hint="eastAsia"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4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totalPages</w:t>
            </w:r>
          </w:p>
        </w:tc>
        <w:tc>
          <w:tcPr>
            <w:tcW w:w="1372" w:type="dxa"/>
          </w:tcPr>
          <w:p>
            <w:pPr>
              <w:rPr>
                <w:rFonts w:ascii="微软雅黑" w:hAnsi="微软雅黑" w:eastAsia="微软雅黑"/>
                <w:kern w:val="0"/>
                <w:sz w:val="20"/>
                <w:szCs w:val="20"/>
              </w:rPr>
            </w:pPr>
            <w:r>
              <w:rPr>
                <w:rFonts w:hint="eastAsia" w:ascii="微软雅黑" w:hAnsi="微软雅黑" w:eastAsia="微软雅黑"/>
                <w:kern w:val="0"/>
                <w:sz w:val="20"/>
                <w:szCs w:val="20"/>
              </w:rPr>
              <w:t>int</w:t>
            </w:r>
          </w:p>
        </w:tc>
        <w:tc>
          <w:tcPr>
            <w:tcW w:w="2919" w:type="dxa"/>
          </w:tcPr>
          <w:p>
            <w:pPr>
              <w:rPr>
                <w:rFonts w:ascii="微软雅黑" w:hAnsi="微软雅黑" w:eastAsia="微软雅黑"/>
                <w:kern w:val="0"/>
                <w:sz w:val="20"/>
                <w:szCs w:val="20"/>
              </w:rPr>
            </w:pPr>
            <w:r>
              <w:rPr>
                <w:rFonts w:hint="eastAsia" w:ascii="微软雅黑" w:hAnsi="微软雅黑" w:eastAsia="微软雅黑"/>
                <w:kern w:val="0"/>
                <w:sz w:val="20"/>
                <w:szCs w:val="20"/>
              </w:rPr>
              <w:t>总页面数</w:t>
            </w:r>
          </w:p>
        </w:tc>
        <w:tc>
          <w:tcPr>
            <w:tcW w:w="1442" w:type="dxa"/>
          </w:tcPr>
          <w:p>
            <w:pPr>
              <w:rPr>
                <w:rFonts w:ascii="微软雅黑" w:hAnsi="微软雅黑" w:eastAsia="微软雅黑"/>
                <w:kern w:val="0"/>
                <w:sz w:val="20"/>
                <w:szCs w:val="20"/>
              </w:rPr>
            </w:pPr>
            <w:r>
              <w:rPr>
                <w:rFonts w:hint="eastAsia" w:ascii="微软雅黑" w:hAnsi="微软雅黑" w:eastAsia="微软雅黑"/>
                <w:kern w:val="0"/>
                <w:sz w:val="20"/>
                <w:szCs w:val="20"/>
              </w:rPr>
              <w:t>否</w:t>
            </w:r>
          </w:p>
        </w:tc>
        <w:tc>
          <w:tcPr>
            <w:tcW w:w="1429" w:type="dxa"/>
          </w:tcPr>
          <w:p>
            <w:pPr>
              <w:rPr>
                <w:rFonts w:hint="eastAsia"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1249"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typeId</w:t>
            </w:r>
          </w:p>
        </w:tc>
        <w:tc>
          <w:tcPr>
            <w:tcW w:w="1372"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Int</w:t>
            </w:r>
          </w:p>
        </w:tc>
        <w:tc>
          <w:tcPr>
            <w:tcW w:w="291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所属栏目Id</w:t>
            </w:r>
          </w:p>
        </w:tc>
        <w:tc>
          <w:tcPr>
            <w:tcW w:w="1442"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否</w:t>
            </w:r>
          </w:p>
        </w:tc>
        <w:tc>
          <w:tcPr>
            <w:tcW w:w="1429" w:type="dxa"/>
          </w:tcPr>
          <w:p>
            <w:pPr>
              <w:rPr>
                <w:rFonts w:hint="eastAsia"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49" w:type="dxa"/>
          </w:tcPr>
          <w:p>
            <w:pPr>
              <w:rPr>
                <w:rFonts w:hint="eastAsia" w:ascii="微软雅黑" w:hAnsi="微软雅黑" w:eastAsia="微软雅黑"/>
                <w:kern w:val="0"/>
                <w:sz w:val="20"/>
                <w:szCs w:val="20"/>
              </w:rPr>
            </w:pPr>
            <w:r>
              <w:rPr>
                <w:rFonts w:hint="eastAsia" w:ascii="微软雅黑" w:hAnsi="微软雅黑" w:eastAsia="微软雅黑"/>
                <w:kern w:val="0"/>
                <w:sz w:val="20"/>
                <w:szCs w:val="20"/>
                <w:lang w:val="en-US" w:eastAsia="zh-CN"/>
              </w:rPr>
              <w:t>result</w:t>
            </w:r>
          </w:p>
        </w:tc>
        <w:tc>
          <w:tcPr>
            <w:tcW w:w="1372"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text</w:t>
            </w:r>
          </w:p>
        </w:tc>
        <w:tc>
          <w:tcPr>
            <w:tcW w:w="291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资产记录集合</w:t>
            </w:r>
          </w:p>
        </w:tc>
        <w:tc>
          <w:tcPr>
            <w:tcW w:w="1442"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否</w:t>
            </w:r>
          </w:p>
        </w:tc>
        <w:tc>
          <w:tcPr>
            <w:tcW w:w="1429" w:type="dxa"/>
          </w:tcPr>
          <w:p>
            <w:pPr>
              <w:rPr>
                <w:rFonts w:hint="eastAsia"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4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categoryId</w:t>
            </w:r>
          </w:p>
        </w:tc>
        <w:tc>
          <w:tcPr>
            <w:tcW w:w="1372"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Varchar</w:t>
            </w:r>
          </w:p>
        </w:tc>
        <w:tc>
          <w:tcPr>
            <w:tcW w:w="2919" w:type="dxa"/>
          </w:tcPr>
          <w:p>
            <w:pPr>
              <w:rPr>
                <w:rFonts w:hint="eastAsia" w:ascii="微软雅黑" w:hAnsi="微软雅黑" w:eastAsia="微软雅黑"/>
                <w:kern w:val="0"/>
                <w:sz w:val="20"/>
                <w:szCs w:val="20"/>
                <w:lang w:val="en-US" w:eastAsia="zh-CN"/>
              </w:rPr>
            </w:pPr>
            <w:r>
              <w:rPr>
                <w:rFonts w:hint="eastAsia" w:ascii="微软雅黑" w:hAnsi="微软雅黑" w:eastAsia="微软雅黑"/>
                <w:lang w:val="en-US" w:eastAsia="zh-CN"/>
              </w:rPr>
              <w:t>百途栏目id(tid)</w:t>
            </w:r>
          </w:p>
        </w:tc>
        <w:tc>
          <w:tcPr>
            <w:tcW w:w="1442" w:type="dxa"/>
          </w:tcPr>
          <w:p>
            <w:pPr>
              <w:rPr>
                <w:rFonts w:hint="eastAsia" w:ascii="微软雅黑" w:hAnsi="微软雅黑" w:eastAsia="微软雅黑"/>
                <w:kern w:val="0"/>
                <w:sz w:val="20"/>
                <w:szCs w:val="20"/>
                <w:lang w:val="en-US" w:eastAsia="zh-CN"/>
              </w:rPr>
            </w:pPr>
          </w:p>
        </w:tc>
        <w:tc>
          <w:tcPr>
            <w:tcW w:w="1429" w:type="dxa"/>
          </w:tcPr>
          <w:p>
            <w:pPr>
              <w:rPr>
                <w:rFonts w:hint="eastAsia" w:ascii="微软雅黑" w:hAnsi="微软雅黑" w:eastAsia="微软雅黑"/>
                <w:kern w:val="0"/>
                <w:sz w:val="20"/>
                <w:szCs w:val="20"/>
              </w:rPr>
            </w:pPr>
          </w:p>
        </w:tc>
      </w:tr>
    </w:tbl>
    <w:p>
      <w:pPr>
        <w:rPr>
          <w:rFonts w:hint="eastAsia" w:ascii="微软雅黑" w:hAnsi="微软雅黑" w:eastAsia="微软雅黑"/>
          <w:lang w:val="en-US" w:eastAsia="zh-CN"/>
        </w:rPr>
      </w:pPr>
      <w:r>
        <w:rPr>
          <w:rFonts w:hint="eastAsia" w:ascii="微软雅黑" w:hAnsi="微软雅黑" w:eastAsia="微软雅黑"/>
          <w:lang w:val="en-US" w:eastAsia="zh-CN"/>
        </w:rPr>
        <w:t>Result信息</w:t>
      </w:r>
    </w:p>
    <w:tbl>
      <w:tblPr>
        <w:tblStyle w:val="106"/>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126"/>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2127"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212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96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2127" w:type="dxa"/>
          </w:tcPr>
          <w:p>
            <w:pPr>
              <w:widowControl/>
              <w:jc w:val="left"/>
              <w:rPr>
                <w:rFonts w:hint="eastAsia" w:ascii="微软雅黑" w:hAnsi="微软雅黑" w:eastAsia="微软雅黑" w:cs="宋体"/>
                <w:kern w:val="0"/>
                <w:sz w:val="24"/>
                <w:szCs w:val="24"/>
                <w:lang w:val="en-US" w:eastAsia="zh-CN"/>
              </w:rPr>
            </w:pPr>
            <w:r>
              <w:rPr>
                <w:rFonts w:hint="eastAsia" w:ascii="微软雅黑" w:hAnsi="微软雅黑" w:eastAsia="微软雅黑" w:cs="宋体"/>
                <w:kern w:val="0"/>
                <w:sz w:val="24"/>
                <w:szCs w:val="24"/>
                <w:lang w:val="en-US" w:eastAsia="zh-CN"/>
              </w:rPr>
              <w:t>Id</w:t>
            </w:r>
          </w:p>
        </w:tc>
        <w:tc>
          <w:tcPr>
            <w:tcW w:w="2126" w:type="dxa"/>
          </w:tcPr>
          <w:p>
            <w:pPr>
              <w:jc w:val="left"/>
              <w:rPr>
                <w:rFonts w:ascii="微软雅黑" w:hAnsi="微软雅黑" w:eastAsia="微软雅黑"/>
                <w:kern w:val="0"/>
                <w:sz w:val="20"/>
                <w:szCs w:val="20"/>
              </w:rPr>
            </w:pPr>
            <w:r>
              <w:rPr>
                <w:rFonts w:hint="eastAsia" w:ascii="微软雅黑" w:hAnsi="微软雅黑" w:eastAsia="微软雅黑"/>
                <w:kern w:val="0"/>
                <w:sz w:val="20"/>
                <w:szCs w:val="20"/>
              </w:rPr>
              <w:t>资产ID</w:t>
            </w:r>
          </w:p>
        </w:tc>
        <w:tc>
          <w:tcPr>
            <w:tcW w:w="3969"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2127" w:type="dxa"/>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name</w:t>
            </w:r>
          </w:p>
        </w:tc>
        <w:tc>
          <w:tcPr>
            <w:tcW w:w="2126" w:type="dxa"/>
          </w:tcPr>
          <w:p>
            <w:pPr>
              <w:jc w:val="left"/>
              <w:rPr>
                <w:rFonts w:ascii="微软雅黑" w:hAnsi="微软雅黑" w:eastAsia="微软雅黑"/>
                <w:kern w:val="0"/>
                <w:sz w:val="20"/>
                <w:szCs w:val="20"/>
              </w:rPr>
            </w:pPr>
            <w:r>
              <w:rPr>
                <w:rFonts w:hint="eastAsia" w:ascii="微软雅黑" w:hAnsi="微软雅黑" w:eastAsia="微软雅黑"/>
                <w:kern w:val="0"/>
                <w:sz w:val="20"/>
                <w:szCs w:val="20"/>
              </w:rPr>
              <w:t>资产名称</w:t>
            </w:r>
          </w:p>
        </w:tc>
        <w:tc>
          <w:tcPr>
            <w:tcW w:w="3969"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2127" w:type="dxa"/>
          </w:tcPr>
          <w:p>
            <w:pPr>
              <w:widowControl/>
              <w:jc w:val="left"/>
              <w:rPr>
                <w:rFonts w:hint="eastAsia" w:ascii="宋体" w:hAnsi="宋体" w:eastAsia="宋体" w:cs="宋体"/>
                <w:b w:val="0"/>
                <w:i w:val="0"/>
                <w:caps w:val="0"/>
                <w:color w:val="000000"/>
                <w:spacing w:val="0"/>
                <w:sz w:val="27"/>
                <w:szCs w:val="27"/>
                <w:lang w:val="en-US" w:eastAsia="zh-CN"/>
              </w:rPr>
            </w:pPr>
            <w:r>
              <w:rPr>
                <w:rFonts w:hint="eastAsia" w:ascii="宋体" w:hAnsi="宋体" w:cs="宋体"/>
                <w:b w:val="0"/>
                <w:i w:val="0"/>
                <w:caps w:val="0"/>
                <w:color w:val="000000"/>
                <w:spacing w:val="0"/>
                <w:sz w:val="27"/>
                <w:szCs w:val="27"/>
                <w:lang w:val="en-US" w:eastAsia="zh-CN"/>
              </w:rPr>
              <w:t>p</w:t>
            </w:r>
            <w:r>
              <w:rPr>
                <w:rFonts w:hint="eastAsia" w:ascii="宋体" w:hAnsi="宋体" w:eastAsia="宋体" w:cs="宋体"/>
                <w:b w:val="0"/>
                <w:i w:val="0"/>
                <w:caps w:val="0"/>
                <w:color w:val="000000"/>
                <w:spacing w:val="0"/>
                <w:sz w:val="27"/>
                <w:szCs w:val="27"/>
                <w:lang w:val="en-US" w:eastAsia="zh-CN"/>
              </w:rPr>
              <w:t>id</w:t>
            </w:r>
          </w:p>
        </w:tc>
        <w:tc>
          <w:tcPr>
            <w:tcW w:w="2126" w:type="dxa"/>
          </w:tcPr>
          <w:p>
            <w:pPr>
              <w:jc w:val="left"/>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资产是否连播剧</w:t>
            </w:r>
          </w:p>
        </w:tc>
        <w:tc>
          <w:tcPr>
            <w:tcW w:w="396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连播剧 1，单播剧0,合辑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2127" w:type="dxa"/>
          </w:tcPr>
          <w:p>
            <w:pPr>
              <w:widowControl/>
              <w:jc w:val="left"/>
              <w:rPr>
                <w:rFonts w:ascii="微软雅黑" w:hAnsi="微软雅黑" w:eastAsia="微软雅黑" w:cs="宋体"/>
                <w:kern w:val="0"/>
                <w:sz w:val="24"/>
                <w:szCs w:val="24"/>
              </w:rPr>
            </w:pPr>
            <w:r>
              <w:rPr>
                <w:rFonts w:ascii="宋体" w:hAnsi="宋体" w:eastAsia="宋体" w:cs="宋体"/>
                <w:b w:val="0"/>
                <w:i w:val="0"/>
                <w:caps w:val="0"/>
                <w:color w:val="000000"/>
                <w:spacing w:val="0"/>
                <w:sz w:val="27"/>
                <w:szCs w:val="27"/>
              </w:rPr>
              <w:t>coverDImg</w:t>
            </w:r>
          </w:p>
        </w:tc>
        <w:tc>
          <w:tcPr>
            <w:tcW w:w="2126" w:type="dxa"/>
          </w:tcPr>
          <w:p>
            <w:pPr>
              <w:jc w:val="left"/>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资产封面/列表大图</w:t>
            </w:r>
          </w:p>
        </w:tc>
        <w:tc>
          <w:tcPr>
            <w:tcW w:w="3969" w:type="dxa"/>
          </w:tcPr>
          <w:p>
            <w:pPr>
              <w:rPr>
                <w:rFonts w:hint="eastAsia" w:ascii="微软雅黑" w:hAnsi="微软雅黑" w:eastAsia="微软雅黑"/>
                <w:kern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2127" w:type="dxa"/>
          </w:tcPr>
          <w:p>
            <w:pPr>
              <w:widowControl/>
              <w:jc w:val="left"/>
              <w:rPr>
                <w:rFonts w:ascii="宋体" w:hAnsi="宋体" w:eastAsia="宋体" w:cs="宋体"/>
                <w:b w:val="0"/>
                <w:i w:val="0"/>
                <w:caps w:val="0"/>
                <w:color w:val="000000"/>
                <w:spacing w:val="0"/>
                <w:sz w:val="27"/>
                <w:szCs w:val="27"/>
              </w:rPr>
            </w:pPr>
            <w:r>
              <w:rPr>
                <w:rFonts w:ascii="宋体" w:hAnsi="宋体" w:eastAsia="宋体" w:cs="宋体"/>
                <w:b w:val="0"/>
                <w:i w:val="0"/>
                <w:caps w:val="0"/>
                <w:color w:val="000000"/>
                <w:spacing w:val="0"/>
                <w:sz w:val="27"/>
                <w:szCs w:val="27"/>
              </w:rPr>
              <w:t>coverXImg</w:t>
            </w:r>
          </w:p>
        </w:tc>
        <w:tc>
          <w:tcPr>
            <w:tcW w:w="2126" w:type="dxa"/>
          </w:tcPr>
          <w:p>
            <w:pPr>
              <w:jc w:val="left"/>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资产封面/列表小图</w:t>
            </w:r>
          </w:p>
        </w:tc>
        <w:tc>
          <w:tcPr>
            <w:tcW w:w="3969"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2127" w:type="dxa"/>
          </w:tcPr>
          <w:p>
            <w:pPr>
              <w:widowControl/>
              <w:jc w:val="left"/>
              <w:rPr>
                <w:rFonts w:ascii="微软雅黑" w:hAnsi="微软雅黑" w:eastAsia="微软雅黑" w:cs="宋体"/>
                <w:kern w:val="0"/>
                <w:sz w:val="24"/>
                <w:szCs w:val="24"/>
              </w:rPr>
            </w:pPr>
            <w:r>
              <w:rPr>
                <w:rFonts w:ascii="宋体" w:hAnsi="宋体" w:eastAsia="宋体" w:cs="宋体"/>
                <w:b w:val="0"/>
                <w:i w:val="0"/>
                <w:caps w:val="0"/>
                <w:color w:val="000000"/>
                <w:spacing w:val="0"/>
                <w:sz w:val="27"/>
                <w:szCs w:val="27"/>
              </w:rPr>
              <w:t>recDImg</w:t>
            </w:r>
          </w:p>
        </w:tc>
        <w:tc>
          <w:tcPr>
            <w:tcW w:w="2126" w:type="dxa"/>
          </w:tcPr>
          <w:p>
            <w:pPr>
              <w:jc w:val="left"/>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资产推荐大图</w:t>
            </w:r>
          </w:p>
        </w:tc>
        <w:tc>
          <w:tcPr>
            <w:tcW w:w="3969"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2127" w:type="dxa"/>
          </w:tcPr>
          <w:p>
            <w:pPr>
              <w:widowControl/>
              <w:jc w:val="left"/>
              <w:rPr>
                <w:rFonts w:ascii="宋体" w:hAnsi="宋体" w:eastAsia="宋体" w:cs="宋体"/>
                <w:b w:val="0"/>
                <w:i w:val="0"/>
                <w:caps w:val="0"/>
                <w:color w:val="000000"/>
                <w:spacing w:val="0"/>
                <w:sz w:val="27"/>
                <w:szCs w:val="27"/>
              </w:rPr>
            </w:pPr>
            <w:r>
              <w:rPr>
                <w:rFonts w:ascii="宋体" w:hAnsi="宋体" w:eastAsia="宋体" w:cs="宋体"/>
                <w:b w:val="0"/>
                <w:i w:val="0"/>
                <w:caps w:val="0"/>
                <w:color w:val="000000"/>
                <w:spacing w:val="0"/>
                <w:sz w:val="27"/>
                <w:szCs w:val="27"/>
              </w:rPr>
              <w:t>recXImg</w:t>
            </w:r>
          </w:p>
        </w:tc>
        <w:tc>
          <w:tcPr>
            <w:tcW w:w="2126" w:type="dxa"/>
          </w:tcPr>
          <w:p>
            <w:pPr>
              <w:jc w:val="left"/>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资产推荐小图</w:t>
            </w:r>
          </w:p>
        </w:tc>
        <w:tc>
          <w:tcPr>
            <w:tcW w:w="3969" w:type="dxa"/>
          </w:tcPr>
          <w:p>
            <w:pPr>
              <w:rPr>
                <w:rFonts w:hint="eastAsia" w:ascii="微软雅黑" w:hAnsi="微软雅黑" w:eastAsia="微软雅黑"/>
                <w:kern w:val="0"/>
                <w:sz w:val="20"/>
                <w:szCs w:val="20"/>
              </w:rPr>
            </w:pPr>
          </w:p>
        </w:tc>
      </w:tr>
    </w:tbl>
    <w:p/>
    <w:p>
      <w:pPr>
        <w:pStyle w:val="162"/>
        <w:numPr>
          <w:ilvl w:val="0"/>
          <w:numId w:val="0"/>
        </w:numPr>
        <w:rPr>
          <w:rFonts w:ascii="微软雅黑" w:hAnsi="微软雅黑" w:eastAsia="微软雅黑"/>
        </w:r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eastAsia="微软雅黑"/>
          <w:lang w:val="en-US" w:eastAsia="zh-CN"/>
        </w:rPr>
      </w:pP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微软雅黑" w:hAnsi="微软雅黑" w:eastAsia="微软雅黑" w:cs="Arial"/>
          <w:sz w:val="19"/>
          <w:szCs w:val="19"/>
        </w:rPr>
        <w:t>returnCode</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result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ascii="宋体" w:hAnsi="宋体" w:eastAsia="宋体" w:cs="宋体"/>
          <w:b w:val="0"/>
          <w:i w:val="0"/>
          <w:caps w:val="0"/>
          <w:color w:val="000000"/>
          <w:spacing w:val="0"/>
          <w:sz w:val="27"/>
          <w:szCs w:val="27"/>
        </w:rPr>
        <w:t>id</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name</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xx</w:t>
      </w:r>
      <w:r>
        <w:rPr>
          <w:rFonts w:hint="default" w:ascii="Courier New" w:hAnsi="Courier New" w:cs="Courier New"/>
          <w:color w:val="000000"/>
          <w:kern w:val="0"/>
          <w:sz w:val="18"/>
          <w:lang w:val="en-US" w:eastAsia="zh-CN"/>
        </w:rPr>
        <w:t>”</w:t>
      </w:r>
      <w:r>
        <w:rPr>
          <w:rFonts w:hint="eastAsia" w:ascii="Courier New" w:hAnsi="Courier New" w:cs="Courier New"/>
          <w:color w:val="000000"/>
          <w:kern w:val="0"/>
          <w:sz w:val="18"/>
          <w:lang w:val="en-US" w:eastAsia="zh-CN"/>
        </w:rPr>
        <w:t>,"coverDImg":"","recDImg":"","recXImg":"",...},{}...]}</w:t>
      </w:r>
    </w:p>
    <w:p/>
    <w:p/>
    <w:p>
      <w:pPr>
        <w:pStyle w:val="162"/>
        <w:numPr>
          <w:ilvl w:val="3"/>
          <w:numId w:val="1"/>
        </w:numPr>
        <w:rPr>
          <w:rFonts w:ascii="微软雅黑" w:hAnsi="微软雅黑" w:eastAsia="微软雅黑"/>
        </w:rPr>
      </w:pPr>
      <w:r>
        <w:rPr>
          <w:rFonts w:hint="eastAsia" w:ascii="微软雅黑" w:hAnsi="微软雅黑" w:eastAsia="微软雅黑"/>
        </w:rPr>
        <w:t>返回码说明</w:t>
      </w:r>
    </w:p>
    <w:tbl>
      <w:tblPr>
        <w:tblStyle w:val="106"/>
        <w:tblW w:w="8224"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127"/>
        <w:gridCol w:w="609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127"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rPr>
                <w:rFonts w:ascii="微软雅黑" w:hAnsi="微软雅黑" w:eastAsia="微软雅黑"/>
                <w:kern w:val="0"/>
                <w:sz w:val="20"/>
                <w:szCs w:val="20"/>
              </w:rPr>
            </w:pPr>
            <w:r>
              <w:rPr>
                <w:rFonts w:hint="eastAsia" w:ascii="微软雅黑" w:hAnsi="微软雅黑" w:eastAsia="微软雅黑"/>
                <w:kern w:val="0"/>
                <w:sz w:val="20"/>
                <w:szCs w:val="20"/>
              </w:rPr>
              <w:t>返回码</w:t>
            </w:r>
          </w:p>
        </w:tc>
        <w:tc>
          <w:tcPr>
            <w:tcW w:w="6097"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rPr>
                <w:rFonts w:ascii="微软雅黑" w:hAnsi="微软雅黑" w:eastAsia="微软雅黑"/>
                <w:kern w:val="0"/>
                <w:sz w:val="20"/>
                <w:szCs w:val="20"/>
              </w:rPr>
            </w:pPr>
            <w:r>
              <w:rPr>
                <w:rFonts w:hint="eastAsia" w:ascii="微软雅黑" w:hAnsi="微软雅黑" w:eastAsia="微软雅黑"/>
                <w:kern w:val="0"/>
                <w:sz w:val="20"/>
                <w:szCs w:val="20"/>
              </w:rPr>
              <w:t>返回码说明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127"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rPr>
                <w:rFonts w:ascii="微软雅黑" w:hAnsi="微软雅黑" w:eastAsia="微软雅黑"/>
                <w:kern w:val="0"/>
                <w:sz w:val="20"/>
                <w:szCs w:val="20"/>
              </w:rPr>
            </w:pPr>
          </w:p>
        </w:tc>
        <w:tc>
          <w:tcPr>
            <w:tcW w:w="6097"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rPr>
                <w:rFonts w:ascii="微软雅黑" w:hAnsi="微软雅黑" w:eastAsia="微软雅黑"/>
                <w:kern w:val="0"/>
                <w:sz w:val="20"/>
                <w:szCs w:val="20"/>
              </w:rPr>
            </w:pPr>
          </w:p>
        </w:tc>
      </w:tr>
    </w:tbl>
    <w:p>
      <w:pPr>
        <w:pStyle w:val="4"/>
        <w:numPr>
          <w:ilvl w:val="2"/>
          <w:numId w:val="0"/>
        </w:numPr>
        <w:ind w:firstLine="960" w:firstLineChars="300"/>
        <w:rPr>
          <w:highlight w:val="red"/>
        </w:rPr>
      </w:pPr>
      <w:r>
        <w:rPr>
          <w:rFonts w:hint="eastAsia"/>
          <w:highlight w:val="red"/>
          <w:lang w:val="en-US" w:eastAsia="zh-CN"/>
        </w:rPr>
        <w:t>3.2.6手机</w:t>
      </w:r>
      <w:r>
        <w:rPr>
          <w:rFonts w:hint="eastAsia"/>
          <w:highlight w:val="red"/>
        </w:rPr>
        <w:t>点播首页面信息组合接口</w:t>
      </w:r>
      <w:r>
        <w:rPr>
          <w:rFonts w:hint="eastAsia"/>
          <w:highlight w:val="red"/>
          <w:lang w:val="en-US" w:eastAsia="zh-CN"/>
        </w:rPr>
        <w:t>(该接口已停用)</w:t>
      </w:r>
    </w:p>
    <w:p>
      <w:pPr>
        <w:pStyle w:val="162"/>
        <w:numPr>
          <w:ilvl w:val="3"/>
          <w:numId w:val="22"/>
        </w:numPr>
        <w:rPr>
          <w:rFonts w:ascii="微软雅黑" w:hAnsi="微软雅黑" w:eastAsia="微软雅黑"/>
          <w:highlight w:val="red"/>
        </w:rPr>
      </w:pPr>
      <w:r>
        <w:rPr>
          <w:rFonts w:hint="eastAsia" w:ascii="微软雅黑" w:hAnsi="微软雅黑" w:eastAsia="微软雅黑"/>
          <w:highlight w:val="red"/>
        </w:rPr>
        <w:t>接口地址</w:t>
      </w:r>
    </w:p>
    <w:p>
      <w:pPr>
        <w:rPr>
          <w:rFonts w:ascii="微软雅黑" w:hAnsi="微软雅黑" w:eastAsia="微软雅黑"/>
          <w:highlight w:val="red"/>
        </w:rPr>
      </w:pPr>
      <w:r>
        <w:rPr>
          <w:rFonts w:ascii="微软雅黑" w:hAnsi="微软雅黑" w:eastAsia="微软雅黑"/>
          <w:highlight w:val="red"/>
        </w:rPr>
        <w:tab/>
      </w:r>
      <w:r>
        <w:rPr>
          <w:highlight w:val="red"/>
        </w:rPr>
        <w:fldChar w:fldCharType="begin"/>
      </w:r>
      <w:r>
        <w:rPr>
          <w:highlight w:val="red"/>
        </w:rPr>
        <w:instrText xml:space="preserve"> HYPERLINK "http://IP:PORT/" </w:instrText>
      </w:r>
      <w:r>
        <w:rPr>
          <w:highlight w:val="red"/>
        </w:rPr>
        <w:fldChar w:fldCharType="separate"/>
      </w:r>
      <w:r>
        <w:rPr>
          <w:highlight w:val="red"/>
        </w:rPr>
        <w:t>http://</w:t>
      </w:r>
      <w:r>
        <w:rPr>
          <w:rFonts w:hint="eastAsia"/>
          <w:highlight w:val="red"/>
        </w:rPr>
        <w:t>IP:PORT</w:t>
      </w:r>
      <w:r>
        <w:rPr>
          <w:highlight w:val="red"/>
        </w:rPr>
        <w:t>/</w:t>
      </w:r>
      <w:r>
        <w:rPr>
          <w:highlight w:val="red"/>
        </w:rPr>
        <w:fldChar w:fldCharType="end"/>
      </w:r>
      <w:r>
        <w:rPr>
          <w:rFonts w:hint="eastAsia" w:ascii="微软雅黑" w:hAnsi="微软雅黑" w:eastAsia="微软雅黑"/>
          <w:highlight w:val="red"/>
        </w:rPr>
        <w:t>工程名</w:t>
      </w:r>
      <w:r>
        <w:rPr>
          <w:rFonts w:ascii="微软雅黑" w:hAnsi="微软雅黑" w:eastAsia="微软雅黑"/>
          <w:highlight w:val="red"/>
        </w:rPr>
        <w:t>/</w:t>
      </w:r>
      <w:r>
        <w:rPr>
          <w:rFonts w:hint="eastAsia" w:ascii="微软雅黑" w:hAnsi="微软雅黑" w:eastAsia="微软雅黑"/>
          <w:highlight w:val="red"/>
          <w:lang w:val="en-US" w:eastAsia="zh-CN"/>
        </w:rPr>
        <w:t>tp/</w:t>
      </w:r>
      <w:r>
        <w:rPr>
          <w:rFonts w:hint="eastAsia" w:ascii="微软雅黑" w:hAnsi="微软雅黑" w:eastAsia="微软雅黑"/>
          <w:highlight w:val="red"/>
        </w:rPr>
        <w:t>drama</w:t>
      </w:r>
      <w:r>
        <w:rPr>
          <w:rFonts w:hint="eastAsia" w:ascii="微软雅黑" w:hAnsi="微软雅黑" w:eastAsia="微软雅黑"/>
          <w:highlight w:val="red"/>
          <w:lang w:val="en-US" w:eastAsia="zh-CN"/>
        </w:rPr>
        <w:t>/</w:t>
      </w:r>
      <w:bookmarkStart w:id="49" w:name="OLE_LINK1"/>
      <w:r>
        <w:rPr>
          <w:rFonts w:hint="eastAsia" w:ascii="微软雅黑" w:hAnsi="微软雅黑" w:eastAsia="微软雅黑"/>
          <w:highlight w:val="red"/>
        </w:rPr>
        <w:t>dramaIndex</w:t>
      </w:r>
      <w:bookmarkEnd w:id="49"/>
      <w:r>
        <w:rPr>
          <w:rFonts w:ascii="微软雅黑" w:hAnsi="微软雅黑" w:eastAsia="微软雅黑"/>
          <w:highlight w:val="red"/>
        </w:rPr>
        <w:t>.action</w:t>
      </w:r>
    </w:p>
    <w:p>
      <w:pPr>
        <w:pStyle w:val="15"/>
        <w:ind w:left="0" w:firstLine="0" w:firstLineChars="0"/>
        <w:rPr>
          <w:rFonts w:ascii="微软雅黑" w:hAnsi="微软雅黑" w:eastAsia="微软雅黑"/>
          <w:highlight w:val="red"/>
        </w:rPr>
      </w:pPr>
      <w:r>
        <w:rPr>
          <w:rFonts w:hint="eastAsia" w:ascii="微软雅黑" w:hAnsi="微软雅黑" w:eastAsia="微软雅黑"/>
          <w:highlight w:val="red"/>
        </w:rPr>
        <w:t>通过此接口调用可以获取相应</w:t>
      </w:r>
      <w:r>
        <w:rPr>
          <w:rFonts w:hint="eastAsia" w:ascii="微软雅黑" w:hAnsi="微软雅黑" w:eastAsia="微软雅黑"/>
          <w:highlight w:val="red"/>
          <w:lang w:val="en-US" w:eastAsia="zh-CN"/>
        </w:rPr>
        <w:t>手机</w:t>
      </w:r>
      <w:r>
        <w:rPr>
          <w:rFonts w:hint="eastAsia" w:ascii="微软雅黑" w:hAnsi="微软雅黑" w:eastAsia="微软雅黑"/>
          <w:highlight w:val="red"/>
        </w:rPr>
        <w:t>点播首页数据信息</w:t>
      </w:r>
    </w:p>
    <w:p>
      <w:pPr>
        <w:pStyle w:val="162"/>
        <w:numPr>
          <w:ilvl w:val="3"/>
          <w:numId w:val="1"/>
        </w:numPr>
        <w:rPr>
          <w:rFonts w:ascii="微软雅黑" w:hAnsi="微软雅黑" w:eastAsia="微软雅黑"/>
          <w:highlight w:val="red"/>
        </w:rPr>
      </w:pPr>
      <w:r>
        <w:rPr>
          <w:rFonts w:hint="eastAsia" w:ascii="微软雅黑" w:hAnsi="微软雅黑" w:eastAsia="微软雅黑"/>
          <w:highlight w:val="red"/>
        </w:rPr>
        <w:t>请求参数</w:t>
      </w:r>
    </w:p>
    <w:tbl>
      <w:tblPr>
        <w:tblStyle w:val="10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423"/>
        <w:gridCol w:w="384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412" w:type="dxa"/>
            <w:shd w:val="clear" w:color="auto" w:fill="E5DFEC"/>
          </w:tcPr>
          <w:p>
            <w:pPr>
              <w:rPr>
                <w:rFonts w:ascii="微软雅黑" w:hAnsi="微软雅黑" w:eastAsia="微软雅黑"/>
                <w:kern w:val="0"/>
                <w:sz w:val="20"/>
                <w:szCs w:val="20"/>
                <w:highlight w:val="red"/>
              </w:rPr>
            </w:pPr>
            <w:bookmarkStart w:id="50" w:name="OLE_LINK21"/>
            <w:r>
              <w:rPr>
                <w:rFonts w:hint="eastAsia" w:ascii="微软雅黑" w:hAnsi="微软雅黑" w:eastAsia="微软雅黑"/>
                <w:kern w:val="0"/>
                <w:sz w:val="20"/>
                <w:szCs w:val="20"/>
                <w:highlight w:val="red"/>
              </w:rPr>
              <w:t>字段名</w:t>
            </w:r>
          </w:p>
        </w:tc>
        <w:tc>
          <w:tcPr>
            <w:tcW w:w="1423" w:type="dxa"/>
            <w:shd w:val="clear" w:color="auto" w:fill="E5DFEC"/>
          </w:tcPr>
          <w:p>
            <w:pPr>
              <w:jc w:val="cente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数据类型（长度）</w:t>
            </w:r>
          </w:p>
        </w:tc>
        <w:tc>
          <w:tcPr>
            <w:tcW w:w="3841" w:type="dxa"/>
            <w:shd w:val="clear" w:color="auto" w:fill="E5DFEC"/>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描述</w:t>
            </w:r>
          </w:p>
        </w:tc>
        <w:tc>
          <w:tcPr>
            <w:tcW w:w="1738" w:type="dxa"/>
            <w:shd w:val="clear" w:color="auto" w:fill="E5DFEC"/>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412" w:type="dxa"/>
          </w:tcPr>
          <w:p>
            <w:pPr>
              <w:rPr>
                <w:rFonts w:hint="eastAsia" w:ascii="微软雅黑" w:hAnsi="微软雅黑" w:eastAsia="微软雅黑"/>
                <w:kern w:val="0"/>
                <w:sz w:val="20"/>
                <w:szCs w:val="20"/>
                <w:highlight w:val="red"/>
                <w:lang w:val="en-US" w:eastAsia="zh-CN"/>
              </w:rPr>
            </w:pPr>
            <w:r>
              <w:rPr>
                <w:rFonts w:hint="eastAsia" w:ascii="微软雅黑" w:hAnsi="微软雅黑" w:eastAsia="微软雅黑"/>
                <w:kern w:val="0"/>
                <w:sz w:val="20"/>
                <w:szCs w:val="20"/>
                <w:highlight w:val="red"/>
                <w:lang w:val="en-US" w:eastAsia="zh-CN"/>
              </w:rPr>
              <w:t>dramaId</w:t>
            </w:r>
          </w:p>
        </w:tc>
        <w:tc>
          <w:tcPr>
            <w:tcW w:w="1423" w:type="dxa"/>
          </w:tcPr>
          <w:p>
            <w:pPr>
              <w:rPr>
                <w:rFonts w:hint="eastAsia" w:ascii="微软雅黑" w:hAnsi="微软雅黑" w:eastAsia="微软雅黑"/>
                <w:kern w:val="0"/>
                <w:sz w:val="20"/>
                <w:szCs w:val="20"/>
                <w:highlight w:val="red"/>
                <w:lang w:val="en-US" w:eastAsia="zh-CN"/>
              </w:rPr>
            </w:pPr>
            <w:r>
              <w:rPr>
                <w:rFonts w:hint="eastAsia" w:ascii="微软雅黑" w:hAnsi="微软雅黑" w:eastAsia="微软雅黑"/>
                <w:kern w:val="0"/>
                <w:sz w:val="20"/>
                <w:szCs w:val="20"/>
                <w:highlight w:val="red"/>
                <w:lang w:val="en-US" w:eastAsia="zh-CN"/>
              </w:rPr>
              <w:t>Varchar（16）</w:t>
            </w:r>
          </w:p>
        </w:tc>
        <w:tc>
          <w:tcPr>
            <w:tcW w:w="3841" w:type="dxa"/>
          </w:tcPr>
          <w:p>
            <w:pPr>
              <w:rPr>
                <w:rFonts w:hint="eastAsia" w:ascii="微软雅黑" w:hAnsi="微软雅黑" w:eastAsia="微软雅黑"/>
                <w:kern w:val="0"/>
                <w:sz w:val="20"/>
                <w:szCs w:val="20"/>
                <w:highlight w:val="red"/>
                <w:lang w:val="en-US" w:eastAsia="zh-CN"/>
              </w:rPr>
            </w:pPr>
            <w:r>
              <w:rPr>
                <w:rFonts w:hint="eastAsia" w:ascii="微软雅黑" w:hAnsi="微软雅黑" w:eastAsia="微软雅黑"/>
                <w:kern w:val="0"/>
                <w:sz w:val="20"/>
                <w:szCs w:val="20"/>
                <w:highlight w:val="red"/>
                <w:lang w:val="en-US" w:eastAsia="zh-CN"/>
              </w:rPr>
              <w:t>一级推荐栏目</w:t>
            </w:r>
          </w:p>
        </w:tc>
        <w:tc>
          <w:tcPr>
            <w:tcW w:w="1738" w:type="dxa"/>
          </w:tcPr>
          <w:p>
            <w:pPr>
              <w:rPr>
                <w:rFonts w:hint="eastAsia" w:ascii="微软雅黑" w:hAnsi="微软雅黑" w:eastAsia="微软雅黑"/>
                <w:kern w:val="0"/>
                <w:sz w:val="20"/>
                <w:szCs w:val="20"/>
                <w:highlight w:val="red"/>
                <w:lang w:val="en-US" w:eastAsia="zh-CN"/>
              </w:rPr>
            </w:pPr>
            <w:r>
              <w:rPr>
                <w:rFonts w:hint="eastAsia" w:ascii="微软雅黑" w:hAnsi="微软雅黑" w:eastAsia="微软雅黑"/>
                <w:kern w:val="0"/>
                <w:sz w:val="20"/>
                <w:szCs w:val="20"/>
                <w:highlight w:val="red"/>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412" w:type="dxa"/>
          </w:tcPr>
          <w:p>
            <w:pPr>
              <w:rPr>
                <w:rFonts w:hint="eastAsia" w:ascii="微软雅黑" w:hAnsi="微软雅黑" w:eastAsia="微软雅黑" w:cs="Courier New"/>
                <w:kern w:val="0"/>
                <w:sz w:val="20"/>
                <w:szCs w:val="20"/>
                <w:highlight w:val="red"/>
              </w:rPr>
            </w:pPr>
            <w:r>
              <w:rPr>
                <w:rFonts w:hint="eastAsia" w:ascii="微软雅黑" w:hAnsi="微软雅黑" w:eastAsia="微软雅黑"/>
                <w:kern w:val="0"/>
                <w:sz w:val="20"/>
                <w:szCs w:val="20"/>
                <w:highlight w:val="red"/>
                <w:lang w:val="en-US" w:eastAsia="zh-CN"/>
              </w:rPr>
              <w:t>positionCode</w:t>
            </w:r>
          </w:p>
        </w:tc>
        <w:tc>
          <w:tcPr>
            <w:tcW w:w="1423" w:type="dxa"/>
          </w:tcPr>
          <w:p>
            <w:pPr>
              <w:rPr>
                <w:rFonts w:ascii="微软雅黑" w:hAnsi="微软雅黑" w:eastAsia="微软雅黑"/>
                <w:kern w:val="0"/>
                <w:sz w:val="20"/>
                <w:szCs w:val="20"/>
                <w:highlight w:val="red"/>
              </w:rPr>
            </w:pPr>
            <w:r>
              <w:rPr>
                <w:rFonts w:ascii="微软雅黑" w:hAnsi="微软雅黑" w:eastAsia="微软雅黑"/>
                <w:kern w:val="0"/>
                <w:sz w:val="20"/>
                <w:szCs w:val="20"/>
                <w:highlight w:val="red"/>
              </w:rPr>
              <w:t>V</w:t>
            </w:r>
            <w:r>
              <w:rPr>
                <w:rFonts w:hint="eastAsia" w:ascii="微软雅黑" w:hAnsi="微软雅黑" w:eastAsia="微软雅黑"/>
                <w:kern w:val="0"/>
                <w:sz w:val="20"/>
                <w:szCs w:val="20"/>
                <w:highlight w:val="red"/>
              </w:rPr>
              <w:t>archar（16）</w:t>
            </w:r>
          </w:p>
        </w:tc>
        <w:tc>
          <w:tcPr>
            <w:tcW w:w="3841" w:type="dxa"/>
          </w:tcPr>
          <w:p>
            <w:pPr>
              <w:rPr>
                <w:rFonts w:hint="eastAsia" w:ascii="微软雅黑" w:hAnsi="微软雅黑" w:eastAsia="微软雅黑"/>
                <w:kern w:val="0"/>
                <w:sz w:val="20"/>
                <w:szCs w:val="20"/>
                <w:highlight w:val="red"/>
              </w:rPr>
            </w:pPr>
            <w:r>
              <w:rPr>
                <w:rFonts w:hint="eastAsia" w:ascii="微软雅黑" w:hAnsi="微软雅黑" w:eastAsia="微软雅黑"/>
                <w:kern w:val="0"/>
                <w:sz w:val="20"/>
                <w:szCs w:val="20"/>
                <w:highlight w:val="red"/>
                <w:lang w:eastAsia="zh-CN"/>
              </w:rPr>
              <w:t>点</w:t>
            </w:r>
            <w:r>
              <w:rPr>
                <w:rFonts w:hint="eastAsia" w:ascii="微软雅黑" w:hAnsi="微软雅黑" w:eastAsia="微软雅黑"/>
                <w:kern w:val="0"/>
                <w:sz w:val="20"/>
                <w:szCs w:val="20"/>
                <w:highlight w:val="red"/>
              </w:rPr>
              <w:t>播资产推荐</w:t>
            </w:r>
          </w:p>
        </w:tc>
        <w:tc>
          <w:tcPr>
            <w:tcW w:w="1738" w:type="dxa"/>
          </w:tcPr>
          <w:p>
            <w:pPr>
              <w:rPr>
                <w:rFonts w:hint="eastAsia" w:ascii="微软雅黑" w:hAnsi="微软雅黑" w:eastAsia="微软雅黑"/>
                <w:kern w:val="0"/>
                <w:sz w:val="20"/>
                <w:szCs w:val="20"/>
                <w:highlight w:val="red"/>
              </w:rPr>
            </w:pPr>
            <w:r>
              <w:rPr>
                <w:rFonts w:hint="eastAsia" w:ascii="微软雅黑" w:hAnsi="微软雅黑" w:eastAsia="微软雅黑"/>
                <w:kern w:val="0"/>
                <w:sz w:val="20"/>
                <w:szCs w:val="20"/>
                <w:highlight w:val="red"/>
              </w:rPr>
              <w:t>是</w:t>
            </w:r>
          </w:p>
        </w:tc>
      </w:tr>
      <w:bookmarkEnd w:id="50"/>
    </w:tbl>
    <w:p>
      <w:pPr>
        <w:pStyle w:val="162"/>
        <w:numPr>
          <w:ilvl w:val="3"/>
          <w:numId w:val="1"/>
        </w:numPr>
        <w:rPr>
          <w:rFonts w:ascii="微软雅黑" w:hAnsi="微软雅黑" w:eastAsia="微软雅黑"/>
          <w:highlight w:val="red"/>
        </w:rPr>
      </w:pPr>
      <w:r>
        <w:rPr>
          <w:rFonts w:hint="eastAsia" w:ascii="微软雅黑" w:hAnsi="微软雅黑" w:eastAsia="微软雅黑"/>
          <w:highlight w:val="red"/>
        </w:rPr>
        <w:t>请求json格式范例</w:t>
      </w:r>
    </w:p>
    <w:p>
      <w:pPr>
        <w:rPr>
          <w:rFonts w:ascii="微软雅黑" w:hAnsi="微软雅黑" w:eastAsia="微软雅黑"/>
          <w:highlight w:val="red"/>
        </w:rPr>
      </w:pPr>
      <w:r>
        <w:rPr>
          <w:rFonts w:ascii="微软雅黑" w:hAnsi="微软雅黑" w:eastAsia="微软雅黑"/>
          <w:highlight w:val="red"/>
        </w:rPr>
        <w:t>{</w:t>
      </w:r>
    </w:p>
    <w:p>
      <w:pPr>
        <w:ind w:firstLine="420"/>
        <w:rPr>
          <w:rFonts w:ascii="微软雅黑" w:hAnsi="微软雅黑" w:eastAsia="微软雅黑"/>
          <w:highlight w:val="red"/>
        </w:rPr>
      </w:pPr>
      <w:r>
        <w:rPr>
          <w:rFonts w:ascii="微软雅黑" w:hAnsi="微软雅黑" w:eastAsia="微软雅黑"/>
          <w:highlight w:val="red"/>
        </w:rPr>
        <w:t>"</w:t>
      </w:r>
      <w:r>
        <w:rPr>
          <w:rFonts w:hint="eastAsia" w:ascii="微软雅黑" w:hAnsi="微软雅黑" w:eastAsia="微软雅黑"/>
          <w:kern w:val="0"/>
          <w:sz w:val="20"/>
          <w:szCs w:val="20"/>
          <w:highlight w:val="red"/>
          <w:lang w:val="en-US" w:eastAsia="zh-CN"/>
        </w:rPr>
        <w:t>dramaId</w:t>
      </w:r>
      <w:r>
        <w:rPr>
          <w:rFonts w:ascii="微软雅黑" w:hAnsi="微软雅黑" w:eastAsia="微软雅黑"/>
          <w:highlight w:val="red"/>
        </w:rPr>
        <w:t>": "</w:t>
      </w:r>
      <w:r>
        <w:rPr>
          <w:rFonts w:hint="eastAsia" w:ascii="微软雅黑" w:hAnsi="微软雅黑" w:eastAsia="微软雅黑"/>
          <w:highlight w:val="red"/>
          <w:lang w:val="en-US" w:eastAsia="zh-CN"/>
        </w:rPr>
        <w:t>0</w:t>
      </w:r>
      <w:r>
        <w:rPr>
          <w:rFonts w:ascii="微软雅黑" w:hAnsi="微软雅黑" w:eastAsia="微软雅黑"/>
          <w:highlight w:val="red"/>
        </w:rPr>
        <w:t>",</w:t>
      </w:r>
    </w:p>
    <w:p>
      <w:pPr>
        <w:ind w:firstLine="420"/>
        <w:rPr>
          <w:rFonts w:ascii="微软雅黑" w:hAnsi="微软雅黑" w:eastAsia="微软雅黑"/>
          <w:highlight w:val="red"/>
        </w:rPr>
      </w:pPr>
      <w:r>
        <w:rPr>
          <w:rFonts w:ascii="微软雅黑" w:hAnsi="微软雅黑" w:eastAsia="微软雅黑"/>
          <w:highlight w:val="red"/>
        </w:rPr>
        <w:t>"</w:t>
      </w:r>
      <w:r>
        <w:rPr>
          <w:rFonts w:hint="eastAsia" w:ascii="微软雅黑" w:hAnsi="微软雅黑" w:eastAsia="微软雅黑"/>
          <w:highlight w:val="red"/>
          <w:lang w:val="en-US" w:eastAsia="zh-CN"/>
        </w:rPr>
        <w:t>positionCode</w:t>
      </w:r>
      <w:r>
        <w:rPr>
          <w:rFonts w:ascii="微软雅黑" w:hAnsi="微软雅黑" w:eastAsia="微软雅黑"/>
          <w:highlight w:val="red"/>
        </w:rPr>
        <w:t>": "</w:t>
      </w:r>
      <w:r>
        <w:rPr>
          <w:rFonts w:hint="eastAsia" w:ascii="微软雅黑" w:hAnsi="微软雅黑" w:eastAsia="微软雅黑"/>
          <w:highlight w:val="red"/>
          <w:lang w:val="en-US" w:eastAsia="zh-CN"/>
        </w:rPr>
        <w:t>sj_</w:t>
      </w:r>
      <w:r>
        <w:rPr>
          <w:rFonts w:ascii="微软雅黑" w:hAnsi="微软雅黑" w:eastAsia="微软雅黑"/>
          <w:highlight w:val="red"/>
        </w:rPr>
        <w:t>dbsytj"</w:t>
      </w:r>
    </w:p>
    <w:p>
      <w:pPr>
        <w:rPr>
          <w:rFonts w:ascii="微软雅黑" w:hAnsi="微软雅黑" w:eastAsia="微软雅黑"/>
          <w:highlight w:val="red"/>
        </w:rPr>
      </w:pPr>
      <w:r>
        <w:rPr>
          <w:rFonts w:ascii="微软雅黑" w:hAnsi="微软雅黑" w:eastAsia="微软雅黑"/>
          <w:highlight w:val="red"/>
        </w:rPr>
        <w:t>}</w:t>
      </w:r>
    </w:p>
    <w:p>
      <w:pPr>
        <w:pStyle w:val="162"/>
        <w:numPr>
          <w:ilvl w:val="3"/>
          <w:numId w:val="1"/>
        </w:numPr>
        <w:rPr>
          <w:rFonts w:hint="eastAsia" w:ascii="微软雅黑" w:hAnsi="微软雅黑" w:eastAsia="微软雅黑"/>
          <w:highlight w:val="red"/>
        </w:rPr>
      </w:pPr>
      <w:r>
        <w:rPr>
          <w:rFonts w:hint="eastAsia" w:ascii="微软雅黑" w:hAnsi="微软雅黑" w:eastAsia="微软雅黑"/>
          <w:highlight w:val="red"/>
        </w:rPr>
        <w:t>返回参数</w:t>
      </w:r>
    </w:p>
    <w:p>
      <w:pPr>
        <w:rPr>
          <w:highlight w:val="red"/>
        </w:rPr>
      </w:pP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字段名</w:t>
            </w:r>
          </w:p>
        </w:tc>
        <w:tc>
          <w:tcPr>
            <w:tcW w:w="1843" w:type="dxa"/>
            <w:shd w:val="clear" w:color="auto" w:fill="E5DFEC"/>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中文名</w:t>
            </w:r>
          </w:p>
        </w:tc>
        <w:tc>
          <w:tcPr>
            <w:tcW w:w="3544" w:type="dxa"/>
            <w:shd w:val="clear" w:color="auto" w:fill="E5DFEC"/>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701" w:type="dxa"/>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tjBanne</w:t>
            </w:r>
            <w:r>
              <w:rPr>
                <w:rFonts w:hint="eastAsia" w:ascii="微软雅黑" w:hAnsi="微软雅黑" w:eastAsia="微软雅黑"/>
                <w:kern w:val="0"/>
                <w:sz w:val="20"/>
                <w:szCs w:val="20"/>
                <w:highlight w:val="red"/>
                <w:lang w:val="en-US" w:eastAsia="zh-CN"/>
              </w:rPr>
              <w:t>r</w:t>
            </w:r>
          </w:p>
        </w:tc>
        <w:tc>
          <w:tcPr>
            <w:tcW w:w="1843" w:type="dxa"/>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推荐</w:t>
            </w:r>
            <w:r>
              <w:rPr>
                <w:rFonts w:hint="eastAsia" w:ascii="微软雅黑" w:hAnsi="微软雅黑" w:eastAsia="微软雅黑"/>
                <w:kern w:val="0"/>
                <w:sz w:val="20"/>
                <w:szCs w:val="20"/>
                <w:highlight w:val="red"/>
                <w:lang w:eastAsia="zh-CN"/>
              </w:rPr>
              <w:t>一级栏目</w:t>
            </w:r>
            <w:r>
              <w:rPr>
                <w:rFonts w:hint="eastAsia" w:ascii="微软雅黑" w:hAnsi="微软雅黑" w:eastAsia="微软雅黑"/>
                <w:kern w:val="0"/>
                <w:sz w:val="20"/>
                <w:szCs w:val="20"/>
                <w:highlight w:val="red"/>
              </w:rPr>
              <w:t>集合属性</w:t>
            </w:r>
          </w:p>
        </w:tc>
        <w:tc>
          <w:tcPr>
            <w:tcW w:w="3544" w:type="dxa"/>
          </w:tcPr>
          <w:p>
            <w:pPr>
              <w:rPr>
                <w:rFonts w:hint="eastAsia" w:ascii="微软雅黑" w:hAnsi="微软雅黑" w:eastAsia="微软雅黑"/>
                <w:kern w:val="0"/>
                <w:sz w:val="20"/>
                <w:szCs w:val="20"/>
                <w:highlight w:val="red"/>
              </w:rPr>
            </w:pPr>
            <w:r>
              <w:rPr>
                <w:rFonts w:hint="eastAsia" w:ascii="微软雅黑" w:hAnsi="微软雅黑" w:eastAsia="微软雅黑"/>
                <w:kern w:val="0"/>
                <w:sz w:val="20"/>
                <w:szCs w:val="20"/>
                <w:highlight w:val="red"/>
              </w:rPr>
              <w:t>详情属性请参考“一级推荐栏目接口”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701" w:type="dxa"/>
          </w:tcPr>
          <w:p>
            <w:pPr>
              <w:rPr>
                <w:rFonts w:hint="eastAsia" w:ascii="微软雅黑" w:hAnsi="微软雅黑" w:eastAsia="微软雅黑"/>
                <w:kern w:val="0"/>
                <w:sz w:val="20"/>
                <w:szCs w:val="20"/>
                <w:highlight w:val="red"/>
                <w:lang w:eastAsia="zh-CN"/>
              </w:rPr>
            </w:pPr>
            <w:r>
              <w:rPr>
                <w:rFonts w:hint="eastAsia" w:ascii="微软雅黑" w:hAnsi="微软雅黑" w:eastAsia="微软雅黑"/>
                <w:kern w:val="0"/>
                <w:sz w:val="20"/>
                <w:szCs w:val="20"/>
                <w:highlight w:val="red"/>
                <w:lang w:val="en-US" w:eastAsia="zh-CN"/>
              </w:rPr>
              <w:t>tj</w:t>
            </w:r>
          </w:p>
        </w:tc>
        <w:tc>
          <w:tcPr>
            <w:tcW w:w="1843" w:type="dxa"/>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点播</w:t>
            </w:r>
            <w:r>
              <w:rPr>
                <w:rFonts w:hint="eastAsia" w:ascii="微软雅黑" w:hAnsi="微软雅黑" w:eastAsia="微软雅黑"/>
                <w:kern w:val="0"/>
                <w:sz w:val="20"/>
                <w:szCs w:val="20"/>
                <w:highlight w:val="red"/>
                <w:lang w:eastAsia="zh-CN"/>
              </w:rPr>
              <w:t>首页</w:t>
            </w:r>
            <w:r>
              <w:rPr>
                <w:rFonts w:hint="eastAsia" w:ascii="微软雅黑" w:hAnsi="微软雅黑" w:eastAsia="微软雅黑"/>
                <w:kern w:val="0"/>
                <w:sz w:val="20"/>
                <w:szCs w:val="20"/>
                <w:highlight w:val="red"/>
              </w:rPr>
              <w:t>推荐集合属性</w:t>
            </w:r>
          </w:p>
        </w:tc>
        <w:tc>
          <w:tcPr>
            <w:tcW w:w="3544" w:type="dxa"/>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详情属性请参考“推荐资产信息接口”</w:t>
            </w:r>
          </w:p>
        </w:tc>
      </w:tr>
    </w:tbl>
    <w:p>
      <w:pPr>
        <w:rPr>
          <w:rFonts w:hint="eastAsia"/>
          <w:highlight w:val="red"/>
        </w:rPr>
      </w:pPr>
    </w:p>
    <w:p>
      <w:pPr>
        <w:rPr>
          <w:rFonts w:hint="eastAsia"/>
          <w:highlight w:val="red"/>
        </w:rPr>
      </w:pPr>
      <w:r>
        <w:rPr>
          <w:rFonts w:hint="eastAsia" w:ascii="微软雅黑" w:hAnsi="微软雅黑" w:eastAsia="微软雅黑"/>
          <w:kern w:val="0"/>
          <w:sz w:val="20"/>
          <w:szCs w:val="20"/>
          <w:highlight w:val="red"/>
        </w:rPr>
        <w:t>tjBanne</w:t>
      </w:r>
      <w:r>
        <w:rPr>
          <w:rFonts w:hint="eastAsia" w:ascii="微软雅黑" w:hAnsi="微软雅黑" w:eastAsia="微软雅黑"/>
          <w:kern w:val="0"/>
          <w:sz w:val="20"/>
          <w:szCs w:val="20"/>
          <w:highlight w:val="red"/>
          <w:lang w:val="en-US" w:eastAsia="zh-CN"/>
        </w:rPr>
        <w:t>r</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CCC0D9"/>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字段名</w:t>
            </w:r>
          </w:p>
        </w:tc>
        <w:tc>
          <w:tcPr>
            <w:tcW w:w="1843" w:type="dxa"/>
            <w:shd w:val="clear" w:color="auto" w:fill="CCC0D9"/>
          </w:tcPr>
          <w:p>
            <w:pPr>
              <w:jc w:val="cente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中文名</w:t>
            </w:r>
          </w:p>
        </w:tc>
        <w:tc>
          <w:tcPr>
            <w:tcW w:w="3544" w:type="dxa"/>
            <w:shd w:val="clear" w:color="auto" w:fill="CCC0D9"/>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微软雅黑" w:hAnsi="微软雅黑" w:eastAsia="微软雅黑"/>
                <w:kern w:val="0"/>
                <w:sz w:val="20"/>
                <w:szCs w:val="20"/>
                <w:highlight w:val="red"/>
              </w:rPr>
            </w:pPr>
            <w:r>
              <w:rPr>
                <w:rFonts w:hint="eastAsia" w:ascii="Courier New" w:hAnsi="Courier New" w:cs="Courier New"/>
                <w:color w:val="000000"/>
                <w:kern w:val="0"/>
                <w:sz w:val="18"/>
                <w:highlight w:val="red"/>
              </w:rPr>
              <w:t>action</w:t>
            </w:r>
          </w:p>
        </w:tc>
        <w:tc>
          <w:tcPr>
            <w:tcW w:w="1843" w:type="dxa"/>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栏目ID</w:t>
            </w:r>
          </w:p>
        </w:tc>
        <w:tc>
          <w:tcPr>
            <w:tcW w:w="3544" w:type="dxa"/>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dxrm?type=openUrl&amp;actionType=vodCategory&amp;id=栏目ID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微软雅黑" w:hAnsi="微软雅黑" w:eastAsia="微软雅黑"/>
                <w:kern w:val="0"/>
                <w:sz w:val="20"/>
                <w:szCs w:val="20"/>
                <w:highlight w:val="red"/>
              </w:rPr>
            </w:pPr>
            <w:r>
              <w:rPr>
                <w:rFonts w:hint="eastAsia" w:ascii="Courier New" w:hAnsi="Courier New" w:cs="Courier New"/>
                <w:color w:val="000000"/>
                <w:kern w:val="0"/>
                <w:sz w:val="18"/>
                <w:highlight w:val="red"/>
              </w:rPr>
              <w:t>name</w:t>
            </w:r>
          </w:p>
        </w:tc>
        <w:tc>
          <w:tcPr>
            <w:tcW w:w="1843" w:type="dxa"/>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栏目名称</w:t>
            </w:r>
          </w:p>
        </w:tc>
        <w:tc>
          <w:tcPr>
            <w:tcW w:w="3544" w:type="dxa"/>
          </w:tcPr>
          <w:p>
            <w:pPr>
              <w:rPr>
                <w:rFonts w:ascii="微软雅黑" w:hAnsi="微软雅黑" w:eastAsia="微软雅黑"/>
                <w:kern w:val="0"/>
                <w:sz w:val="20"/>
                <w:szCs w:val="20"/>
                <w:highlight w:val="re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Courier New" w:hAnsi="Courier New" w:cs="Courier New"/>
                <w:color w:val="000000"/>
                <w:kern w:val="0"/>
                <w:sz w:val="18"/>
                <w:highlight w:val="red"/>
              </w:rPr>
            </w:pPr>
            <w:r>
              <w:rPr>
                <w:rFonts w:hint="eastAsia" w:ascii="Courier New" w:hAnsi="Courier New" w:cs="Courier New"/>
                <w:color w:val="000000"/>
                <w:kern w:val="0"/>
                <w:sz w:val="18"/>
                <w:highlight w:val="red"/>
              </w:rPr>
              <w:t>recImg</w:t>
            </w:r>
          </w:p>
        </w:tc>
        <w:tc>
          <w:tcPr>
            <w:tcW w:w="1843" w:type="dxa"/>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栏目图标地址</w:t>
            </w:r>
          </w:p>
        </w:tc>
        <w:tc>
          <w:tcPr>
            <w:tcW w:w="3544" w:type="dxa"/>
          </w:tcPr>
          <w:p>
            <w:pPr>
              <w:rPr>
                <w:rFonts w:ascii="微软雅黑" w:hAnsi="微软雅黑" w:eastAsia="微软雅黑"/>
                <w:kern w:val="0"/>
                <w:sz w:val="20"/>
                <w:szCs w:val="20"/>
                <w:highlight w:val="red"/>
              </w:rPr>
            </w:pPr>
          </w:p>
        </w:tc>
      </w:tr>
    </w:tbl>
    <w:p>
      <w:pPr>
        <w:rPr>
          <w:rFonts w:hint="eastAsia" w:ascii="微软雅黑" w:hAnsi="微软雅黑" w:eastAsia="微软雅黑"/>
          <w:kern w:val="0"/>
          <w:sz w:val="20"/>
          <w:szCs w:val="20"/>
          <w:highlight w:val="red"/>
          <w:lang w:val="en-US" w:eastAsia="zh-CN"/>
        </w:rPr>
      </w:pPr>
      <w:r>
        <w:rPr>
          <w:rFonts w:hint="eastAsia" w:ascii="微软雅黑" w:hAnsi="微软雅黑" w:eastAsia="微软雅黑"/>
          <w:kern w:val="0"/>
          <w:sz w:val="20"/>
          <w:szCs w:val="20"/>
          <w:highlight w:val="red"/>
          <w:lang w:val="en-US" w:eastAsia="zh-CN"/>
        </w:rPr>
        <w:t>tj</w:t>
      </w:r>
    </w:p>
    <w:p>
      <w:pPr>
        <w:rPr>
          <w:rFonts w:ascii="微软雅黑" w:hAnsi="微软雅黑" w:eastAsia="微软雅黑"/>
          <w:highlight w:val="red"/>
        </w:rPr>
      </w:pPr>
      <w:r>
        <w:rPr>
          <w:rFonts w:hint="eastAsia" w:ascii="微软雅黑" w:hAnsi="微软雅黑" w:eastAsia="微软雅黑"/>
          <w:highlight w:val="red"/>
        </w:rPr>
        <w:t>返回参数</w:t>
      </w:r>
    </w:p>
    <w:p>
      <w:pPr>
        <w:rPr>
          <w:highlight w:val="red"/>
        </w:rPr>
      </w:pP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507"/>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CCC0D9"/>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字段名</w:t>
            </w:r>
          </w:p>
        </w:tc>
        <w:tc>
          <w:tcPr>
            <w:tcW w:w="2507" w:type="dxa"/>
            <w:shd w:val="clear" w:color="auto" w:fill="CCC0D9"/>
          </w:tcPr>
          <w:p>
            <w:pPr>
              <w:jc w:val="cente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中文名</w:t>
            </w:r>
          </w:p>
        </w:tc>
        <w:tc>
          <w:tcPr>
            <w:tcW w:w="2880" w:type="dxa"/>
            <w:shd w:val="clear" w:color="auto" w:fill="CCC0D9"/>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highlight w:val="red"/>
                <w:lang w:val="en-US" w:eastAsia="zh-CN"/>
              </w:rPr>
            </w:pPr>
            <w:r>
              <w:rPr>
                <w:rFonts w:hint="eastAsia" w:ascii="微软雅黑" w:hAnsi="微软雅黑" w:eastAsia="微软雅黑"/>
                <w:kern w:val="0"/>
                <w:sz w:val="20"/>
                <w:szCs w:val="20"/>
                <w:highlight w:val="red"/>
                <w:lang w:val="en-US" w:eastAsia="zh-CN"/>
              </w:rPr>
              <w:t>id</w:t>
            </w:r>
          </w:p>
        </w:tc>
        <w:tc>
          <w:tcPr>
            <w:tcW w:w="2507" w:type="dxa"/>
          </w:tcPr>
          <w:p>
            <w:pPr>
              <w:rPr>
                <w:rFonts w:ascii="微软雅黑" w:hAnsi="微软雅黑" w:eastAsia="微软雅黑"/>
                <w:kern w:val="0"/>
                <w:sz w:val="20"/>
                <w:szCs w:val="20"/>
                <w:highlight w:val="red"/>
              </w:rPr>
            </w:pPr>
            <w:r>
              <w:rPr>
                <w:rFonts w:hint="eastAsia" w:ascii="微软雅黑" w:hAnsi="微软雅黑" w:eastAsia="微软雅黑"/>
                <w:highlight w:val="red"/>
              </w:rPr>
              <w:t>资产</w:t>
            </w:r>
            <w:r>
              <w:rPr>
                <w:rFonts w:hint="eastAsia" w:ascii="微软雅黑" w:hAnsi="微软雅黑" w:eastAsia="微软雅黑"/>
                <w:kern w:val="0"/>
                <w:sz w:val="20"/>
                <w:szCs w:val="20"/>
                <w:highlight w:val="red"/>
              </w:rPr>
              <w:t>ID</w:t>
            </w:r>
          </w:p>
        </w:tc>
        <w:tc>
          <w:tcPr>
            <w:tcW w:w="2880" w:type="dxa"/>
          </w:tcPr>
          <w:p>
            <w:pPr>
              <w:rPr>
                <w:rFonts w:ascii="微软雅黑" w:hAnsi="微软雅黑" w:eastAsia="微软雅黑"/>
                <w:kern w:val="0"/>
                <w:sz w:val="20"/>
                <w:szCs w:val="20"/>
                <w:highlight w:val="re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lang w:val="en-US" w:eastAsia="zh-CN"/>
              </w:rPr>
              <w:t>name</w:t>
            </w:r>
          </w:p>
        </w:tc>
        <w:tc>
          <w:tcPr>
            <w:tcW w:w="2507" w:type="dxa"/>
          </w:tcPr>
          <w:p>
            <w:pPr>
              <w:rPr>
                <w:rFonts w:ascii="微软雅黑" w:hAnsi="微软雅黑" w:eastAsia="微软雅黑"/>
                <w:kern w:val="0"/>
                <w:sz w:val="20"/>
                <w:szCs w:val="20"/>
                <w:highlight w:val="red"/>
              </w:rPr>
            </w:pPr>
            <w:r>
              <w:rPr>
                <w:rFonts w:hint="eastAsia" w:ascii="微软雅黑" w:hAnsi="微软雅黑" w:eastAsia="微软雅黑"/>
                <w:highlight w:val="red"/>
              </w:rPr>
              <w:t>推荐资产</w:t>
            </w:r>
            <w:r>
              <w:rPr>
                <w:rFonts w:hint="eastAsia" w:ascii="微软雅黑" w:hAnsi="微软雅黑" w:eastAsia="微软雅黑"/>
                <w:kern w:val="0"/>
                <w:sz w:val="20"/>
                <w:szCs w:val="20"/>
                <w:highlight w:val="red"/>
              </w:rPr>
              <w:t>名称</w:t>
            </w:r>
          </w:p>
        </w:tc>
        <w:tc>
          <w:tcPr>
            <w:tcW w:w="2880" w:type="dxa"/>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 xml:space="preserve"> </w:t>
            </w:r>
            <w:r>
              <w:rPr>
                <w:rFonts w:hint="eastAsia" w:ascii="微软雅黑" w:hAnsi="微软雅黑" w:eastAsia="微软雅黑"/>
                <w:kern w:val="0"/>
                <w:sz w:val="20"/>
                <w:szCs w:val="20"/>
                <w:highlight w:val="red"/>
                <w:lang w:val="en-US" w:eastAsia="zh-CN"/>
              </w:rPr>
              <w:t>资产名：</w:t>
            </w:r>
            <w:r>
              <w:rPr>
                <w:rFonts w:hint="eastAsia" w:ascii="微软雅黑" w:hAnsi="微软雅黑" w:eastAsia="微软雅黑"/>
                <w:kern w:val="0"/>
                <w:sz w:val="20"/>
                <w:szCs w:val="20"/>
                <w:highlight w:val="red"/>
              </w:rPr>
              <w:t>诛仙青云志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highlight w:val="red"/>
                <w:lang w:val="en-US" w:eastAsia="zh-CN"/>
              </w:rPr>
            </w:pPr>
            <w:r>
              <w:rPr>
                <w:rFonts w:ascii="宋体" w:hAnsi="宋体" w:eastAsia="宋体" w:cs="宋体"/>
                <w:b w:val="0"/>
                <w:i w:val="0"/>
                <w:caps w:val="0"/>
                <w:color w:val="000000"/>
                <w:spacing w:val="0"/>
                <w:sz w:val="27"/>
                <w:szCs w:val="27"/>
                <w:highlight w:val="red"/>
              </w:rPr>
              <w:t>coverDImg</w:t>
            </w:r>
          </w:p>
        </w:tc>
        <w:tc>
          <w:tcPr>
            <w:tcW w:w="2507" w:type="dxa"/>
          </w:tcPr>
          <w:p>
            <w:pPr>
              <w:rPr>
                <w:rFonts w:hint="eastAsia" w:ascii="微软雅黑" w:hAnsi="微软雅黑" w:eastAsia="微软雅黑"/>
                <w:highlight w:val="red"/>
                <w:lang w:val="en-US" w:eastAsia="zh-CN"/>
              </w:rPr>
            </w:pPr>
            <w:r>
              <w:rPr>
                <w:rFonts w:hint="eastAsia" w:ascii="微软雅黑" w:hAnsi="微软雅黑" w:eastAsia="微软雅黑"/>
                <w:highlight w:val="red"/>
                <w:lang w:val="en-US" w:eastAsia="zh-CN"/>
              </w:rPr>
              <w:t>资产封面/列表图大图</w:t>
            </w:r>
          </w:p>
        </w:tc>
        <w:tc>
          <w:tcPr>
            <w:tcW w:w="2880" w:type="dxa"/>
          </w:tcPr>
          <w:p>
            <w:pPr>
              <w:rPr>
                <w:rFonts w:hint="eastAsia" w:ascii="微软雅黑" w:hAnsi="微软雅黑" w:eastAsia="微软雅黑"/>
                <w:kern w:val="0"/>
                <w:sz w:val="20"/>
                <w:szCs w:val="20"/>
                <w:highlight w:val="re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highlight w:val="red"/>
                <w:lang w:val="en-US" w:eastAsia="zh-CN"/>
              </w:rPr>
            </w:pPr>
            <w:r>
              <w:rPr>
                <w:rFonts w:ascii="宋体" w:hAnsi="宋体" w:eastAsia="宋体" w:cs="宋体"/>
                <w:b w:val="0"/>
                <w:i w:val="0"/>
                <w:caps w:val="0"/>
                <w:color w:val="000000"/>
                <w:spacing w:val="0"/>
                <w:sz w:val="27"/>
                <w:szCs w:val="27"/>
                <w:highlight w:val="red"/>
              </w:rPr>
              <w:t>coverXImg</w:t>
            </w:r>
          </w:p>
        </w:tc>
        <w:tc>
          <w:tcPr>
            <w:tcW w:w="2507" w:type="dxa"/>
          </w:tcPr>
          <w:p>
            <w:pPr>
              <w:rPr>
                <w:rFonts w:hint="eastAsia" w:ascii="微软雅黑" w:hAnsi="微软雅黑" w:eastAsia="微软雅黑"/>
                <w:highlight w:val="red"/>
              </w:rPr>
            </w:pPr>
            <w:r>
              <w:rPr>
                <w:rFonts w:hint="eastAsia" w:ascii="微软雅黑" w:hAnsi="微软雅黑" w:eastAsia="微软雅黑"/>
                <w:highlight w:val="red"/>
                <w:lang w:val="en-US" w:eastAsia="zh-CN"/>
              </w:rPr>
              <w:t>资产封面/列表图小图</w:t>
            </w:r>
          </w:p>
        </w:tc>
        <w:tc>
          <w:tcPr>
            <w:tcW w:w="2880" w:type="dxa"/>
          </w:tcPr>
          <w:p>
            <w:pPr>
              <w:rPr>
                <w:rFonts w:hint="eastAsia" w:ascii="微软雅黑" w:hAnsi="微软雅黑" w:eastAsia="微软雅黑"/>
                <w:kern w:val="0"/>
                <w:sz w:val="20"/>
                <w:szCs w:val="20"/>
                <w:highlight w:val="re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Courier New" w:hAnsi="Courier New" w:cs="Courier New"/>
                <w:color w:val="000000"/>
                <w:kern w:val="0"/>
                <w:sz w:val="18"/>
                <w:highlight w:val="red"/>
              </w:rPr>
            </w:pPr>
            <w:r>
              <w:rPr>
                <w:rFonts w:hint="eastAsia" w:ascii="微软雅黑" w:hAnsi="微软雅黑" w:eastAsia="微软雅黑"/>
                <w:kern w:val="0"/>
                <w:sz w:val="20"/>
                <w:szCs w:val="20"/>
                <w:highlight w:val="red"/>
                <w:lang w:val="en-US" w:eastAsia="zh-CN"/>
              </w:rPr>
              <w:t>recDImg</w:t>
            </w:r>
          </w:p>
        </w:tc>
        <w:tc>
          <w:tcPr>
            <w:tcW w:w="2507" w:type="dxa"/>
          </w:tcPr>
          <w:p>
            <w:pPr>
              <w:rPr>
                <w:rFonts w:ascii="微软雅黑" w:hAnsi="微软雅黑" w:eastAsia="微软雅黑"/>
                <w:highlight w:val="red"/>
              </w:rPr>
            </w:pPr>
            <w:r>
              <w:rPr>
                <w:rFonts w:hint="eastAsia" w:ascii="微软雅黑" w:hAnsi="微软雅黑" w:eastAsia="微软雅黑"/>
                <w:highlight w:val="red"/>
              </w:rPr>
              <w:t>资产推荐</w:t>
            </w:r>
            <w:r>
              <w:rPr>
                <w:rFonts w:hint="eastAsia" w:ascii="微软雅黑" w:hAnsi="微软雅黑" w:eastAsia="微软雅黑"/>
                <w:highlight w:val="red"/>
                <w:lang w:val="en-US" w:eastAsia="zh-CN"/>
              </w:rPr>
              <w:t>大</w:t>
            </w:r>
            <w:r>
              <w:rPr>
                <w:rFonts w:hint="eastAsia" w:ascii="微软雅黑" w:hAnsi="微软雅黑" w:eastAsia="微软雅黑"/>
                <w:highlight w:val="red"/>
              </w:rPr>
              <w:t>图URL地址</w:t>
            </w:r>
          </w:p>
        </w:tc>
        <w:tc>
          <w:tcPr>
            <w:tcW w:w="2880" w:type="dxa"/>
          </w:tcPr>
          <w:p>
            <w:pPr>
              <w:rPr>
                <w:rFonts w:ascii="微软雅黑" w:hAnsi="微软雅黑" w:eastAsia="微软雅黑"/>
                <w:highlight w:val="red"/>
              </w:rPr>
            </w:pPr>
            <w:r>
              <w:rPr>
                <w:rFonts w:hint="eastAsia" w:ascii="微软雅黑" w:hAnsi="微软雅黑" w:eastAsia="微软雅黑"/>
                <w:highlight w:val="red"/>
              </w:rPr>
              <w:t xml:space="preserve"> 资产推荐</w:t>
            </w:r>
            <w:r>
              <w:rPr>
                <w:rFonts w:hint="eastAsia" w:ascii="微软雅黑" w:hAnsi="微软雅黑" w:eastAsia="微软雅黑"/>
                <w:highlight w:val="red"/>
                <w:lang w:val="en-US" w:eastAsia="zh-CN"/>
              </w:rPr>
              <w:t>大</w:t>
            </w:r>
            <w:r>
              <w:rPr>
                <w:rFonts w:hint="eastAsia" w:ascii="微软雅黑" w:hAnsi="微软雅黑" w:eastAsia="微软雅黑"/>
                <w:highlight w:val="red"/>
              </w:rPr>
              <w:t>图URL地址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highlight w:val="red"/>
                <w:lang w:val="en-US" w:eastAsia="zh-CN"/>
              </w:rPr>
            </w:pPr>
            <w:r>
              <w:rPr>
                <w:rFonts w:hint="eastAsia" w:ascii="微软雅黑" w:hAnsi="微软雅黑" w:eastAsia="微软雅黑"/>
                <w:kern w:val="0"/>
                <w:sz w:val="20"/>
                <w:szCs w:val="20"/>
                <w:highlight w:val="red"/>
                <w:lang w:val="en-US" w:eastAsia="zh-CN"/>
              </w:rPr>
              <w:t xml:space="preserve">recrecXImg  </w:t>
            </w:r>
          </w:p>
        </w:tc>
        <w:tc>
          <w:tcPr>
            <w:tcW w:w="2507" w:type="dxa"/>
          </w:tcPr>
          <w:p>
            <w:pPr>
              <w:rPr>
                <w:rFonts w:hint="eastAsia" w:ascii="微软雅黑" w:hAnsi="微软雅黑" w:eastAsia="微软雅黑"/>
                <w:highlight w:val="red"/>
              </w:rPr>
            </w:pPr>
            <w:r>
              <w:rPr>
                <w:rFonts w:hint="eastAsia" w:ascii="微软雅黑" w:hAnsi="微软雅黑" w:eastAsia="微软雅黑"/>
                <w:highlight w:val="red"/>
              </w:rPr>
              <w:t>资产推荐</w:t>
            </w:r>
            <w:r>
              <w:rPr>
                <w:rFonts w:hint="eastAsia" w:ascii="微软雅黑" w:hAnsi="微软雅黑" w:eastAsia="微软雅黑"/>
                <w:highlight w:val="red"/>
                <w:lang w:val="en-US" w:eastAsia="zh-CN"/>
              </w:rPr>
              <w:t>小</w:t>
            </w:r>
            <w:r>
              <w:rPr>
                <w:rFonts w:hint="eastAsia" w:ascii="微软雅黑" w:hAnsi="微软雅黑" w:eastAsia="微软雅黑"/>
                <w:highlight w:val="red"/>
              </w:rPr>
              <w:t>图URL地址</w:t>
            </w:r>
          </w:p>
        </w:tc>
        <w:tc>
          <w:tcPr>
            <w:tcW w:w="2880" w:type="dxa"/>
          </w:tcPr>
          <w:p>
            <w:pPr>
              <w:rPr>
                <w:rFonts w:hint="eastAsia" w:ascii="微软雅黑" w:hAnsi="微软雅黑" w:eastAsia="微软雅黑"/>
                <w:highlight w:val="red"/>
              </w:rPr>
            </w:pPr>
            <w:r>
              <w:rPr>
                <w:rFonts w:hint="eastAsia" w:ascii="微软雅黑" w:hAnsi="微软雅黑" w:eastAsia="微软雅黑"/>
                <w:highlight w:val="red"/>
              </w:rPr>
              <w:t>资产推荐</w:t>
            </w:r>
            <w:r>
              <w:rPr>
                <w:rFonts w:hint="eastAsia" w:ascii="微软雅黑" w:hAnsi="微软雅黑" w:eastAsia="微软雅黑"/>
                <w:highlight w:val="red"/>
                <w:lang w:val="en-US" w:eastAsia="zh-CN"/>
              </w:rPr>
              <w:t>小</w:t>
            </w:r>
            <w:r>
              <w:rPr>
                <w:rFonts w:hint="eastAsia" w:ascii="微软雅黑" w:hAnsi="微软雅黑" w:eastAsia="微软雅黑"/>
                <w:highlight w:val="red"/>
              </w:rPr>
              <w:t>图URL地址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highlight w:val="red"/>
                <w:lang w:val="en-US" w:eastAsia="zh-CN"/>
              </w:rPr>
            </w:pPr>
            <w:r>
              <w:rPr>
                <w:rFonts w:hint="eastAsia" w:ascii="微软雅黑" w:hAnsi="微软雅黑" w:eastAsia="微软雅黑"/>
                <w:kern w:val="0"/>
                <w:sz w:val="20"/>
                <w:szCs w:val="20"/>
                <w:highlight w:val="red"/>
                <w:lang w:val="en-US" w:eastAsia="zh-CN"/>
              </w:rPr>
              <w:t>pId</w:t>
            </w:r>
          </w:p>
        </w:tc>
        <w:tc>
          <w:tcPr>
            <w:tcW w:w="2507" w:type="dxa"/>
          </w:tcPr>
          <w:p>
            <w:pPr>
              <w:rPr>
                <w:rFonts w:hint="eastAsia" w:ascii="微软雅黑" w:hAnsi="微软雅黑" w:eastAsia="微软雅黑"/>
                <w:highlight w:val="red"/>
                <w:lang w:val="en-US" w:eastAsia="zh-CN"/>
              </w:rPr>
            </w:pPr>
            <w:r>
              <w:rPr>
                <w:rFonts w:hint="eastAsia" w:ascii="微软雅黑" w:hAnsi="微软雅黑" w:eastAsia="微软雅黑"/>
                <w:highlight w:val="red"/>
                <w:lang w:val="en-US" w:eastAsia="zh-CN"/>
              </w:rPr>
              <w:t>资产是否连播剧</w:t>
            </w:r>
          </w:p>
        </w:tc>
        <w:tc>
          <w:tcPr>
            <w:tcW w:w="2880" w:type="dxa"/>
          </w:tcPr>
          <w:p>
            <w:pPr>
              <w:rPr>
                <w:rFonts w:hint="eastAsia" w:ascii="微软雅黑" w:hAnsi="微软雅黑" w:eastAsia="微软雅黑"/>
                <w:highlight w:val="red"/>
                <w:lang w:val="en-US" w:eastAsia="zh-CN"/>
              </w:rPr>
            </w:pPr>
            <w:r>
              <w:rPr>
                <w:rFonts w:hint="eastAsia" w:ascii="微软雅黑" w:hAnsi="微软雅黑" w:eastAsia="微软雅黑"/>
                <w:highlight w:val="red"/>
                <w:lang w:val="en-US" w:eastAsia="zh-CN"/>
              </w:rPr>
              <w:t>连播剧 1，单播剧0,合辑 -1</w:t>
            </w:r>
          </w:p>
        </w:tc>
      </w:tr>
    </w:tbl>
    <w:p>
      <w:pPr>
        <w:rPr>
          <w:rFonts w:hint="eastAsia"/>
          <w:highlight w:val="red"/>
        </w:rPr>
      </w:pPr>
    </w:p>
    <w:p>
      <w:pPr>
        <w:pStyle w:val="162"/>
        <w:numPr>
          <w:ilvl w:val="3"/>
          <w:numId w:val="1"/>
        </w:numPr>
        <w:rPr>
          <w:rFonts w:ascii="微软雅黑" w:hAnsi="微软雅黑" w:eastAsia="微软雅黑"/>
          <w:highlight w:val="red"/>
        </w:rPr>
      </w:pPr>
      <w:r>
        <w:rPr>
          <w:rFonts w:hint="eastAsia" w:ascii="微软雅黑" w:hAnsi="微软雅黑" w:eastAsia="微软雅黑"/>
          <w:highlight w:val="red"/>
        </w:rPr>
        <w:t>返回</w:t>
      </w:r>
      <w:r>
        <w:rPr>
          <w:rFonts w:ascii="微软雅黑" w:hAnsi="微软雅黑" w:eastAsia="微软雅黑"/>
          <w:highlight w:val="red"/>
        </w:rPr>
        <w:t>json</w:t>
      </w:r>
      <w:r>
        <w:rPr>
          <w:rFonts w:hint="eastAsia" w:ascii="微软雅黑" w:hAnsi="微软雅黑" w:eastAsia="微软雅黑"/>
          <w:highlight w:val="red"/>
        </w:rPr>
        <w:t>格式范例</w:t>
      </w:r>
    </w:p>
    <w:p>
      <w:pPr>
        <w:rPr>
          <w:highlight w:val="red"/>
        </w:rPr>
      </w:pPr>
      <w:bookmarkStart w:id="68" w:name="_GoBack"/>
      <w:bookmarkEnd w:id="68"/>
    </w:p>
    <w:p>
      <w:pPr>
        <w:pStyle w:val="162"/>
        <w:numPr>
          <w:ilvl w:val="3"/>
          <w:numId w:val="1"/>
        </w:numPr>
        <w:rPr>
          <w:rFonts w:ascii="微软雅黑" w:hAnsi="微软雅黑" w:eastAsia="微软雅黑"/>
          <w:highlight w:val="red"/>
        </w:rPr>
      </w:pPr>
      <w:r>
        <w:rPr>
          <w:rFonts w:hint="eastAsia" w:ascii="微软雅黑" w:hAnsi="微软雅黑" w:eastAsia="微软雅黑"/>
          <w:highlight w:val="red"/>
        </w:rPr>
        <w:t>返回码说明</w:t>
      </w:r>
    </w:p>
    <w:tbl>
      <w:tblPr>
        <w:tblStyle w:val="106"/>
        <w:tblW w:w="8224"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127"/>
        <w:gridCol w:w="609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127"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返回码</w:t>
            </w:r>
          </w:p>
        </w:tc>
        <w:tc>
          <w:tcPr>
            <w:tcW w:w="6097"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rPr>
                <w:rFonts w:ascii="微软雅黑" w:hAnsi="微软雅黑" w:eastAsia="微软雅黑"/>
                <w:kern w:val="0"/>
                <w:sz w:val="20"/>
                <w:szCs w:val="20"/>
                <w:highlight w:val="red"/>
              </w:rPr>
            </w:pPr>
            <w:r>
              <w:rPr>
                <w:rFonts w:hint="eastAsia" w:ascii="微软雅黑" w:hAnsi="微软雅黑" w:eastAsia="微软雅黑"/>
                <w:kern w:val="0"/>
                <w:sz w:val="20"/>
                <w:szCs w:val="20"/>
                <w:highlight w:val="red"/>
              </w:rPr>
              <w:t>返回码说明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127"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rPr>
                <w:rFonts w:ascii="微软雅黑" w:hAnsi="微软雅黑" w:eastAsia="微软雅黑"/>
                <w:kern w:val="0"/>
                <w:sz w:val="20"/>
                <w:szCs w:val="20"/>
                <w:highlight w:val="red"/>
              </w:rPr>
            </w:pPr>
          </w:p>
        </w:tc>
        <w:tc>
          <w:tcPr>
            <w:tcW w:w="6097"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rPr>
                <w:rFonts w:ascii="微软雅黑" w:hAnsi="微软雅黑" w:eastAsia="微软雅黑"/>
                <w:kern w:val="0"/>
                <w:sz w:val="20"/>
                <w:szCs w:val="20"/>
                <w:highlight w:val="red"/>
              </w:rPr>
            </w:pPr>
          </w:p>
        </w:tc>
      </w:tr>
    </w:tbl>
    <w:p>
      <w:pPr>
        <w:rPr>
          <w:rFonts w:hint="eastAsia"/>
          <w:highlight w:val="red"/>
        </w:rPr>
      </w:pPr>
    </w:p>
    <w:p>
      <w:pPr>
        <w:pStyle w:val="4"/>
        <w:numPr>
          <w:ilvl w:val="2"/>
          <w:numId w:val="0"/>
        </w:numPr>
        <w:ind w:left="568" w:leftChars="0"/>
        <w:rPr>
          <w:highlight w:val="red"/>
        </w:rPr>
      </w:pPr>
      <w:r>
        <w:rPr>
          <w:rFonts w:hint="eastAsia"/>
          <w:highlight w:val="none"/>
          <w:lang w:val="en-US" w:eastAsia="zh-CN"/>
        </w:rPr>
        <w:t>3.2.6.1手机</w:t>
      </w:r>
      <w:r>
        <w:rPr>
          <w:rFonts w:hint="eastAsia"/>
          <w:highlight w:val="none"/>
        </w:rPr>
        <w:t>点播首页面</w:t>
      </w:r>
      <w:r>
        <w:rPr>
          <w:rFonts w:hint="eastAsia"/>
          <w:highlight w:val="none"/>
          <w:lang w:val="en-US" w:eastAsia="zh-CN"/>
        </w:rPr>
        <w:t>推荐栏目</w:t>
      </w:r>
      <w:r>
        <w:rPr>
          <w:rFonts w:hint="eastAsia"/>
          <w:highlight w:val="none"/>
        </w:rPr>
        <w:t>接口</w:t>
      </w:r>
      <w:r>
        <w:rPr>
          <w:rFonts w:hint="eastAsia"/>
          <w:highlight w:val="none"/>
          <w:lang w:val="en-US" w:eastAsia="zh-CN"/>
        </w:rPr>
        <w:t>(v1)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t>/</w:t>
      </w:r>
      <w:r>
        <w:fldChar w:fldCharType="end"/>
      </w:r>
      <w:r>
        <w:rPr>
          <w:rFonts w:hint="eastAsia" w:ascii="微软雅黑" w:hAnsi="微软雅黑" w:eastAsia="微软雅黑"/>
        </w:rPr>
        <w:t>工程名</w:t>
      </w:r>
      <w:r>
        <w:rPr>
          <w:rFonts w:ascii="微软雅黑" w:hAnsi="微软雅黑" w:eastAsia="微软雅黑"/>
        </w:rPr>
        <w:t>/</w:t>
      </w:r>
      <w:r>
        <w:rPr>
          <w:rFonts w:hint="eastAsia" w:ascii="微软雅黑" w:hAnsi="微软雅黑" w:eastAsia="微软雅黑"/>
          <w:lang w:val="en-US" w:eastAsia="zh-CN"/>
        </w:rPr>
        <w:t>tp/</w:t>
      </w:r>
      <w:r>
        <w:rPr>
          <w:rFonts w:hint="eastAsia" w:ascii="微软雅黑" w:hAnsi="微软雅黑" w:eastAsia="微软雅黑"/>
        </w:rPr>
        <w:t>drama</w:t>
      </w:r>
      <w:r>
        <w:rPr>
          <w:rFonts w:hint="eastAsia" w:ascii="微软雅黑" w:hAnsi="微软雅黑" w:eastAsia="微软雅黑"/>
          <w:lang w:val="en-US" w:eastAsia="zh-CN"/>
        </w:rPr>
        <w:t>/</w:t>
      </w:r>
      <w:r>
        <w:rPr>
          <w:rFonts w:hint="eastAsia" w:ascii="微软雅黑" w:hAnsi="微软雅黑" w:eastAsia="微软雅黑"/>
        </w:rPr>
        <w:t>dramaIndex</w:t>
      </w:r>
      <w:r>
        <w:rPr>
          <w:rFonts w:hint="eastAsia" w:ascii="微软雅黑" w:hAnsi="微软雅黑" w:eastAsia="微软雅黑"/>
          <w:lang w:val="en-US" w:eastAsia="zh-CN"/>
        </w:rPr>
        <w:t>Banner</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通过此接口调用可以获取相应</w:t>
      </w:r>
      <w:r>
        <w:rPr>
          <w:rFonts w:hint="eastAsia" w:ascii="微软雅黑" w:hAnsi="微软雅黑" w:eastAsia="微软雅黑"/>
          <w:lang w:val="en-US" w:eastAsia="zh-CN"/>
        </w:rPr>
        <w:t>手机</w:t>
      </w:r>
      <w:r>
        <w:rPr>
          <w:rFonts w:hint="eastAsia" w:ascii="微软雅黑" w:hAnsi="微软雅黑" w:eastAsia="微软雅黑"/>
        </w:rPr>
        <w:t>点播首页</w:t>
      </w:r>
      <w:r>
        <w:rPr>
          <w:rFonts w:hint="eastAsia" w:ascii="微软雅黑" w:hAnsi="微软雅黑" w:eastAsia="微软雅黑"/>
          <w:lang w:val="en-US" w:eastAsia="zh-CN"/>
        </w:rPr>
        <w:t>推荐栏目</w:t>
      </w:r>
      <w:r>
        <w:rPr>
          <w:rFonts w:hint="eastAsia" w:ascii="微软雅黑" w:hAnsi="微软雅黑" w:eastAsia="微软雅黑"/>
        </w:rPr>
        <w:t>信息</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423"/>
        <w:gridCol w:w="384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412"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423"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84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38"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bl>
    <w:p>
      <w:pPr>
        <w:pStyle w:val="162"/>
        <w:numPr>
          <w:ilvl w:val="3"/>
          <w:numId w:val="1"/>
        </w:numPr>
        <w:rPr>
          <w:rFonts w:hint="eastAsia" w:ascii="微软雅黑" w:hAnsi="微软雅黑" w:eastAsia="微软雅黑"/>
        </w:rPr>
      </w:pPr>
      <w:r>
        <w:rPr>
          <w:rFonts w:hint="eastAsia" w:ascii="微软雅黑" w:hAnsi="微软雅黑" w:eastAsia="微软雅黑"/>
        </w:rPr>
        <w:t>返回参数</w:t>
      </w:r>
    </w:p>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rPr>
              <w:t>tjBanne</w:t>
            </w:r>
            <w:r>
              <w:rPr>
                <w:rFonts w:hint="eastAsia" w:ascii="微软雅黑" w:hAnsi="微软雅黑" w:eastAsia="微软雅黑"/>
                <w:kern w:val="0"/>
                <w:sz w:val="20"/>
                <w:szCs w:val="20"/>
                <w:lang w:val="en-US" w:eastAsia="zh-CN"/>
              </w:rPr>
              <w:t>r</w:t>
            </w:r>
          </w:p>
        </w:tc>
        <w:tc>
          <w:tcPr>
            <w:tcW w:w="1843" w:type="dxa"/>
          </w:tcPr>
          <w:p>
            <w:pPr>
              <w:rPr>
                <w:rFonts w:ascii="微软雅黑" w:hAnsi="微软雅黑" w:eastAsia="微软雅黑"/>
                <w:kern w:val="0"/>
                <w:sz w:val="20"/>
                <w:szCs w:val="20"/>
              </w:rPr>
            </w:pPr>
            <w:r>
              <w:rPr>
                <w:rFonts w:hint="eastAsia" w:ascii="微软雅黑" w:hAnsi="微软雅黑" w:eastAsia="微软雅黑"/>
                <w:kern w:val="0"/>
                <w:sz w:val="20"/>
                <w:szCs w:val="20"/>
              </w:rPr>
              <w:t>推荐</w:t>
            </w:r>
            <w:r>
              <w:rPr>
                <w:rFonts w:hint="eastAsia" w:ascii="微软雅黑" w:hAnsi="微软雅黑" w:eastAsia="微软雅黑"/>
                <w:kern w:val="0"/>
                <w:sz w:val="20"/>
                <w:szCs w:val="20"/>
                <w:lang w:eastAsia="zh-CN"/>
              </w:rPr>
              <w:t>一级栏目</w:t>
            </w:r>
            <w:r>
              <w:rPr>
                <w:rFonts w:hint="eastAsia" w:ascii="微软雅黑" w:hAnsi="微软雅黑" w:eastAsia="微软雅黑"/>
                <w:kern w:val="0"/>
                <w:sz w:val="20"/>
                <w:szCs w:val="20"/>
              </w:rPr>
              <w:t>集合属性</w:t>
            </w:r>
          </w:p>
        </w:tc>
        <w:tc>
          <w:tcPr>
            <w:tcW w:w="3544" w:type="dxa"/>
          </w:tcPr>
          <w:p>
            <w:pPr>
              <w:rPr>
                <w:rFonts w:hint="eastAsia" w:ascii="微软雅黑" w:hAnsi="微软雅黑" w:eastAsia="微软雅黑"/>
                <w:kern w:val="0"/>
                <w:sz w:val="20"/>
                <w:szCs w:val="20"/>
              </w:rPr>
            </w:pPr>
            <w:r>
              <w:rPr>
                <w:rFonts w:hint="eastAsia" w:ascii="微软雅黑" w:hAnsi="微软雅黑" w:eastAsia="微软雅黑"/>
                <w:kern w:val="0"/>
                <w:sz w:val="20"/>
                <w:szCs w:val="20"/>
              </w:rPr>
              <w:t>详情属性请参考“一级推荐栏目接口”</w:t>
            </w:r>
          </w:p>
        </w:tc>
      </w:tr>
    </w:tbl>
    <w:p>
      <w:pPr>
        <w:rPr>
          <w:rFonts w:hint="eastAsia"/>
        </w:rPr>
      </w:pPr>
    </w:p>
    <w:p>
      <w:pPr>
        <w:rPr>
          <w:rFonts w:hint="eastAsia"/>
        </w:rPr>
      </w:pPr>
      <w:r>
        <w:rPr>
          <w:rFonts w:hint="eastAsia" w:ascii="微软雅黑" w:hAnsi="微软雅黑" w:eastAsia="微软雅黑"/>
          <w:kern w:val="0"/>
          <w:sz w:val="20"/>
          <w:szCs w:val="20"/>
        </w:rPr>
        <w:t>tjBanne</w:t>
      </w:r>
      <w:r>
        <w:rPr>
          <w:rFonts w:hint="eastAsia" w:ascii="微软雅黑" w:hAnsi="微软雅黑" w:eastAsia="微软雅黑"/>
          <w:kern w:val="0"/>
          <w:sz w:val="20"/>
          <w:szCs w:val="20"/>
          <w:lang w:val="en-US" w:eastAsia="zh-CN"/>
        </w:rPr>
        <w:t>r</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CCC0D9"/>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微软雅黑" w:hAnsi="微软雅黑" w:eastAsia="微软雅黑"/>
                <w:kern w:val="0"/>
                <w:sz w:val="20"/>
                <w:szCs w:val="20"/>
              </w:rPr>
            </w:pPr>
            <w:r>
              <w:rPr>
                <w:rFonts w:hint="eastAsia" w:ascii="Courier New" w:hAnsi="Courier New" w:cs="Courier New"/>
                <w:color w:val="000000"/>
                <w:kern w:val="0"/>
                <w:sz w:val="18"/>
              </w:rPr>
              <w:t>action</w:t>
            </w:r>
          </w:p>
        </w:tc>
        <w:tc>
          <w:tcPr>
            <w:tcW w:w="1843" w:type="dxa"/>
          </w:tcPr>
          <w:p>
            <w:pPr>
              <w:rPr>
                <w:rFonts w:ascii="微软雅黑" w:hAnsi="微软雅黑" w:eastAsia="微软雅黑"/>
                <w:kern w:val="0"/>
                <w:sz w:val="20"/>
                <w:szCs w:val="20"/>
              </w:rPr>
            </w:pPr>
            <w:r>
              <w:rPr>
                <w:rFonts w:hint="eastAsia" w:ascii="微软雅黑" w:hAnsi="微软雅黑" w:eastAsia="微软雅黑"/>
                <w:kern w:val="0"/>
                <w:sz w:val="20"/>
                <w:szCs w:val="20"/>
              </w:rPr>
              <w:t>栏目ID</w:t>
            </w:r>
          </w:p>
        </w:tc>
        <w:tc>
          <w:tcPr>
            <w:tcW w:w="3544" w:type="dxa"/>
          </w:tcPr>
          <w:p>
            <w:pPr>
              <w:rPr>
                <w:rFonts w:ascii="微软雅黑" w:hAnsi="微软雅黑" w:eastAsia="微软雅黑"/>
                <w:kern w:val="0"/>
                <w:sz w:val="20"/>
                <w:szCs w:val="20"/>
              </w:rPr>
            </w:pPr>
            <w:r>
              <w:rPr>
                <w:rFonts w:hint="eastAsia" w:ascii="微软雅黑" w:hAnsi="微软雅黑" w:eastAsia="微软雅黑"/>
                <w:kern w:val="0"/>
                <w:sz w:val="20"/>
                <w:szCs w:val="20"/>
              </w:rPr>
              <w:t>dxrm?type=openUrl&amp;actionType=vodCategory&amp;id=栏目ID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微软雅黑" w:hAnsi="微软雅黑" w:eastAsia="微软雅黑"/>
                <w:kern w:val="0"/>
                <w:sz w:val="20"/>
                <w:szCs w:val="20"/>
              </w:rPr>
            </w:pPr>
            <w:r>
              <w:rPr>
                <w:rFonts w:hint="eastAsia" w:ascii="Courier New" w:hAnsi="Courier New" w:cs="Courier New"/>
                <w:color w:val="000000"/>
                <w:kern w:val="0"/>
                <w:sz w:val="18"/>
              </w:rPr>
              <w:t>name</w:t>
            </w:r>
          </w:p>
        </w:tc>
        <w:tc>
          <w:tcPr>
            <w:tcW w:w="1843" w:type="dxa"/>
          </w:tcPr>
          <w:p>
            <w:pPr>
              <w:rPr>
                <w:rFonts w:ascii="微软雅黑" w:hAnsi="微软雅黑" w:eastAsia="微软雅黑"/>
                <w:kern w:val="0"/>
                <w:sz w:val="20"/>
                <w:szCs w:val="20"/>
              </w:rPr>
            </w:pPr>
            <w:r>
              <w:rPr>
                <w:rFonts w:hint="eastAsia" w:ascii="微软雅黑" w:hAnsi="微软雅黑" w:eastAsia="微软雅黑"/>
                <w:kern w:val="0"/>
                <w:sz w:val="20"/>
                <w:szCs w:val="20"/>
              </w:rPr>
              <w:t>栏目名称</w:t>
            </w:r>
          </w:p>
        </w:tc>
        <w:tc>
          <w:tcPr>
            <w:tcW w:w="3544"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Courier New" w:hAnsi="Courier New" w:cs="Courier New"/>
                <w:color w:val="000000"/>
                <w:kern w:val="0"/>
                <w:sz w:val="18"/>
              </w:rPr>
            </w:pPr>
            <w:r>
              <w:rPr>
                <w:rFonts w:hint="eastAsia" w:ascii="Courier New" w:hAnsi="Courier New" w:cs="Courier New"/>
                <w:color w:val="000000"/>
                <w:kern w:val="0"/>
                <w:sz w:val="18"/>
              </w:rPr>
              <w:t>recImg</w:t>
            </w:r>
          </w:p>
        </w:tc>
        <w:tc>
          <w:tcPr>
            <w:tcW w:w="1843" w:type="dxa"/>
          </w:tcPr>
          <w:p>
            <w:pPr>
              <w:rPr>
                <w:rFonts w:ascii="微软雅黑" w:hAnsi="微软雅黑" w:eastAsia="微软雅黑"/>
                <w:kern w:val="0"/>
                <w:sz w:val="20"/>
                <w:szCs w:val="20"/>
              </w:rPr>
            </w:pPr>
            <w:r>
              <w:rPr>
                <w:rFonts w:hint="eastAsia" w:ascii="微软雅黑" w:hAnsi="微软雅黑" w:eastAsia="微软雅黑"/>
                <w:kern w:val="0"/>
                <w:sz w:val="20"/>
                <w:szCs w:val="20"/>
              </w:rPr>
              <w:t>栏目图标地址</w:t>
            </w:r>
          </w:p>
        </w:tc>
        <w:tc>
          <w:tcPr>
            <w:tcW w:w="3544" w:type="dxa"/>
          </w:tcPr>
          <w:p>
            <w:pPr>
              <w:rPr>
                <w:rFonts w:ascii="微软雅黑" w:hAnsi="微软雅黑" w:eastAsia="微软雅黑"/>
                <w:kern w:val="0"/>
                <w:sz w:val="20"/>
                <w:szCs w:val="20"/>
              </w:rPr>
            </w:pPr>
          </w:p>
        </w:tc>
      </w:tr>
    </w:tbl>
    <w:p>
      <w:pPr>
        <w:rPr>
          <w:rFonts w:hint="eastAsia"/>
        </w:rPr>
      </w:pPr>
    </w:p>
    <w:p>
      <w:pPr>
        <w:pStyle w:val="162"/>
        <w:numPr>
          <w:ilvl w:val="3"/>
          <w:numId w:val="1"/>
        </w:numPr>
        <w:rPr>
          <w:rFonts w:ascii="微软雅黑" w:hAnsi="微软雅黑" w:eastAsia="微软雅黑"/>
        </w:r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returnCode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result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tjBanner</w:t>
      </w:r>
      <w:r>
        <w:rPr>
          <w:rFonts w:hint="default"/>
          <w:lang w:val="en-US" w:eastAsia="zh-CN"/>
        </w:rPr>
        <w:t>”</w:t>
      </w:r>
      <w:r>
        <w:rPr>
          <w:rFonts w:hint="eastAsia"/>
          <w:lang w:val="en-US" w:eastAsia="zh-CN"/>
        </w:rPr>
        <w:t>:[]}}</w:t>
      </w:r>
    </w:p>
    <w:p>
      <w:pPr>
        <w:rPr>
          <w:rFonts w:hint="eastAsia"/>
          <w:lang w:val="en-US" w:eastAsia="zh-CN"/>
        </w:rPr>
      </w:pPr>
    </w:p>
    <w:p>
      <w:pPr>
        <w:pStyle w:val="4"/>
        <w:numPr>
          <w:ilvl w:val="2"/>
          <w:numId w:val="0"/>
        </w:numPr>
        <w:ind w:firstLine="960" w:firstLineChars="300"/>
        <w:rPr>
          <w:highlight w:val="none"/>
        </w:rPr>
      </w:pPr>
      <w:r>
        <w:rPr>
          <w:rFonts w:hint="eastAsia"/>
          <w:highlight w:val="none"/>
          <w:lang w:val="en-US" w:eastAsia="zh-CN"/>
        </w:rPr>
        <w:t>3.2.6.2手机</w:t>
      </w:r>
      <w:r>
        <w:rPr>
          <w:rFonts w:hint="eastAsia"/>
          <w:highlight w:val="none"/>
        </w:rPr>
        <w:t>点播首页面</w:t>
      </w:r>
      <w:r>
        <w:rPr>
          <w:rFonts w:hint="eastAsia"/>
          <w:highlight w:val="none"/>
          <w:lang w:val="en-US" w:eastAsia="zh-CN"/>
        </w:rPr>
        <w:t>信息滚动栏</w:t>
      </w:r>
      <w:r>
        <w:rPr>
          <w:rFonts w:hint="eastAsia"/>
          <w:highlight w:val="none"/>
        </w:rPr>
        <w:t>接口</w:t>
      </w:r>
      <w:r>
        <w:rPr>
          <w:rFonts w:hint="eastAsia"/>
          <w:highlight w:val="none"/>
          <w:lang w:val="en-US" w:eastAsia="zh-CN"/>
        </w:rPr>
        <w:t>(v1)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t>/</w:t>
      </w:r>
      <w:r>
        <w:fldChar w:fldCharType="end"/>
      </w:r>
      <w:r>
        <w:rPr>
          <w:rFonts w:hint="eastAsia" w:ascii="微软雅黑" w:hAnsi="微软雅黑" w:eastAsia="微软雅黑"/>
        </w:rPr>
        <w:t>工程名</w:t>
      </w:r>
      <w:r>
        <w:rPr>
          <w:rFonts w:ascii="微软雅黑" w:hAnsi="微软雅黑" w:eastAsia="微软雅黑"/>
        </w:rPr>
        <w:t>/</w:t>
      </w:r>
      <w:r>
        <w:rPr>
          <w:rFonts w:hint="eastAsia" w:ascii="微软雅黑" w:hAnsi="微软雅黑" w:eastAsia="微软雅黑"/>
          <w:lang w:val="en-US" w:eastAsia="zh-CN"/>
        </w:rPr>
        <w:t>tp/</w:t>
      </w:r>
      <w:r>
        <w:rPr>
          <w:rFonts w:hint="eastAsia" w:ascii="微软雅黑" w:hAnsi="微软雅黑" w:eastAsia="微软雅黑"/>
        </w:rPr>
        <w:t>drama</w:t>
      </w:r>
      <w:r>
        <w:rPr>
          <w:rFonts w:hint="eastAsia" w:ascii="微软雅黑" w:hAnsi="微软雅黑" w:eastAsia="微软雅黑"/>
          <w:lang w:val="en-US" w:eastAsia="zh-CN"/>
        </w:rPr>
        <w:t>/</w:t>
      </w:r>
      <w:r>
        <w:rPr>
          <w:rFonts w:hint="eastAsia" w:ascii="微软雅黑" w:hAnsi="微软雅黑" w:eastAsia="微软雅黑"/>
        </w:rPr>
        <w:t>dramaIndex</w:t>
      </w:r>
      <w:r>
        <w:rPr>
          <w:rFonts w:hint="eastAsia" w:ascii="微软雅黑" w:hAnsi="微软雅黑" w:eastAsia="微软雅黑"/>
          <w:lang w:val="en-US" w:eastAsia="zh-CN"/>
        </w:rPr>
        <w:t>TJ</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通过此接口调用可以获取相应</w:t>
      </w:r>
      <w:r>
        <w:rPr>
          <w:rFonts w:hint="eastAsia" w:ascii="微软雅黑" w:hAnsi="微软雅黑" w:eastAsia="微软雅黑"/>
          <w:lang w:val="en-US" w:eastAsia="zh-CN"/>
        </w:rPr>
        <w:t>手机</w:t>
      </w:r>
      <w:r>
        <w:rPr>
          <w:rFonts w:hint="eastAsia" w:ascii="微软雅黑" w:hAnsi="微软雅黑" w:eastAsia="微软雅黑"/>
        </w:rPr>
        <w:t>点播首页</w:t>
      </w:r>
      <w:r>
        <w:rPr>
          <w:rFonts w:hint="eastAsia" w:ascii="微软雅黑" w:hAnsi="微软雅黑" w:eastAsia="微软雅黑"/>
          <w:lang w:val="en-US" w:eastAsia="zh-CN"/>
        </w:rPr>
        <w:t>信息滚动栏</w:t>
      </w:r>
      <w:r>
        <w:rPr>
          <w:rFonts w:hint="eastAsia" w:ascii="微软雅黑" w:hAnsi="微软雅黑" w:eastAsia="微软雅黑"/>
        </w:rPr>
        <w:t>信息</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1245"/>
        <w:gridCol w:w="384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59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245"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84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38"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590" w:type="dxa"/>
          </w:tcPr>
          <w:p>
            <w:pPr>
              <w:rPr>
                <w:rFonts w:hint="eastAsia" w:ascii="微软雅黑" w:hAnsi="微软雅黑" w:eastAsia="微软雅黑" w:cs="Courier New"/>
                <w:kern w:val="0"/>
                <w:sz w:val="20"/>
                <w:szCs w:val="20"/>
              </w:rPr>
            </w:pPr>
            <w:r>
              <w:rPr>
                <w:rFonts w:hint="eastAsia" w:ascii="微软雅黑" w:hAnsi="微软雅黑" w:eastAsia="微软雅黑"/>
                <w:kern w:val="0"/>
                <w:sz w:val="20"/>
                <w:szCs w:val="20"/>
                <w:lang w:val="en-US" w:eastAsia="zh-CN"/>
              </w:rPr>
              <w:t>positionCode</w:t>
            </w:r>
          </w:p>
        </w:tc>
        <w:tc>
          <w:tcPr>
            <w:tcW w:w="1245"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841" w:type="dxa"/>
          </w:tcPr>
          <w:p>
            <w:pPr>
              <w:rPr>
                <w:rFonts w:hint="eastAsia" w:ascii="微软雅黑" w:hAnsi="微软雅黑" w:eastAsia="微软雅黑"/>
                <w:kern w:val="0"/>
                <w:sz w:val="20"/>
                <w:szCs w:val="20"/>
              </w:rPr>
            </w:pPr>
            <w:r>
              <w:rPr>
                <w:rFonts w:hint="eastAsia" w:ascii="微软雅黑" w:hAnsi="微软雅黑" w:eastAsia="微软雅黑"/>
                <w:kern w:val="0"/>
                <w:sz w:val="20"/>
                <w:szCs w:val="20"/>
                <w:lang w:eastAsia="zh-CN"/>
              </w:rPr>
              <w:t>点</w:t>
            </w:r>
            <w:r>
              <w:rPr>
                <w:rFonts w:hint="eastAsia" w:ascii="微软雅黑" w:hAnsi="微软雅黑" w:eastAsia="微软雅黑"/>
                <w:kern w:val="0"/>
                <w:sz w:val="20"/>
                <w:szCs w:val="20"/>
              </w:rPr>
              <w:t>播资产推荐</w:t>
            </w:r>
            <w:r>
              <w:rPr>
                <w:rFonts w:hint="eastAsia" w:ascii="微软雅黑" w:hAnsi="微软雅黑" w:eastAsia="微软雅黑"/>
                <w:kern w:val="0"/>
                <w:sz w:val="20"/>
                <w:szCs w:val="20"/>
                <w:lang w:val="en-US" w:eastAsia="zh-CN"/>
              </w:rPr>
              <w:t>位</w:t>
            </w:r>
          </w:p>
        </w:tc>
        <w:tc>
          <w:tcPr>
            <w:tcW w:w="1738" w:type="dxa"/>
          </w:tcPr>
          <w:p>
            <w:pPr>
              <w:rPr>
                <w:rFonts w:hint="eastAsia" w:ascii="微软雅黑" w:hAnsi="微软雅黑" w:eastAsia="微软雅黑"/>
                <w:kern w:val="0"/>
                <w:sz w:val="20"/>
                <w:szCs w:val="20"/>
              </w:rPr>
            </w:pPr>
            <w:r>
              <w:rPr>
                <w:rFonts w:hint="eastAsia" w:ascii="微软雅黑" w:hAnsi="微软雅黑" w:eastAsia="微软雅黑"/>
                <w:kern w:val="0"/>
                <w:sz w:val="20"/>
                <w:szCs w:val="20"/>
              </w:rPr>
              <w:t>是</w:t>
            </w:r>
          </w:p>
        </w:tc>
      </w:tr>
    </w:tbl>
    <w:p>
      <w:pPr>
        <w:pStyle w:val="162"/>
        <w:numPr>
          <w:ilvl w:val="3"/>
          <w:numId w:val="1"/>
        </w:numPr>
        <w:rPr>
          <w:rFonts w:ascii="微软雅黑" w:hAnsi="微软雅黑" w:eastAsia="微软雅黑"/>
        </w:rPr>
      </w:pPr>
      <w:r>
        <w:rPr>
          <w:rFonts w:hint="eastAsia" w:ascii="微软雅黑" w:hAnsi="微软雅黑" w:eastAsia="微软雅黑"/>
        </w:rPr>
        <w:t>请求json格式范例</w:t>
      </w:r>
    </w:p>
    <w:p>
      <w:pPr>
        <w:rPr>
          <w:rFonts w:ascii="微软雅黑" w:hAnsi="微软雅黑" w:eastAsia="微软雅黑"/>
        </w:rPr>
      </w:pPr>
      <w:r>
        <w:rPr>
          <w:rFonts w:ascii="微软雅黑" w:hAnsi="微软雅黑" w:eastAsia="微软雅黑"/>
        </w:rPr>
        <w:t>{</w:t>
      </w:r>
    </w:p>
    <w:p>
      <w:pPr>
        <w:ind w:firstLine="420"/>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positionCode</w:t>
      </w:r>
      <w:r>
        <w:rPr>
          <w:rFonts w:ascii="微软雅黑" w:hAnsi="微软雅黑" w:eastAsia="微软雅黑"/>
        </w:rPr>
        <w:t>": "</w:t>
      </w:r>
      <w:r>
        <w:rPr>
          <w:rFonts w:hint="eastAsia" w:ascii="微软雅黑" w:hAnsi="微软雅黑" w:eastAsia="微软雅黑"/>
          <w:lang w:val="en-US" w:eastAsia="zh-CN"/>
        </w:rPr>
        <w:t>sj_</w:t>
      </w:r>
      <w:r>
        <w:rPr>
          <w:rFonts w:ascii="微软雅黑" w:hAnsi="微软雅黑" w:eastAsia="微软雅黑"/>
        </w:rPr>
        <w:t>dbsytj"</w:t>
      </w:r>
    </w:p>
    <w:p>
      <w:pPr>
        <w:rPr>
          <w:rFonts w:ascii="微软雅黑" w:hAnsi="微软雅黑" w:eastAsia="微软雅黑"/>
        </w:rPr>
      </w:pPr>
      <w:r>
        <w:rPr>
          <w:rFonts w:ascii="微软雅黑" w:hAnsi="微软雅黑" w:eastAsia="微软雅黑"/>
        </w:rPr>
        <w:t>}</w:t>
      </w:r>
    </w:p>
    <w:p>
      <w:pPr>
        <w:pStyle w:val="162"/>
        <w:numPr>
          <w:ilvl w:val="3"/>
          <w:numId w:val="1"/>
        </w:numPr>
        <w:rPr>
          <w:rFonts w:hint="eastAsia" w:ascii="微软雅黑" w:hAnsi="微软雅黑" w:eastAsia="微软雅黑"/>
        </w:rPr>
      </w:pPr>
      <w:r>
        <w:rPr>
          <w:rFonts w:hint="eastAsia" w:ascii="微软雅黑" w:hAnsi="微软雅黑" w:eastAsia="微软雅黑"/>
        </w:rPr>
        <w:t>返回参数</w:t>
      </w:r>
    </w:p>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701" w:type="dxa"/>
          </w:tcPr>
          <w:p>
            <w:pPr>
              <w:rPr>
                <w:rFonts w:hint="eastAsia" w:ascii="微软雅黑" w:hAnsi="微软雅黑" w:eastAsia="微软雅黑"/>
                <w:kern w:val="0"/>
                <w:sz w:val="20"/>
                <w:szCs w:val="20"/>
                <w:lang w:eastAsia="zh-CN"/>
              </w:rPr>
            </w:pPr>
            <w:r>
              <w:rPr>
                <w:rFonts w:hint="eastAsia" w:ascii="微软雅黑" w:hAnsi="微软雅黑" w:eastAsia="微软雅黑"/>
                <w:kern w:val="0"/>
                <w:sz w:val="20"/>
                <w:szCs w:val="20"/>
                <w:lang w:val="en-US" w:eastAsia="zh-CN"/>
              </w:rPr>
              <w:t>tj</w:t>
            </w:r>
          </w:p>
        </w:tc>
        <w:tc>
          <w:tcPr>
            <w:tcW w:w="1843" w:type="dxa"/>
          </w:tcPr>
          <w:p>
            <w:pPr>
              <w:rPr>
                <w:rFonts w:ascii="微软雅黑" w:hAnsi="微软雅黑" w:eastAsia="微软雅黑"/>
                <w:kern w:val="0"/>
                <w:sz w:val="20"/>
                <w:szCs w:val="20"/>
              </w:rPr>
            </w:pPr>
            <w:r>
              <w:rPr>
                <w:rFonts w:hint="eastAsia" w:ascii="微软雅黑" w:hAnsi="微软雅黑" w:eastAsia="微软雅黑"/>
                <w:kern w:val="0"/>
                <w:sz w:val="20"/>
                <w:szCs w:val="20"/>
              </w:rPr>
              <w:t>点播</w:t>
            </w:r>
            <w:r>
              <w:rPr>
                <w:rFonts w:hint="eastAsia" w:ascii="微软雅黑" w:hAnsi="微软雅黑" w:eastAsia="微软雅黑"/>
                <w:kern w:val="0"/>
                <w:sz w:val="20"/>
                <w:szCs w:val="20"/>
                <w:lang w:eastAsia="zh-CN"/>
              </w:rPr>
              <w:t>首页</w:t>
            </w:r>
            <w:r>
              <w:rPr>
                <w:rFonts w:hint="eastAsia" w:ascii="微软雅黑" w:hAnsi="微软雅黑" w:eastAsia="微软雅黑"/>
                <w:kern w:val="0"/>
                <w:sz w:val="20"/>
                <w:szCs w:val="20"/>
              </w:rPr>
              <w:t>推荐集合属性</w:t>
            </w:r>
          </w:p>
        </w:tc>
        <w:tc>
          <w:tcPr>
            <w:tcW w:w="3544" w:type="dxa"/>
          </w:tcPr>
          <w:p>
            <w:pPr>
              <w:rPr>
                <w:rFonts w:ascii="微软雅黑" w:hAnsi="微软雅黑" w:eastAsia="微软雅黑"/>
                <w:kern w:val="0"/>
                <w:sz w:val="20"/>
                <w:szCs w:val="20"/>
              </w:rPr>
            </w:pPr>
            <w:r>
              <w:rPr>
                <w:rFonts w:hint="eastAsia" w:ascii="微软雅黑" w:hAnsi="微软雅黑" w:eastAsia="微软雅黑"/>
                <w:kern w:val="0"/>
                <w:sz w:val="20"/>
                <w:szCs w:val="20"/>
              </w:rPr>
              <w:t>详情属性请参考“推荐资产信息接口”</w:t>
            </w:r>
          </w:p>
        </w:tc>
      </w:tr>
    </w:tbl>
    <w:p>
      <w:pPr>
        <w:rPr>
          <w:rFonts w:hint="eastAsia" w:ascii="微软雅黑" w:hAnsi="微软雅黑" w:eastAsia="微软雅黑"/>
          <w:kern w:val="0"/>
          <w:sz w:val="20"/>
          <w:szCs w:val="20"/>
          <w:lang w:val="en-US" w:eastAsia="zh-CN"/>
        </w:rPr>
      </w:pPr>
    </w:p>
    <w:p>
      <w:pPr>
        <w:rPr>
          <w:rFonts w:ascii="微软雅黑" w:hAnsi="微软雅黑" w:eastAsia="微软雅黑"/>
        </w:rPr>
      </w:pPr>
      <w:r>
        <w:rPr>
          <w:rFonts w:hint="eastAsia" w:ascii="微软雅黑" w:hAnsi="微软雅黑" w:eastAsia="微软雅黑"/>
        </w:rPr>
        <w:t>返回参数</w:t>
      </w:r>
    </w:p>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507"/>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2507" w:type="dxa"/>
            <w:shd w:val="clear" w:color="auto" w:fill="CCC0D9"/>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2880"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id</w:t>
            </w:r>
          </w:p>
        </w:tc>
        <w:tc>
          <w:tcPr>
            <w:tcW w:w="2507" w:type="dxa"/>
          </w:tcPr>
          <w:p>
            <w:pPr>
              <w:rPr>
                <w:rFonts w:ascii="微软雅黑" w:hAnsi="微软雅黑" w:eastAsia="微软雅黑"/>
                <w:kern w:val="0"/>
                <w:sz w:val="20"/>
                <w:szCs w:val="20"/>
              </w:rPr>
            </w:pPr>
            <w:r>
              <w:rPr>
                <w:rFonts w:hint="eastAsia" w:ascii="微软雅黑" w:hAnsi="微软雅黑" w:eastAsia="微软雅黑"/>
              </w:rPr>
              <w:t>资产</w:t>
            </w:r>
            <w:r>
              <w:rPr>
                <w:rFonts w:hint="eastAsia" w:ascii="微软雅黑" w:hAnsi="微软雅黑" w:eastAsia="微软雅黑"/>
                <w:kern w:val="0"/>
                <w:sz w:val="20"/>
                <w:szCs w:val="20"/>
              </w:rPr>
              <w:t>ID</w:t>
            </w:r>
          </w:p>
        </w:tc>
        <w:tc>
          <w:tcPr>
            <w:tcW w:w="2880"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name</w:t>
            </w:r>
          </w:p>
        </w:tc>
        <w:tc>
          <w:tcPr>
            <w:tcW w:w="2507" w:type="dxa"/>
          </w:tcPr>
          <w:p>
            <w:pPr>
              <w:rPr>
                <w:rFonts w:ascii="微软雅黑" w:hAnsi="微软雅黑" w:eastAsia="微软雅黑"/>
                <w:kern w:val="0"/>
                <w:sz w:val="20"/>
                <w:szCs w:val="20"/>
              </w:rPr>
            </w:pPr>
            <w:r>
              <w:rPr>
                <w:rFonts w:hint="eastAsia" w:ascii="微软雅黑" w:hAnsi="微软雅黑" w:eastAsia="微软雅黑"/>
              </w:rPr>
              <w:t>推荐资产</w:t>
            </w:r>
            <w:r>
              <w:rPr>
                <w:rFonts w:hint="eastAsia" w:ascii="微软雅黑" w:hAnsi="微软雅黑" w:eastAsia="微软雅黑"/>
                <w:kern w:val="0"/>
                <w:sz w:val="20"/>
                <w:szCs w:val="20"/>
              </w:rPr>
              <w:t>名称</w:t>
            </w:r>
          </w:p>
        </w:tc>
        <w:tc>
          <w:tcPr>
            <w:tcW w:w="2880" w:type="dxa"/>
          </w:tcPr>
          <w:p>
            <w:pPr>
              <w:rPr>
                <w:rFonts w:ascii="微软雅黑" w:hAnsi="微软雅黑" w:eastAsia="微软雅黑"/>
                <w:kern w:val="0"/>
                <w:sz w:val="20"/>
                <w:szCs w:val="20"/>
              </w:rPr>
            </w:pPr>
            <w:r>
              <w:rPr>
                <w:rFonts w:hint="eastAsia" w:ascii="微软雅黑" w:hAnsi="微软雅黑" w:eastAsia="微软雅黑"/>
                <w:kern w:val="0"/>
                <w:sz w:val="20"/>
                <w:szCs w:val="20"/>
              </w:rPr>
              <w:t xml:space="preserve"> </w:t>
            </w:r>
            <w:r>
              <w:rPr>
                <w:rFonts w:hint="eastAsia" w:ascii="微软雅黑" w:hAnsi="微软雅黑" w:eastAsia="微软雅黑"/>
                <w:kern w:val="0"/>
                <w:sz w:val="20"/>
                <w:szCs w:val="20"/>
                <w:lang w:val="en-US" w:eastAsia="zh-CN"/>
              </w:rPr>
              <w:t>资产名：</w:t>
            </w:r>
            <w:r>
              <w:rPr>
                <w:rFonts w:hint="eastAsia" w:ascii="微软雅黑" w:hAnsi="微软雅黑" w:eastAsia="微软雅黑"/>
                <w:kern w:val="0"/>
                <w:sz w:val="20"/>
                <w:szCs w:val="20"/>
              </w:rPr>
              <w:t>诛仙青云志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ascii="宋体" w:hAnsi="宋体" w:eastAsia="宋体" w:cs="宋体"/>
                <w:b w:val="0"/>
                <w:i w:val="0"/>
                <w:caps w:val="0"/>
                <w:color w:val="000000"/>
                <w:spacing w:val="0"/>
                <w:sz w:val="27"/>
                <w:szCs w:val="27"/>
              </w:rPr>
              <w:t>coverDImg</w:t>
            </w:r>
          </w:p>
        </w:tc>
        <w:tc>
          <w:tcPr>
            <w:tcW w:w="2507" w:type="dxa"/>
          </w:tcPr>
          <w:p>
            <w:pPr>
              <w:rPr>
                <w:rFonts w:hint="eastAsia" w:ascii="微软雅黑" w:hAnsi="微软雅黑" w:eastAsia="微软雅黑"/>
                <w:lang w:val="en-US" w:eastAsia="zh-CN"/>
              </w:rPr>
            </w:pPr>
            <w:r>
              <w:rPr>
                <w:rFonts w:hint="eastAsia" w:ascii="微软雅黑" w:hAnsi="微软雅黑" w:eastAsia="微软雅黑"/>
                <w:lang w:val="en-US" w:eastAsia="zh-CN"/>
              </w:rPr>
              <w:t>资产封面/列表图大图</w:t>
            </w:r>
          </w:p>
        </w:tc>
        <w:tc>
          <w:tcPr>
            <w:tcW w:w="2880" w:type="dxa"/>
          </w:tcPr>
          <w:p>
            <w:pPr>
              <w:rPr>
                <w:rFonts w:hint="eastAsia"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ascii="宋体" w:hAnsi="宋体" w:eastAsia="宋体" w:cs="宋体"/>
                <w:b w:val="0"/>
                <w:i w:val="0"/>
                <w:caps w:val="0"/>
                <w:color w:val="000000"/>
                <w:spacing w:val="0"/>
                <w:sz w:val="27"/>
                <w:szCs w:val="27"/>
              </w:rPr>
              <w:t>coverXImg</w:t>
            </w:r>
          </w:p>
        </w:tc>
        <w:tc>
          <w:tcPr>
            <w:tcW w:w="2507" w:type="dxa"/>
          </w:tcPr>
          <w:p>
            <w:pPr>
              <w:rPr>
                <w:rFonts w:hint="eastAsia" w:ascii="微软雅黑" w:hAnsi="微软雅黑" w:eastAsia="微软雅黑"/>
              </w:rPr>
            </w:pPr>
            <w:r>
              <w:rPr>
                <w:rFonts w:hint="eastAsia" w:ascii="微软雅黑" w:hAnsi="微软雅黑" w:eastAsia="微软雅黑"/>
                <w:lang w:val="en-US" w:eastAsia="zh-CN"/>
              </w:rPr>
              <w:t>资产封面/列表图小图</w:t>
            </w:r>
          </w:p>
        </w:tc>
        <w:tc>
          <w:tcPr>
            <w:tcW w:w="2880" w:type="dxa"/>
          </w:tcPr>
          <w:p>
            <w:pPr>
              <w:rPr>
                <w:rFonts w:hint="eastAsia"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Courier New" w:hAnsi="Courier New" w:cs="Courier New"/>
                <w:color w:val="000000"/>
                <w:kern w:val="0"/>
                <w:sz w:val="18"/>
              </w:rPr>
            </w:pPr>
            <w:r>
              <w:rPr>
                <w:rFonts w:hint="eastAsia" w:ascii="微软雅黑" w:hAnsi="微软雅黑" w:eastAsia="微软雅黑"/>
                <w:kern w:val="0"/>
                <w:sz w:val="20"/>
                <w:szCs w:val="20"/>
                <w:lang w:val="en-US" w:eastAsia="zh-CN"/>
              </w:rPr>
              <w:t>recDImg</w:t>
            </w:r>
          </w:p>
        </w:tc>
        <w:tc>
          <w:tcPr>
            <w:tcW w:w="2507" w:type="dxa"/>
          </w:tcPr>
          <w:p>
            <w:pPr>
              <w:rPr>
                <w:rFonts w:ascii="微软雅黑" w:hAnsi="微软雅黑" w:eastAsia="微软雅黑"/>
              </w:rPr>
            </w:pPr>
            <w:r>
              <w:rPr>
                <w:rFonts w:hint="eastAsia" w:ascii="微软雅黑" w:hAnsi="微软雅黑" w:eastAsia="微软雅黑"/>
              </w:rPr>
              <w:t>资产推荐</w:t>
            </w:r>
            <w:r>
              <w:rPr>
                <w:rFonts w:hint="eastAsia" w:ascii="微软雅黑" w:hAnsi="微软雅黑" w:eastAsia="微软雅黑"/>
                <w:lang w:val="en-US" w:eastAsia="zh-CN"/>
              </w:rPr>
              <w:t>大</w:t>
            </w:r>
            <w:r>
              <w:rPr>
                <w:rFonts w:hint="eastAsia" w:ascii="微软雅黑" w:hAnsi="微软雅黑" w:eastAsia="微软雅黑"/>
              </w:rPr>
              <w:t>图URL地址</w:t>
            </w:r>
          </w:p>
        </w:tc>
        <w:tc>
          <w:tcPr>
            <w:tcW w:w="2880" w:type="dxa"/>
          </w:tcPr>
          <w:p>
            <w:pPr>
              <w:rPr>
                <w:rFonts w:ascii="微软雅黑" w:hAnsi="微软雅黑" w:eastAsia="微软雅黑"/>
              </w:rPr>
            </w:pPr>
            <w:r>
              <w:rPr>
                <w:rFonts w:hint="eastAsia" w:ascii="微软雅黑" w:hAnsi="微软雅黑" w:eastAsia="微软雅黑"/>
              </w:rPr>
              <w:t xml:space="preserve"> 资产推荐</w:t>
            </w:r>
            <w:r>
              <w:rPr>
                <w:rFonts w:hint="eastAsia" w:ascii="微软雅黑" w:hAnsi="微软雅黑" w:eastAsia="微软雅黑"/>
                <w:lang w:val="en-US" w:eastAsia="zh-CN"/>
              </w:rPr>
              <w:t>大</w:t>
            </w:r>
            <w:r>
              <w:rPr>
                <w:rFonts w:hint="eastAsia" w:ascii="微软雅黑" w:hAnsi="微软雅黑" w:eastAsia="微软雅黑"/>
              </w:rPr>
              <w:t>图URL地址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 xml:space="preserve">recrecXImg  </w:t>
            </w:r>
          </w:p>
        </w:tc>
        <w:tc>
          <w:tcPr>
            <w:tcW w:w="2507" w:type="dxa"/>
          </w:tcPr>
          <w:p>
            <w:pPr>
              <w:rPr>
                <w:rFonts w:hint="eastAsia" w:ascii="微软雅黑" w:hAnsi="微软雅黑" w:eastAsia="微软雅黑"/>
              </w:rPr>
            </w:pPr>
            <w:r>
              <w:rPr>
                <w:rFonts w:hint="eastAsia" w:ascii="微软雅黑" w:hAnsi="微软雅黑" w:eastAsia="微软雅黑"/>
              </w:rPr>
              <w:t>资产推荐</w:t>
            </w:r>
            <w:r>
              <w:rPr>
                <w:rFonts w:hint="eastAsia" w:ascii="微软雅黑" w:hAnsi="微软雅黑" w:eastAsia="微软雅黑"/>
                <w:lang w:val="en-US" w:eastAsia="zh-CN"/>
              </w:rPr>
              <w:t>小</w:t>
            </w:r>
            <w:r>
              <w:rPr>
                <w:rFonts w:hint="eastAsia" w:ascii="微软雅黑" w:hAnsi="微软雅黑" w:eastAsia="微软雅黑"/>
              </w:rPr>
              <w:t>图URL地址</w:t>
            </w:r>
          </w:p>
        </w:tc>
        <w:tc>
          <w:tcPr>
            <w:tcW w:w="2880" w:type="dxa"/>
          </w:tcPr>
          <w:p>
            <w:pPr>
              <w:rPr>
                <w:rFonts w:hint="eastAsia" w:ascii="微软雅黑" w:hAnsi="微软雅黑" w:eastAsia="微软雅黑"/>
              </w:rPr>
            </w:pPr>
            <w:r>
              <w:rPr>
                <w:rFonts w:hint="eastAsia" w:ascii="微软雅黑" w:hAnsi="微软雅黑" w:eastAsia="微软雅黑"/>
              </w:rPr>
              <w:t>资产推荐</w:t>
            </w:r>
            <w:r>
              <w:rPr>
                <w:rFonts w:hint="eastAsia" w:ascii="微软雅黑" w:hAnsi="微软雅黑" w:eastAsia="微软雅黑"/>
                <w:lang w:val="en-US" w:eastAsia="zh-CN"/>
              </w:rPr>
              <w:t>小</w:t>
            </w:r>
            <w:r>
              <w:rPr>
                <w:rFonts w:hint="eastAsia" w:ascii="微软雅黑" w:hAnsi="微软雅黑" w:eastAsia="微软雅黑"/>
              </w:rPr>
              <w:t>图URL地址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pId</w:t>
            </w:r>
          </w:p>
        </w:tc>
        <w:tc>
          <w:tcPr>
            <w:tcW w:w="2507" w:type="dxa"/>
          </w:tcPr>
          <w:p>
            <w:pPr>
              <w:rPr>
                <w:rFonts w:hint="eastAsia" w:ascii="微软雅黑" w:hAnsi="微软雅黑" w:eastAsia="微软雅黑"/>
                <w:lang w:val="en-US" w:eastAsia="zh-CN"/>
              </w:rPr>
            </w:pPr>
            <w:r>
              <w:rPr>
                <w:rFonts w:hint="eastAsia" w:ascii="微软雅黑" w:hAnsi="微软雅黑" w:eastAsia="微软雅黑"/>
                <w:lang w:val="en-US" w:eastAsia="zh-CN"/>
              </w:rPr>
              <w:t>资产是否连播剧</w:t>
            </w:r>
          </w:p>
        </w:tc>
        <w:tc>
          <w:tcPr>
            <w:tcW w:w="2880" w:type="dxa"/>
          </w:tcPr>
          <w:p>
            <w:pPr>
              <w:rPr>
                <w:rFonts w:hint="eastAsia" w:ascii="微软雅黑" w:hAnsi="微软雅黑" w:eastAsia="微软雅黑"/>
                <w:lang w:val="en-US" w:eastAsia="zh-CN"/>
              </w:rPr>
            </w:pPr>
            <w:r>
              <w:rPr>
                <w:rFonts w:hint="eastAsia" w:ascii="微软雅黑" w:hAnsi="微软雅黑" w:eastAsia="微软雅黑"/>
                <w:lang w:val="en-US" w:eastAsia="zh-CN"/>
              </w:rPr>
              <w:t>连播剧 1，单播剧0,合辑 -1</w:t>
            </w:r>
          </w:p>
        </w:tc>
      </w:tr>
    </w:tbl>
    <w:p>
      <w:pPr>
        <w:rPr>
          <w:rFonts w:hint="eastAsia"/>
        </w:rPr>
      </w:pPr>
    </w:p>
    <w:p>
      <w:pPr>
        <w:pStyle w:val="162"/>
        <w:numPr>
          <w:ilvl w:val="3"/>
          <w:numId w:val="1"/>
        </w:numPr>
        <w:rPr>
          <w:rFonts w:ascii="微软雅黑" w:hAnsi="微软雅黑" w:eastAsia="微软雅黑"/>
        </w:r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eastAsia="宋体"/>
          <w:lang w:val="en-US" w:eastAsia="zh-CN"/>
        </w:rPr>
      </w:pPr>
      <w:r>
        <w:rPr>
          <w:rFonts w:hint="eastAsia"/>
          <w:lang w:val="en-US" w:eastAsia="zh-CN"/>
        </w:rPr>
        <w:t>{</w:t>
      </w:r>
      <w:r>
        <w:rPr>
          <w:rFonts w:hint="default"/>
          <w:lang w:val="en-US" w:eastAsia="zh-CN"/>
        </w:rPr>
        <w:t>“</w:t>
      </w:r>
      <w:r>
        <w:rPr>
          <w:rFonts w:hint="eastAsia"/>
          <w:lang w:val="en-US" w:eastAsia="zh-CN"/>
        </w:rPr>
        <w:t>returnCode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result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tj</w:t>
      </w:r>
      <w:r>
        <w:rPr>
          <w:rFonts w:hint="default"/>
          <w:lang w:val="en-US" w:eastAsia="zh-CN"/>
        </w:rPr>
        <w:t>”</w:t>
      </w:r>
      <w:r>
        <w:rPr>
          <w:rFonts w:hint="eastAsia"/>
          <w:lang w:val="en-US" w:eastAsia="zh-CN"/>
        </w:rPr>
        <w:t>:[]}}</w:t>
      </w: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3.2.7手机</w:t>
      </w:r>
      <w:r>
        <w:rPr>
          <w:rFonts w:hint="eastAsia" w:ascii="微软雅黑" w:hAnsi="微软雅黑" w:eastAsia="微软雅黑"/>
        </w:rPr>
        <w:t>详情页面信息组合接口</w:t>
      </w:r>
      <w:r>
        <w:rPr>
          <w:rFonts w:hint="eastAsia" w:ascii="微软雅黑" w:hAnsi="微软雅黑" w:eastAsia="微软雅黑"/>
          <w:lang w:val="en-US" w:eastAsia="zh-CN"/>
        </w:rPr>
        <w:t>(v4)</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t>/</w:t>
      </w:r>
      <w:r>
        <w:fldChar w:fldCharType="end"/>
      </w:r>
      <w:r>
        <w:rPr>
          <w:rFonts w:hint="eastAsia" w:ascii="微软雅黑" w:hAnsi="微软雅黑" w:eastAsia="微软雅黑"/>
        </w:rPr>
        <w:t>工程名</w:t>
      </w:r>
      <w:r>
        <w:rPr>
          <w:rFonts w:ascii="微软雅黑" w:hAnsi="微软雅黑" w:eastAsia="微软雅黑"/>
        </w:rPr>
        <w:t>/</w:t>
      </w:r>
      <w:r>
        <w:rPr>
          <w:rFonts w:hint="eastAsia" w:ascii="微软雅黑" w:hAnsi="微软雅黑" w:eastAsia="微软雅黑"/>
          <w:lang w:val="en-US" w:eastAsia="zh-CN"/>
        </w:rPr>
        <w:t>tp/</w:t>
      </w:r>
      <w:r>
        <w:rPr>
          <w:rFonts w:hint="eastAsia" w:ascii="微软雅黑" w:hAnsi="微软雅黑" w:eastAsia="微软雅黑"/>
        </w:rPr>
        <w:t>drama</w:t>
      </w:r>
      <w:r>
        <w:rPr>
          <w:rFonts w:hint="eastAsia" w:ascii="微软雅黑" w:hAnsi="微软雅黑" w:eastAsia="微软雅黑"/>
          <w:lang w:val="en-US" w:eastAsia="zh-CN"/>
        </w:rPr>
        <w:t>/</w:t>
      </w:r>
      <w:bookmarkStart w:id="51" w:name="OLE_LINK2"/>
      <w:r>
        <w:rPr>
          <w:rFonts w:hint="eastAsia" w:ascii="微软雅黑" w:hAnsi="微软雅黑" w:eastAsia="微软雅黑"/>
        </w:rPr>
        <w:t>dramaDetail</w:t>
      </w:r>
      <w:bookmarkEnd w:id="51"/>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通过此接口调用可以获取相应</w:t>
      </w:r>
      <w:r>
        <w:rPr>
          <w:rFonts w:hint="eastAsia" w:ascii="微软雅黑" w:hAnsi="微软雅黑" w:eastAsia="微软雅黑"/>
          <w:lang w:val="en-US" w:eastAsia="zh-CN"/>
        </w:rPr>
        <w:t>手机</w:t>
      </w:r>
      <w:r>
        <w:rPr>
          <w:rFonts w:hint="eastAsia" w:ascii="微软雅黑" w:hAnsi="微软雅黑" w:eastAsia="微软雅黑"/>
        </w:rPr>
        <w:t>点播详情页数据信息</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41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1108"/>
        <w:gridCol w:w="2640"/>
        <w:gridCol w:w="1202"/>
        <w:gridCol w:w="1191"/>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08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108"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264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202"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c>
          <w:tcPr>
            <w:tcW w:w="1191" w:type="dxa"/>
            <w:shd w:val="clear" w:color="auto" w:fill="E5DFEC"/>
          </w:tcPr>
          <w:p>
            <w:pPr>
              <w:rPr>
                <w:rFonts w:hint="eastAsia" w:ascii="微软雅黑" w:hAnsi="微软雅黑" w:eastAsia="微软雅黑"/>
                <w:kern w:val="0"/>
                <w:sz w:val="20"/>
                <w:szCs w:val="20"/>
              </w:rPr>
            </w:pPr>
          </w:p>
        </w:tc>
        <w:tc>
          <w:tcPr>
            <w:tcW w:w="1185" w:type="dxa"/>
            <w:shd w:val="clear" w:color="auto" w:fill="E5DFEC"/>
          </w:tcPr>
          <w:p>
            <w:pPr>
              <w:rPr>
                <w:rFonts w:hint="eastAsia"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0" w:hRule="atLeast"/>
        </w:trPr>
        <w:tc>
          <w:tcPr>
            <w:tcW w:w="1085" w:type="dxa"/>
            <w:shd w:val="clear" w:color="auto" w:fill="E5DFEC"/>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sign</w:t>
            </w:r>
          </w:p>
        </w:tc>
        <w:tc>
          <w:tcPr>
            <w:tcW w:w="1108" w:type="dxa"/>
            <w:shd w:val="clear" w:color="auto" w:fill="E5DFEC"/>
          </w:tcPr>
          <w:p>
            <w:pPr>
              <w:jc w:val="cente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Varchar（16）</w:t>
            </w:r>
          </w:p>
        </w:tc>
        <w:tc>
          <w:tcPr>
            <w:tcW w:w="2640" w:type="dxa"/>
            <w:shd w:val="clear" w:color="auto" w:fill="E5DFEC"/>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Sign为3时只请求推荐信息；sign为2时请求剧集+简介+推荐；sign不存在或为1时只请求剧集+简介</w:t>
            </w:r>
          </w:p>
        </w:tc>
        <w:tc>
          <w:tcPr>
            <w:tcW w:w="1202" w:type="dxa"/>
            <w:shd w:val="clear" w:color="auto" w:fill="E5DFEC"/>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否</w:t>
            </w:r>
          </w:p>
        </w:tc>
        <w:tc>
          <w:tcPr>
            <w:tcW w:w="1191" w:type="dxa"/>
            <w:shd w:val="clear" w:color="auto" w:fill="E5DFEC"/>
          </w:tcPr>
          <w:p>
            <w:pPr>
              <w:rPr>
                <w:rFonts w:hint="eastAsia" w:ascii="微软雅黑" w:hAnsi="微软雅黑" w:eastAsia="微软雅黑"/>
                <w:kern w:val="0"/>
                <w:sz w:val="20"/>
                <w:szCs w:val="20"/>
                <w:lang w:val="en-US" w:eastAsia="zh-CN"/>
              </w:rPr>
            </w:pPr>
          </w:p>
        </w:tc>
        <w:tc>
          <w:tcPr>
            <w:tcW w:w="1185" w:type="dxa"/>
            <w:shd w:val="clear" w:color="auto" w:fill="E5DFEC"/>
          </w:tcPr>
          <w:p>
            <w:pPr>
              <w:rPr>
                <w:rFonts w:hint="eastAsia" w:ascii="微软雅黑" w:hAnsi="微软雅黑" w:eastAsia="微软雅黑"/>
                <w:kern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085" w:type="dxa"/>
          </w:tcPr>
          <w:p>
            <w:pPr>
              <w:rPr>
                <w:rFonts w:ascii="微软雅黑" w:hAnsi="微软雅黑" w:eastAsia="微软雅黑"/>
                <w:kern w:val="0"/>
                <w:sz w:val="20"/>
                <w:szCs w:val="20"/>
              </w:rPr>
            </w:pPr>
            <w:r>
              <w:rPr>
                <w:rFonts w:hint="eastAsia" w:ascii="微软雅黑" w:hAnsi="微软雅黑" w:eastAsia="微软雅黑" w:cs="Arial"/>
                <w:sz w:val="19"/>
                <w:szCs w:val="19"/>
              </w:rPr>
              <w:t>dramaId</w:t>
            </w:r>
          </w:p>
        </w:tc>
        <w:tc>
          <w:tcPr>
            <w:tcW w:w="1108"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2640" w:type="dxa"/>
          </w:tcPr>
          <w:p>
            <w:pPr>
              <w:rPr>
                <w:rFonts w:ascii="微软雅黑" w:hAnsi="微软雅黑" w:eastAsia="微软雅黑"/>
                <w:kern w:val="0"/>
                <w:sz w:val="20"/>
                <w:szCs w:val="20"/>
              </w:rPr>
            </w:pPr>
            <w:r>
              <w:rPr>
                <w:rFonts w:hint="eastAsia" w:ascii="微软雅黑" w:hAnsi="微软雅黑" w:eastAsia="微软雅黑"/>
                <w:kern w:val="0"/>
                <w:sz w:val="20"/>
                <w:szCs w:val="20"/>
              </w:rPr>
              <w:t>点播详情请求参数属性</w:t>
            </w:r>
            <w:r>
              <w:rPr>
                <w:rFonts w:hint="eastAsia" w:ascii="微软雅黑" w:hAnsi="微软雅黑" w:eastAsia="微软雅黑"/>
                <w:kern w:val="0"/>
                <w:sz w:val="20"/>
                <w:szCs w:val="20"/>
                <w:lang w:val="en-US" w:eastAsia="zh-CN"/>
              </w:rPr>
              <w:t>(资产ID)</w:t>
            </w:r>
          </w:p>
        </w:tc>
        <w:tc>
          <w:tcPr>
            <w:tcW w:w="1202"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c>
          <w:tcPr>
            <w:tcW w:w="1191" w:type="dxa"/>
          </w:tcPr>
          <w:p>
            <w:pPr>
              <w:rPr>
                <w:rFonts w:hint="eastAsia" w:ascii="微软雅黑" w:hAnsi="微软雅黑" w:eastAsia="微软雅黑"/>
                <w:kern w:val="0"/>
                <w:sz w:val="20"/>
                <w:szCs w:val="20"/>
              </w:rPr>
            </w:pPr>
          </w:p>
        </w:tc>
        <w:tc>
          <w:tcPr>
            <w:tcW w:w="1185" w:type="dxa"/>
          </w:tcPr>
          <w:p>
            <w:pPr>
              <w:rPr>
                <w:rFonts w:hint="eastAsia"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085" w:type="dxa"/>
          </w:tcPr>
          <w:p>
            <w:pPr>
              <w:rPr>
                <w:rFonts w:hint="eastAsia" w:ascii="微软雅黑" w:hAnsi="微软雅黑" w:eastAsia="微软雅黑" w:cs="Arial"/>
                <w:sz w:val="19"/>
                <w:szCs w:val="19"/>
                <w:lang w:val="en-US" w:eastAsia="zh-CN"/>
              </w:rPr>
            </w:pPr>
            <w:r>
              <w:rPr>
                <w:rFonts w:hint="eastAsia" w:ascii="微软雅黑" w:hAnsi="微软雅黑" w:eastAsia="微软雅黑" w:cs="Arial"/>
                <w:sz w:val="19"/>
                <w:szCs w:val="19"/>
                <w:lang w:val="en-US" w:eastAsia="zh-CN"/>
              </w:rPr>
              <w:t>pId</w:t>
            </w:r>
          </w:p>
        </w:tc>
        <w:tc>
          <w:tcPr>
            <w:tcW w:w="1108"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Varchar(16)</w:t>
            </w:r>
          </w:p>
        </w:tc>
        <w:tc>
          <w:tcPr>
            <w:tcW w:w="264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剧集类型:连播剧 1，单播剧0,合辑 -1，合辑资产2</w:t>
            </w:r>
          </w:p>
        </w:tc>
        <w:tc>
          <w:tcPr>
            <w:tcW w:w="1202"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c>
          <w:tcPr>
            <w:tcW w:w="1191" w:type="dxa"/>
          </w:tcPr>
          <w:p>
            <w:pPr>
              <w:rPr>
                <w:rFonts w:hint="eastAsia" w:ascii="微软雅黑" w:hAnsi="微软雅黑" w:eastAsia="微软雅黑"/>
                <w:kern w:val="0"/>
                <w:sz w:val="20"/>
                <w:szCs w:val="20"/>
              </w:rPr>
            </w:pPr>
          </w:p>
        </w:tc>
        <w:tc>
          <w:tcPr>
            <w:tcW w:w="1185" w:type="dxa"/>
          </w:tcPr>
          <w:p>
            <w:pPr>
              <w:rPr>
                <w:rFonts w:hint="eastAsia" w:ascii="微软雅黑" w:hAnsi="微软雅黑" w:eastAsia="微软雅黑"/>
                <w:kern w:val="0"/>
                <w:sz w:val="20"/>
                <w:szCs w:val="20"/>
              </w:rPr>
            </w:pPr>
          </w:p>
        </w:tc>
      </w:tr>
    </w:tbl>
    <w:p>
      <w:pPr>
        <w:pStyle w:val="162"/>
        <w:numPr>
          <w:ilvl w:val="3"/>
          <w:numId w:val="1"/>
        </w:numPr>
        <w:rPr>
          <w:rFonts w:hint="eastAsia" w:ascii="微软雅黑" w:hAnsi="微软雅黑" w:eastAsia="微软雅黑"/>
        </w:rPr>
      </w:pPr>
      <w:r>
        <w:rPr>
          <w:rFonts w:hint="eastAsia" w:ascii="微软雅黑" w:hAnsi="微软雅黑" w:eastAsia="微软雅黑"/>
        </w:rPr>
        <w:t>请求json格式范例</w:t>
      </w:r>
    </w:p>
    <w:p>
      <w:pPr>
        <w:rPr>
          <w:rFonts w:ascii="微软雅黑" w:hAnsi="微软雅黑" w:eastAsia="微软雅黑"/>
        </w:rPr>
      </w:pPr>
      <w:r>
        <w:rPr>
          <w:rFonts w:ascii="微软雅黑" w:hAnsi="微软雅黑" w:eastAsia="微软雅黑"/>
        </w:rPr>
        <w:t>{</w:t>
      </w:r>
    </w:p>
    <w:p>
      <w:pPr>
        <w:ind w:firstLine="420"/>
        <w:rPr>
          <w:rFonts w:hint="eastAsia" w:ascii="微软雅黑" w:hAnsi="微软雅黑" w:eastAsia="微软雅黑"/>
          <w:lang w:val="en-US" w:eastAsia="zh-CN"/>
        </w:rPr>
      </w:pPr>
      <w:r>
        <w:rPr>
          <w:rFonts w:ascii="微软雅黑" w:hAnsi="微软雅黑" w:eastAsia="微软雅黑"/>
        </w:rPr>
        <w:t>"</w:t>
      </w:r>
      <w:r>
        <w:rPr>
          <w:rFonts w:hint="eastAsia" w:ascii="微软雅黑" w:hAnsi="微软雅黑" w:eastAsia="微软雅黑" w:cs="Arial"/>
          <w:sz w:val="19"/>
          <w:szCs w:val="19"/>
        </w:rPr>
        <w:t>dramaId</w:t>
      </w:r>
      <w:r>
        <w:rPr>
          <w:rFonts w:ascii="微软雅黑" w:hAnsi="微软雅黑" w:eastAsia="微软雅黑"/>
        </w:rPr>
        <w:t>": " 1 "</w:t>
      </w:r>
      <w:r>
        <w:rPr>
          <w:rFonts w:hint="eastAsia" w:ascii="微软雅黑" w:hAnsi="微软雅黑" w:eastAsia="微软雅黑"/>
          <w:lang w:val="en-US" w:eastAsia="zh-CN"/>
        </w:rPr>
        <w:t>,</w:t>
      </w:r>
    </w:p>
    <w:p>
      <w:pPr>
        <w:ind w:firstLine="420"/>
        <w:rPr>
          <w:rFonts w:hint="eastAsia" w:ascii="微软雅黑" w:hAnsi="微软雅黑" w:eastAsia="微软雅黑"/>
          <w:lang w:val="en-US" w:eastAsia="zh-CN"/>
        </w:rPr>
      </w:pPr>
      <w:r>
        <w:rPr>
          <w:rFonts w:hint="default" w:ascii="微软雅黑" w:hAnsi="微软雅黑" w:eastAsia="微软雅黑"/>
          <w:lang w:val="en-US" w:eastAsia="zh-CN"/>
        </w:rPr>
        <w:t>“</w:t>
      </w:r>
      <w:r>
        <w:rPr>
          <w:rFonts w:hint="eastAsia" w:ascii="微软雅黑" w:hAnsi="微软雅黑" w:eastAsia="微软雅黑"/>
          <w:lang w:val="en-US" w:eastAsia="zh-CN"/>
        </w:rPr>
        <w:t>sign</w:t>
      </w:r>
      <w:r>
        <w:rPr>
          <w:rFonts w:hint="default" w:ascii="微软雅黑" w:hAnsi="微软雅黑" w:eastAsia="微软雅黑"/>
          <w:lang w:val="en-US" w:eastAsia="zh-CN"/>
        </w:rPr>
        <w:t>”</w:t>
      </w:r>
      <w:r>
        <w:rPr>
          <w:rFonts w:hint="eastAsia" w:ascii="微软雅黑" w:hAnsi="微软雅黑" w:eastAsia="微软雅黑"/>
          <w:lang w:val="en-US" w:eastAsia="zh-CN"/>
        </w:rPr>
        <w:t>:</w:t>
      </w:r>
      <w:r>
        <w:rPr>
          <w:rFonts w:hint="default" w:ascii="微软雅黑" w:hAnsi="微软雅黑" w:eastAsia="微软雅黑"/>
          <w:lang w:val="en-US" w:eastAsia="zh-CN"/>
        </w:rPr>
        <w:t>”</w:t>
      </w:r>
      <w:r>
        <w:rPr>
          <w:rFonts w:hint="eastAsia" w:ascii="微软雅黑" w:hAnsi="微软雅黑" w:eastAsia="微软雅黑"/>
          <w:lang w:val="en-US" w:eastAsia="zh-CN"/>
        </w:rPr>
        <w:t>1</w:t>
      </w:r>
      <w:r>
        <w:rPr>
          <w:rFonts w:hint="default" w:ascii="微软雅黑" w:hAnsi="微软雅黑" w:eastAsia="微软雅黑"/>
          <w:lang w:val="en-US" w:eastAsia="zh-CN"/>
        </w:rPr>
        <w:t>”</w:t>
      </w:r>
    </w:p>
    <w:p>
      <w:pPr>
        <w:rPr>
          <w:rFonts w:ascii="微软雅黑" w:hAnsi="微软雅黑" w:eastAsia="微软雅黑"/>
        </w:rPr>
      </w:pPr>
      <w:r>
        <w:rPr>
          <w:rFonts w:ascii="微软雅黑" w:hAnsi="微软雅黑" w:eastAsia="微软雅黑"/>
        </w:rPr>
        <w:t>}</w:t>
      </w:r>
    </w:p>
    <w:p>
      <w:pPr>
        <w:pStyle w:val="162"/>
        <w:numPr>
          <w:ilvl w:val="3"/>
          <w:numId w:val="1"/>
        </w:numPr>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701" w:type="dxa"/>
          </w:tcPr>
          <w:p>
            <w:pPr>
              <w:rPr>
                <w:rFonts w:ascii="微软雅黑" w:hAnsi="微软雅黑" w:eastAsia="微软雅黑"/>
                <w:kern w:val="0"/>
                <w:sz w:val="20"/>
                <w:szCs w:val="20"/>
              </w:rPr>
            </w:pPr>
            <w:r>
              <w:rPr>
                <w:rFonts w:ascii="微软雅黑" w:hAnsi="微软雅黑" w:eastAsia="微软雅黑"/>
              </w:rPr>
              <w:t>dramaInfo</w:t>
            </w:r>
          </w:p>
        </w:tc>
        <w:tc>
          <w:tcPr>
            <w:tcW w:w="1843" w:type="dxa"/>
          </w:tcPr>
          <w:p>
            <w:pPr>
              <w:rPr>
                <w:rFonts w:ascii="微软雅黑" w:hAnsi="微软雅黑" w:eastAsia="微软雅黑"/>
                <w:kern w:val="0"/>
                <w:sz w:val="20"/>
                <w:szCs w:val="20"/>
              </w:rPr>
            </w:pPr>
            <w:r>
              <w:rPr>
                <w:rFonts w:hint="eastAsia" w:ascii="微软雅黑" w:hAnsi="微软雅黑" w:eastAsia="微软雅黑"/>
                <w:kern w:val="0"/>
                <w:sz w:val="20"/>
                <w:szCs w:val="20"/>
              </w:rPr>
              <w:t>推荐集合属性</w:t>
            </w:r>
          </w:p>
        </w:tc>
        <w:tc>
          <w:tcPr>
            <w:tcW w:w="3544" w:type="dxa"/>
          </w:tcPr>
          <w:p>
            <w:pPr>
              <w:rPr>
                <w:rFonts w:hint="eastAsia" w:ascii="微软雅黑" w:hAnsi="微软雅黑" w:eastAsia="微软雅黑"/>
                <w:kern w:val="0"/>
                <w:sz w:val="20"/>
                <w:szCs w:val="20"/>
              </w:rPr>
            </w:pPr>
            <w:r>
              <w:rPr>
                <w:rFonts w:hint="eastAsia" w:ascii="微软雅黑" w:hAnsi="微软雅黑" w:eastAsia="微软雅黑"/>
                <w:kern w:val="0"/>
                <w:sz w:val="20"/>
                <w:szCs w:val="20"/>
              </w:rPr>
              <w:t>详情属性请参考“资产详情信息接口”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701" w:type="dxa"/>
          </w:tcPr>
          <w:p>
            <w:pPr>
              <w:rPr>
                <w:rFonts w:ascii="微软雅黑" w:hAnsi="微软雅黑" w:eastAsia="微软雅黑"/>
                <w:kern w:val="0"/>
                <w:sz w:val="20"/>
                <w:szCs w:val="20"/>
              </w:rPr>
            </w:pPr>
            <w:r>
              <w:rPr>
                <w:rFonts w:hint="eastAsia" w:ascii="微软雅黑" w:hAnsi="微软雅黑" w:eastAsia="微软雅黑"/>
                <w:lang w:val="en-US" w:eastAsia="zh-CN"/>
              </w:rPr>
              <w:t>tj</w:t>
            </w:r>
          </w:p>
        </w:tc>
        <w:tc>
          <w:tcPr>
            <w:tcW w:w="1843" w:type="dxa"/>
          </w:tcPr>
          <w:p>
            <w:pPr>
              <w:rPr>
                <w:rFonts w:ascii="微软雅黑" w:hAnsi="微软雅黑" w:eastAsia="微软雅黑"/>
                <w:kern w:val="0"/>
                <w:sz w:val="20"/>
                <w:szCs w:val="20"/>
              </w:rPr>
            </w:pPr>
            <w:r>
              <w:rPr>
                <w:rFonts w:hint="eastAsia" w:ascii="微软雅黑" w:hAnsi="微软雅黑" w:eastAsia="微软雅黑"/>
                <w:kern w:val="0"/>
                <w:sz w:val="20"/>
                <w:szCs w:val="20"/>
              </w:rPr>
              <w:t>点播推荐集合属性</w:t>
            </w:r>
          </w:p>
        </w:tc>
        <w:tc>
          <w:tcPr>
            <w:tcW w:w="3544" w:type="dxa"/>
          </w:tcPr>
          <w:p>
            <w:pPr>
              <w:rPr>
                <w:rFonts w:ascii="微软雅黑" w:hAnsi="微软雅黑" w:eastAsia="微软雅黑"/>
                <w:kern w:val="0"/>
                <w:sz w:val="20"/>
                <w:szCs w:val="20"/>
              </w:rPr>
            </w:pPr>
            <w:r>
              <w:rPr>
                <w:rFonts w:hint="eastAsia" w:ascii="微软雅黑" w:hAnsi="微软雅黑" w:eastAsia="微软雅黑"/>
                <w:kern w:val="0"/>
                <w:sz w:val="20"/>
                <w:szCs w:val="20"/>
              </w:rPr>
              <w:t>详情属性请参考“推荐资产信息接口”</w:t>
            </w:r>
          </w:p>
        </w:tc>
      </w:tr>
    </w:tbl>
    <w:p>
      <w:r>
        <w:rPr>
          <w:rFonts w:ascii="微软雅黑" w:hAnsi="微软雅黑" w:eastAsia="微软雅黑"/>
        </w:rPr>
        <w:t>dramaInfo</w:t>
      </w:r>
      <w:r>
        <w:rPr>
          <w:rFonts w:hint="eastAsia" w:ascii="微软雅黑" w:hAnsi="微软雅黑" w:eastAsia="微软雅黑"/>
        </w:rPr>
        <w:t>资产</w:t>
      </w:r>
      <w:r>
        <w:rPr>
          <w:rStyle w:val="284"/>
          <w:rFonts w:hint="eastAsia" w:ascii="微软雅黑" w:hAnsi="微软雅黑" w:eastAsia="微软雅黑" w:cs="Arial"/>
        </w:rPr>
        <w:t>对象描述</w:t>
      </w:r>
    </w:p>
    <w:tbl>
      <w:tblPr>
        <w:tblStyle w:val="106"/>
        <w:tblW w:w="652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2977"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Fonts w:ascii="微软雅黑" w:hAnsi="微软雅黑" w:eastAsia="微软雅黑"/>
                <w:kern w:val="0"/>
                <w:sz w:val="20"/>
                <w:szCs w:val="20"/>
              </w:rPr>
            </w:pPr>
            <w:r>
              <w:rPr>
                <w:rStyle w:val="284"/>
                <w:rFonts w:hint="eastAsia" w:ascii="微软雅黑" w:hAnsi="微软雅黑" w:eastAsia="微软雅黑" w:cs="Arial"/>
              </w:rPr>
              <w:t>dramaId</w:t>
            </w:r>
          </w:p>
        </w:tc>
        <w:tc>
          <w:tcPr>
            <w:tcW w:w="1843" w:type="dxa"/>
          </w:tcPr>
          <w:p>
            <w:pPr>
              <w:rPr>
                <w:rFonts w:ascii="微软雅黑" w:hAnsi="微软雅黑" w:eastAsia="微软雅黑"/>
                <w:kern w:val="0"/>
                <w:sz w:val="20"/>
                <w:szCs w:val="20"/>
              </w:rPr>
            </w:pPr>
            <w:r>
              <w:rPr>
                <w:rFonts w:hint="eastAsia" w:ascii="微软雅黑" w:hAnsi="微软雅黑" w:eastAsia="微软雅黑"/>
              </w:rPr>
              <w:t>资产ID</w:t>
            </w:r>
          </w:p>
        </w:tc>
        <w:tc>
          <w:tcPr>
            <w:tcW w:w="2977"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Style w:val="284"/>
                <w:rFonts w:hint="eastAsia" w:ascii="微软雅黑" w:hAnsi="微软雅黑" w:eastAsia="微软雅黑" w:cs="Arial"/>
              </w:rPr>
            </w:pPr>
            <w:r>
              <w:rPr>
                <w:rStyle w:val="284"/>
                <w:rFonts w:hint="eastAsia" w:ascii="微软雅黑" w:hAnsi="微软雅黑" w:eastAsia="微软雅黑" w:cs="Arial"/>
              </w:rPr>
              <w:t>supercid</w:t>
            </w:r>
          </w:p>
        </w:tc>
        <w:tc>
          <w:tcPr>
            <w:tcW w:w="1843" w:type="dxa"/>
          </w:tcPr>
          <w:p>
            <w:pPr>
              <w:rPr>
                <w:rFonts w:hint="eastAsia" w:ascii="微软雅黑" w:hAnsi="微软雅黑" w:eastAsia="微软雅黑"/>
                <w:lang w:val="en-US" w:eastAsia="zh-CN"/>
              </w:rPr>
            </w:pPr>
            <w:r>
              <w:rPr>
                <w:rFonts w:hint="eastAsia" w:ascii="微软雅黑" w:hAnsi="微软雅黑" w:eastAsia="微软雅黑"/>
                <w:lang w:val="en-US" w:eastAsia="zh-CN"/>
              </w:rPr>
              <w:t>父资产tid(内容提供商百途C2资产id)</w:t>
            </w:r>
          </w:p>
        </w:tc>
        <w:tc>
          <w:tcPr>
            <w:tcW w:w="2977"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当资产为连播剧时成立（目前暂不清楚合辑是否需要）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Style w:val="284"/>
                <w:rFonts w:ascii="微软雅黑" w:hAnsi="微软雅黑" w:eastAsia="微软雅黑" w:cs="Arial"/>
              </w:rPr>
            </w:pPr>
            <w:r>
              <w:rPr>
                <w:rStyle w:val="284"/>
                <w:rFonts w:hint="eastAsia" w:ascii="微软雅黑" w:hAnsi="微软雅黑" w:eastAsia="微软雅黑" w:cs="Arial"/>
              </w:rPr>
              <w:t>name</w:t>
            </w:r>
          </w:p>
        </w:tc>
        <w:tc>
          <w:tcPr>
            <w:tcW w:w="1843" w:type="dxa"/>
          </w:tcPr>
          <w:p>
            <w:pPr>
              <w:rPr>
                <w:rFonts w:ascii="微软雅黑" w:hAnsi="微软雅黑" w:eastAsia="微软雅黑"/>
              </w:rPr>
            </w:pPr>
            <w:r>
              <w:rPr>
                <w:rFonts w:hint="eastAsia" w:ascii="微软雅黑" w:hAnsi="微软雅黑" w:eastAsia="微软雅黑"/>
              </w:rPr>
              <w:t>资产名称</w:t>
            </w:r>
          </w:p>
        </w:tc>
        <w:tc>
          <w:tcPr>
            <w:tcW w:w="2977"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Style w:val="284"/>
                <w:rFonts w:ascii="微软雅黑" w:hAnsi="微软雅黑" w:eastAsia="微软雅黑" w:cs="Arial"/>
              </w:rPr>
            </w:pPr>
            <w:r>
              <w:rPr>
                <w:rStyle w:val="284"/>
                <w:rFonts w:hint="eastAsia" w:ascii="微软雅黑" w:hAnsi="微软雅黑" w:eastAsia="微软雅黑" w:cs="Arial"/>
              </w:rPr>
              <w:t>typeId</w:t>
            </w:r>
          </w:p>
        </w:tc>
        <w:tc>
          <w:tcPr>
            <w:tcW w:w="1843" w:type="dxa"/>
          </w:tcPr>
          <w:p>
            <w:pPr>
              <w:rPr>
                <w:rFonts w:ascii="微软雅黑" w:hAnsi="微软雅黑" w:eastAsia="微软雅黑"/>
              </w:rPr>
            </w:pPr>
            <w:r>
              <w:rPr>
                <w:rFonts w:hint="eastAsia" w:ascii="微软雅黑" w:hAnsi="微软雅黑" w:eastAsia="微软雅黑"/>
              </w:rPr>
              <w:t>所属栏目ID</w:t>
            </w:r>
          </w:p>
        </w:tc>
        <w:tc>
          <w:tcPr>
            <w:tcW w:w="2977"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Style w:val="284"/>
                <w:rFonts w:ascii="微软雅黑" w:hAnsi="微软雅黑" w:eastAsia="微软雅黑" w:cs="Arial"/>
              </w:rPr>
            </w:pPr>
            <w:r>
              <w:rPr>
                <w:rStyle w:val="284"/>
                <w:rFonts w:hint="eastAsia" w:ascii="微软雅黑" w:hAnsi="微软雅黑" w:eastAsia="微软雅黑" w:cs="Arial"/>
              </w:rPr>
              <w:t>typeName</w:t>
            </w:r>
          </w:p>
        </w:tc>
        <w:tc>
          <w:tcPr>
            <w:tcW w:w="1843" w:type="dxa"/>
          </w:tcPr>
          <w:p>
            <w:pPr>
              <w:rPr>
                <w:rFonts w:ascii="微软雅黑" w:hAnsi="微软雅黑" w:eastAsia="微软雅黑"/>
              </w:rPr>
            </w:pPr>
            <w:r>
              <w:rPr>
                <w:rFonts w:hint="eastAsia" w:ascii="微软雅黑" w:hAnsi="微软雅黑" w:eastAsia="微软雅黑"/>
              </w:rPr>
              <w:t>所属栏目名称</w:t>
            </w:r>
          </w:p>
        </w:tc>
        <w:tc>
          <w:tcPr>
            <w:tcW w:w="2977"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Style w:val="284"/>
                <w:rFonts w:ascii="微软雅黑" w:hAnsi="微软雅黑" w:eastAsia="微软雅黑" w:cs="Arial"/>
              </w:rPr>
            </w:pPr>
            <w:r>
              <w:rPr>
                <w:rStyle w:val="284"/>
                <w:rFonts w:hint="eastAsia" w:ascii="微软雅黑" w:hAnsi="微软雅黑" w:eastAsia="微软雅黑" w:cs="Arial"/>
              </w:rPr>
              <w:t>actor</w:t>
            </w:r>
          </w:p>
        </w:tc>
        <w:tc>
          <w:tcPr>
            <w:tcW w:w="1843" w:type="dxa"/>
          </w:tcPr>
          <w:p>
            <w:pPr>
              <w:rPr>
                <w:rFonts w:ascii="微软雅黑" w:hAnsi="微软雅黑" w:eastAsia="微软雅黑"/>
                <w:kern w:val="0"/>
                <w:sz w:val="20"/>
                <w:szCs w:val="20"/>
              </w:rPr>
            </w:pPr>
            <w:r>
              <w:rPr>
                <w:rFonts w:ascii="微软雅黑" w:hAnsi="微软雅黑" w:eastAsia="微软雅黑"/>
                <w:kern w:val="0"/>
                <w:sz w:val="20"/>
                <w:szCs w:val="20"/>
              </w:rPr>
              <w:t>主演</w:t>
            </w:r>
          </w:p>
        </w:tc>
        <w:tc>
          <w:tcPr>
            <w:tcW w:w="2977"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Style w:val="284"/>
                <w:rFonts w:ascii="微软雅黑" w:hAnsi="微软雅黑" w:eastAsia="微软雅黑" w:cs="Arial"/>
              </w:rPr>
            </w:pPr>
            <w:r>
              <w:rPr>
                <w:rStyle w:val="284"/>
                <w:rFonts w:hint="eastAsia" w:ascii="微软雅黑" w:hAnsi="微软雅黑" w:eastAsia="微软雅黑" w:cs="Arial"/>
              </w:rPr>
              <w:t>keyword</w:t>
            </w:r>
          </w:p>
        </w:tc>
        <w:tc>
          <w:tcPr>
            <w:tcW w:w="1843" w:type="dxa"/>
          </w:tcPr>
          <w:p>
            <w:pPr>
              <w:rPr>
                <w:rFonts w:ascii="微软雅黑" w:hAnsi="微软雅黑" w:eastAsia="微软雅黑"/>
                <w:kern w:val="0"/>
                <w:sz w:val="20"/>
                <w:szCs w:val="20"/>
              </w:rPr>
            </w:pPr>
            <w:r>
              <w:rPr>
                <w:rFonts w:hint="eastAsia" w:ascii="微软雅黑" w:hAnsi="微软雅黑" w:eastAsia="微软雅黑"/>
                <w:kern w:val="0"/>
                <w:sz w:val="20"/>
                <w:szCs w:val="20"/>
              </w:rPr>
              <w:t>关键字</w:t>
            </w:r>
          </w:p>
        </w:tc>
        <w:tc>
          <w:tcPr>
            <w:tcW w:w="2977"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Style w:val="284"/>
                <w:rFonts w:ascii="微软雅黑" w:hAnsi="微软雅黑" w:eastAsia="微软雅黑" w:cs="Arial"/>
              </w:rPr>
            </w:pPr>
            <w:r>
              <w:rPr>
                <w:rStyle w:val="284"/>
                <w:rFonts w:ascii="微软雅黑" w:hAnsi="微软雅黑" w:eastAsia="微软雅黑" w:cs="Arial"/>
              </w:rPr>
              <w:t>origin</w:t>
            </w:r>
          </w:p>
        </w:tc>
        <w:tc>
          <w:tcPr>
            <w:tcW w:w="1843" w:type="dxa"/>
          </w:tcPr>
          <w:p>
            <w:pPr>
              <w:rPr>
                <w:rStyle w:val="284"/>
                <w:rFonts w:ascii="微软雅黑" w:hAnsi="微软雅黑" w:eastAsia="微软雅黑" w:cs="Arial"/>
              </w:rPr>
            </w:pPr>
            <w:r>
              <w:rPr>
                <w:rStyle w:val="284"/>
                <w:rFonts w:hint="eastAsia" w:ascii="微软雅黑" w:hAnsi="微软雅黑" w:eastAsia="微软雅黑" w:cs="Arial"/>
              </w:rPr>
              <w:t>产地</w:t>
            </w:r>
          </w:p>
        </w:tc>
        <w:tc>
          <w:tcPr>
            <w:tcW w:w="2977" w:type="dxa"/>
          </w:tcPr>
          <w:p>
            <w:pPr>
              <w:rPr>
                <w:rStyle w:val="284"/>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Style w:val="284"/>
                <w:rFonts w:ascii="微软雅黑" w:hAnsi="微软雅黑" w:eastAsia="微软雅黑" w:cs="Arial"/>
              </w:rPr>
            </w:pPr>
            <w:r>
              <w:rPr>
                <w:rStyle w:val="284"/>
                <w:rFonts w:hint="eastAsia" w:ascii="微软雅黑" w:hAnsi="微软雅黑" w:eastAsia="微软雅黑" w:cs="Arial"/>
              </w:rPr>
              <w:t>cover</w:t>
            </w:r>
          </w:p>
        </w:tc>
        <w:tc>
          <w:tcPr>
            <w:tcW w:w="1843" w:type="dxa"/>
          </w:tcPr>
          <w:p>
            <w:pPr>
              <w:rPr>
                <w:rFonts w:ascii="微软雅黑" w:hAnsi="微软雅黑" w:eastAsia="微软雅黑"/>
              </w:rPr>
            </w:pPr>
            <w:r>
              <w:rPr>
                <w:rFonts w:hint="eastAsia" w:ascii="微软雅黑" w:hAnsi="微软雅黑" w:eastAsia="微软雅黑"/>
              </w:rPr>
              <w:t>封面图片地址</w:t>
            </w:r>
          </w:p>
        </w:tc>
        <w:tc>
          <w:tcPr>
            <w:tcW w:w="2977" w:type="dxa"/>
          </w:tcPr>
          <w:p>
            <w:pPr>
              <w:rPr>
                <w:rFonts w:ascii="微软雅黑" w:hAnsi="微软雅黑" w:eastAsia="微软雅黑"/>
                <w:kern w:val="0"/>
                <w:sz w:val="20"/>
                <w:szCs w:val="20"/>
              </w:rPr>
            </w:pPr>
            <w:r>
              <w:rPr>
                <w:rFonts w:hint="eastAsia" w:ascii="微软雅黑" w:hAnsi="微软雅黑" w:eastAsia="微软雅黑"/>
                <w:kern w:val="0"/>
                <w:sz w:val="20"/>
                <w:szCs w:val="20"/>
              </w:rPr>
              <w:t>返回封面大图地址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Style w:val="284"/>
                <w:rFonts w:ascii="微软雅黑" w:hAnsi="微软雅黑" w:eastAsia="微软雅黑" w:cs="Arial"/>
              </w:rPr>
            </w:pPr>
            <w:r>
              <w:rPr>
                <w:rStyle w:val="284"/>
                <w:rFonts w:ascii="微软雅黑" w:hAnsi="微软雅黑" w:eastAsia="微软雅黑" w:cs="Arial"/>
              </w:rPr>
              <w:t>ptype</w:t>
            </w:r>
          </w:p>
        </w:tc>
        <w:tc>
          <w:tcPr>
            <w:tcW w:w="1843" w:type="dxa"/>
          </w:tcPr>
          <w:p>
            <w:pPr>
              <w:rPr>
                <w:rStyle w:val="284"/>
                <w:rFonts w:ascii="微软雅黑" w:hAnsi="微软雅黑" w:eastAsia="微软雅黑" w:cs="Arial"/>
              </w:rPr>
            </w:pPr>
            <w:r>
              <w:rPr>
                <w:rStyle w:val="284"/>
                <w:rFonts w:ascii="微软雅黑" w:hAnsi="微软雅黑" w:eastAsia="微软雅黑" w:cs="Arial"/>
              </w:rPr>
              <w:t>资产分类</w:t>
            </w:r>
            <w:r>
              <w:rPr>
                <w:rStyle w:val="284"/>
                <w:rFonts w:hint="eastAsia" w:ascii="微软雅黑" w:hAnsi="微软雅黑" w:eastAsia="微软雅黑" w:cs="Arial"/>
              </w:rPr>
              <w:t>编码</w:t>
            </w:r>
          </w:p>
        </w:tc>
        <w:tc>
          <w:tcPr>
            <w:tcW w:w="2977" w:type="dxa"/>
          </w:tcPr>
          <w:p>
            <w:pPr>
              <w:rPr>
                <w:rStyle w:val="284"/>
                <w:rFonts w:ascii="微软雅黑" w:hAnsi="微软雅黑" w:eastAsia="微软雅黑" w:cs="Arial"/>
              </w:rPr>
            </w:pPr>
            <w:r>
              <w:rPr>
                <w:rStyle w:val="284"/>
                <w:rFonts w:ascii="微软雅黑" w:hAnsi="微软雅黑" w:eastAsia="微软雅黑" w:cs="Arial"/>
              </w:rPr>
              <w:t>基础</w:t>
            </w:r>
            <w:r>
              <w:rPr>
                <w:rStyle w:val="284"/>
                <w:rFonts w:hint="eastAsia" w:ascii="微软雅黑" w:hAnsi="微软雅黑" w:eastAsia="微软雅黑" w:cs="Arial"/>
              </w:rPr>
              <w:t>:JC</w:t>
            </w:r>
            <w:r>
              <w:rPr>
                <w:rStyle w:val="284"/>
                <w:rFonts w:ascii="微软雅黑" w:hAnsi="微软雅黑" w:eastAsia="微软雅黑" w:cs="Arial"/>
              </w:rPr>
              <w:t>或专题</w:t>
            </w:r>
            <w:r>
              <w:rPr>
                <w:rStyle w:val="284"/>
                <w:rFonts w:hint="eastAsia" w:ascii="微软雅黑" w:hAnsi="微软雅黑" w:eastAsia="微软雅黑" w:cs="Arial"/>
              </w:rPr>
              <w:t>:ZT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Style w:val="284"/>
                <w:rFonts w:ascii="微软雅黑" w:hAnsi="微软雅黑" w:eastAsia="微软雅黑" w:cs="Arial"/>
              </w:rPr>
            </w:pPr>
            <w:r>
              <w:rPr>
                <w:rStyle w:val="284"/>
                <w:rFonts w:ascii="微软雅黑" w:hAnsi="微软雅黑" w:eastAsia="微软雅黑" w:cs="Arial"/>
              </w:rPr>
              <w:t>linkUrl</w:t>
            </w:r>
          </w:p>
        </w:tc>
        <w:tc>
          <w:tcPr>
            <w:tcW w:w="1843" w:type="dxa"/>
          </w:tcPr>
          <w:p>
            <w:pPr>
              <w:rPr>
                <w:rStyle w:val="284"/>
                <w:rFonts w:cs="Arial"/>
              </w:rPr>
            </w:pPr>
            <w:r>
              <w:rPr>
                <w:rStyle w:val="284"/>
                <w:rFonts w:hint="eastAsia" w:cs="Arial"/>
              </w:rPr>
              <w:t>跳转地址</w:t>
            </w:r>
          </w:p>
        </w:tc>
        <w:tc>
          <w:tcPr>
            <w:tcW w:w="2977" w:type="dxa"/>
          </w:tcPr>
          <w:p>
            <w:pPr>
              <w:rPr>
                <w:rStyle w:val="284"/>
                <w:rFonts w:cs="Arial"/>
              </w:rPr>
            </w:pPr>
            <w:r>
              <w:rPr>
                <w:rStyle w:val="284"/>
                <w:rFonts w:hint="eastAsia" w:cs="Arial"/>
              </w:rPr>
              <w:t>当</w:t>
            </w:r>
            <w:r>
              <w:rPr>
                <w:rStyle w:val="284"/>
                <w:rFonts w:ascii="微软雅黑" w:hAnsi="微软雅黑" w:eastAsia="微软雅黑" w:cs="Arial"/>
              </w:rPr>
              <w:t>资产分类</w:t>
            </w:r>
            <w:r>
              <w:rPr>
                <w:rStyle w:val="284"/>
                <w:rFonts w:hint="eastAsia" w:ascii="微软雅黑" w:hAnsi="微软雅黑" w:eastAsia="微软雅黑" w:cs="Arial"/>
              </w:rPr>
              <w:t>编码为“</w:t>
            </w:r>
            <w:r>
              <w:rPr>
                <w:rStyle w:val="284"/>
                <w:rFonts w:ascii="微软雅黑" w:hAnsi="微软雅黑" w:eastAsia="微软雅黑" w:cs="Arial"/>
              </w:rPr>
              <w:t>专题</w:t>
            </w:r>
            <w:r>
              <w:rPr>
                <w:rStyle w:val="284"/>
                <w:rFonts w:hint="eastAsia" w:ascii="微软雅黑" w:hAnsi="微软雅黑" w:eastAsia="微软雅黑" w:cs="Arial"/>
              </w:rPr>
              <w:t>”跳到该地址页面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Style w:val="284"/>
                <w:rFonts w:ascii="微软雅黑" w:hAnsi="微软雅黑" w:eastAsia="微软雅黑" w:cs="Arial"/>
              </w:rPr>
            </w:pPr>
            <w:r>
              <w:rPr>
                <w:rStyle w:val="284"/>
                <w:rFonts w:hint="eastAsia" w:ascii="微软雅黑" w:hAnsi="微软雅黑" w:eastAsia="微软雅黑" w:cs="Arial"/>
              </w:rPr>
              <w:t>dramaDesc</w:t>
            </w:r>
          </w:p>
        </w:tc>
        <w:tc>
          <w:tcPr>
            <w:tcW w:w="1843" w:type="dxa"/>
          </w:tcPr>
          <w:p>
            <w:pPr>
              <w:rPr>
                <w:rStyle w:val="284"/>
                <w:rFonts w:cs="Arial"/>
              </w:rPr>
            </w:pPr>
            <w:r>
              <w:rPr>
                <w:rStyle w:val="284"/>
                <w:rFonts w:ascii="微软雅黑" w:hAnsi="微软雅黑" w:eastAsia="微软雅黑" w:cs="Arial"/>
              </w:rPr>
              <w:t>资产</w:t>
            </w:r>
            <w:r>
              <w:rPr>
                <w:rStyle w:val="284"/>
                <w:rFonts w:hint="eastAsia" w:ascii="微软雅黑" w:hAnsi="微软雅黑" w:eastAsia="微软雅黑" w:cs="Arial"/>
              </w:rPr>
              <w:t>简介</w:t>
            </w:r>
          </w:p>
        </w:tc>
        <w:tc>
          <w:tcPr>
            <w:tcW w:w="2977" w:type="dxa"/>
          </w:tcPr>
          <w:p>
            <w:pPr>
              <w:rPr>
                <w:rStyle w:val="284"/>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Style w:val="284"/>
                <w:rFonts w:ascii="微软雅黑" w:hAnsi="微软雅黑" w:eastAsia="微软雅黑" w:cs="Arial"/>
              </w:rPr>
            </w:pPr>
            <w:r>
              <w:rPr>
                <w:rStyle w:val="284"/>
                <w:rFonts w:hint="eastAsia" w:ascii="微软雅黑" w:hAnsi="微软雅黑" w:eastAsia="微软雅黑" w:cs="Arial"/>
              </w:rPr>
              <w:t>children</w:t>
            </w:r>
          </w:p>
        </w:tc>
        <w:tc>
          <w:tcPr>
            <w:tcW w:w="1843" w:type="dxa"/>
          </w:tcPr>
          <w:p>
            <w:pPr>
              <w:rPr>
                <w:rStyle w:val="284"/>
                <w:rFonts w:ascii="微软雅黑" w:hAnsi="微软雅黑" w:eastAsia="微软雅黑" w:cs="Arial"/>
              </w:rPr>
            </w:pPr>
            <w:r>
              <w:rPr>
                <w:rStyle w:val="284"/>
                <w:rFonts w:hint="eastAsia" w:ascii="微软雅黑" w:hAnsi="微软雅黑" w:eastAsia="微软雅黑" w:cs="Arial"/>
              </w:rPr>
              <w:t>剧集集合</w:t>
            </w:r>
          </w:p>
        </w:tc>
        <w:tc>
          <w:tcPr>
            <w:tcW w:w="2977" w:type="dxa"/>
          </w:tcPr>
          <w:p>
            <w:pPr>
              <w:rPr>
                <w:rStyle w:val="284"/>
                <w:rFonts w:cs="Arial"/>
              </w:rPr>
            </w:pPr>
          </w:p>
        </w:tc>
      </w:tr>
    </w:tbl>
    <w:p/>
    <w:p>
      <w:r>
        <w:rPr>
          <w:rStyle w:val="284"/>
          <w:rFonts w:hint="eastAsia" w:ascii="微软雅黑" w:hAnsi="微软雅黑" w:eastAsia="微软雅黑" w:cs="Arial"/>
        </w:rPr>
        <w:t>children剧集对象描述</w:t>
      </w:r>
    </w:p>
    <w:tbl>
      <w:tblPr>
        <w:tblStyle w:val="106"/>
        <w:tblW w:w="652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2977"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Fonts w:ascii="微软雅黑" w:hAnsi="微软雅黑" w:eastAsia="微软雅黑"/>
                <w:kern w:val="0"/>
                <w:sz w:val="20"/>
                <w:szCs w:val="20"/>
              </w:rPr>
            </w:pPr>
            <w:r>
              <w:rPr>
                <w:rStyle w:val="284"/>
                <w:rFonts w:hint="eastAsia" w:ascii="微软雅黑" w:hAnsi="微软雅黑" w:eastAsia="微软雅黑" w:cs="Arial"/>
              </w:rPr>
              <w:t>childId</w:t>
            </w:r>
          </w:p>
        </w:tc>
        <w:tc>
          <w:tcPr>
            <w:tcW w:w="1843" w:type="dxa"/>
          </w:tcPr>
          <w:p>
            <w:pPr>
              <w:rPr>
                <w:rFonts w:ascii="微软雅黑" w:hAnsi="微软雅黑" w:eastAsia="微软雅黑"/>
                <w:kern w:val="0"/>
                <w:sz w:val="20"/>
                <w:szCs w:val="20"/>
              </w:rPr>
            </w:pPr>
            <w:r>
              <w:rPr>
                <w:rStyle w:val="284"/>
                <w:rFonts w:hint="eastAsia" w:ascii="微软雅黑" w:hAnsi="微软雅黑" w:eastAsia="微软雅黑" w:cs="Arial"/>
              </w:rPr>
              <w:t>剧集</w:t>
            </w:r>
            <w:r>
              <w:rPr>
                <w:rFonts w:hint="eastAsia" w:ascii="微软雅黑" w:hAnsi="微软雅黑" w:eastAsia="微软雅黑"/>
              </w:rPr>
              <w:t>ID</w:t>
            </w:r>
          </w:p>
        </w:tc>
        <w:tc>
          <w:tcPr>
            <w:tcW w:w="2977"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701" w:type="dxa"/>
          </w:tcPr>
          <w:p>
            <w:pPr>
              <w:rPr>
                <w:rStyle w:val="284"/>
                <w:rFonts w:ascii="微软雅黑" w:hAnsi="微软雅黑" w:eastAsia="微软雅黑" w:cs="Arial"/>
              </w:rPr>
            </w:pPr>
            <w:r>
              <w:rPr>
                <w:rStyle w:val="284"/>
                <w:rFonts w:hint="eastAsia" w:ascii="微软雅黑" w:hAnsi="微软雅黑" w:eastAsia="微软雅黑" w:cs="Arial"/>
              </w:rPr>
              <w:t>title</w:t>
            </w:r>
          </w:p>
        </w:tc>
        <w:tc>
          <w:tcPr>
            <w:tcW w:w="1843" w:type="dxa"/>
          </w:tcPr>
          <w:p>
            <w:pPr>
              <w:rPr>
                <w:rFonts w:ascii="微软雅黑" w:hAnsi="微软雅黑" w:eastAsia="微软雅黑"/>
              </w:rPr>
            </w:pPr>
            <w:r>
              <w:rPr>
                <w:rStyle w:val="284"/>
                <w:rFonts w:hint="eastAsia" w:ascii="微软雅黑" w:hAnsi="微软雅黑" w:eastAsia="微软雅黑" w:cs="Arial"/>
              </w:rPr>
              <w:t>剧集</w:t>
            </w:r>
            <w:r>
              <w:rPr>
                <w:rFonts w:hint="eastAsia" w:ascii="微软雅黑" w:hAnsi="微软雅黑" w:eastAsia="微软雅黑"/>
              </w:rPr>
              <w:t>名称</w:t>
            </w:r>
          </w:p>
        </w:tc>
        <w:tc>
          <w:tcPr>
            <w:tcW w:w="2977" w:type="dxa"/>
          </w:tcPr>
          <w:p>
            <w:pPr>
              <w:rPr>
                <w:rFonts w:ascii="微软雅黑" w:hAnsi="微软雅黑" w:eastAsia="微软雅黑"/>
                <w:kern w:val="0"/>
                <w:sz w:val="20"/>
                <w:szCs w:val="20"/>
              </w:rPr>
            </w:pPr>
            <w:r>
              <w:rPr>
                <w:rFonts w:hint="eastAsia" w:ascii="微软雅黑" w:hAnsi="微软雅黑" w:eastAsia="微软雅黑"/>
                <w:kern w:val="0"/>
                <w:sz w:val="20"/>
                <w:szCs w:val="20"/>
              </w:rPr>
              <w:t>当栏目是电视剧时（名称一般为1，2，3，4</w:t>
            </w:r>
            <w:r>
              <w:rPr>
                <w:rFonts w:ascii="微软雅黑" w:hAnsi="微软雅黑" w:eastAsia="微软雅黑"/>
                <w:kern w:val="0"/>
                <w:sz w:val="20"/>
                <w:szCs w:val="20"/>
              </w:rPr>
              <w:t>…</w:t>
            </w:r>
            <w:r>
              <w:rPr>
                <w:rFonts w:hint="eastAsia" w:ascii="微软雅黑" w:hAnsi="微软雅黑" w:eastAsia="微软雅黑"/>
                <w:kern w:val="0"/>
                <w:sz w:val="20"/>
                <w:szCs w:val="20"/>
              </w:rPr>
              <w:t>）其他栏目为一</w:t>
            </w:r>
          </w:p>
        </w:tc>
      </w:tr>
    </w:tbl>
    <w:p>
      <w:pPr>
        <w:rPr>
          <w:rFonts w:hint="eastAsia"/>
        </w:rPr>
      </w:pP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tj</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507"/>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2507" w:type="dxa"/>
            <w:shd w:val="clear" w:color="auto" w:fill="CCC0D9"/>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2880" w:type="dxa"/>
            <w:shd w:val="clear" w:color="auto" w:fill="CCC0D9"/>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id</w:t>
            </w:r>
          </w:p>
        </w:tc>
        <w:tc>
          <w:tcPr>
            <w:tcW w:w="2507" w:type="dxa"/>
          </w:tcPr>
          <w:p>
            <w:pPr>
              <w:rPr>
                <w:rFonts w:ascii="微软雅黑" w:hAnsi="微软雅黑" w:eastAsia="微软雅黑"/>
                <w:kern w:val="0"/>
                <w:sz w:val="20"/>
                <w:szCs w:val="20"/>
              </w:rPr>
            </w:pPr>
            <w:r>
              <w:rPr>
                <w:rFonts w:hint="eastAsia" w:ascii="微软雅黑" w:hAnsi="微软雅黑" w:eastAsia="微软雅黑"/>
              </w:rPr>
              <w:t>资产</w:t>
            </w:r>
            <w:r>
              <w:rPr>
                <w:rFonts w:hint="eastAsia" w:ascii="微软雅黑" w:hAnsi="微软雅黑" w:eastAsia="微软雅黑"/>
                <w:kern w:val="0"/>
                <w:sz w:val="20"/>
                <w:szCs w:val="20"/>
              </w:rPr>
              <w:t>ID</w:t>
            </w:r>
          </w:p>
        </w:tc>
        <w:tc>
          <w:tcPr>
            <w:tcW w:w="2880" w:type="dxa"/>
          </w:tcPr>
          <w:p>
            <w:pPr>
              <w:rPr>
                <w:rFonts w:ascii="微软雅黑" w:hAnsi="微软雅黑" w:eastAsia="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8"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title</w:t>
            </w:r>
          </w:p>
        </w:tc>
        <w:tc>
          <w:tcPr>
            <w:tcW w:w="2507" w:type="dxa"/>
          </w:tcPr>
          <w:p>
            <w:pPr>
              <w:rPr>
                <w:rFonts w:ascii="微软雅黑" w:hAnsi="微软雅黑" w:eastAsia="微软雅黑"/>
                <w:kern w:val="0"/>
                <w:sz w:val="20"/>
                <w:szCs w:val="20"/>
              </w:rPr>
            </w:pPr>
            <w:r>
              <w:rPr>
                <w:rFonts w:hint="eastAsia" w:ascii="微软雅黑" w:hAnsi="微软雅黑" w:eastAsia="微软雅黑"/>
              </w:rPr>
              <w:t>推荐资产</w:t>
            </w:r>
            <w:r>
              <w:rPr>
                <w:rFonts w:hint="eastAsia" w:ascii="微软雅黑" w:hAnsi="微软雅黑" w:eastAsia="微软雅黑"/>
                <w:kern w:val="0"/>
                <w:sz w:val="20"/>
                <w:szCs w:val="20"/>
              </w:rPr>
              <w:t>名称</w:t>
            </w:r>
            <w:r>
              <w:rPr>
                <w:rFonts w:hint="eastAsia" w:ascii="微软雅黑" w:hAnsi="微软雅黑" w:eastAsia="微软雅黑"/>
                <w:kern w:val="0"/>
                <w:sz w:val="20"/>
                <w:szCs w:val="20"/>
                <w:lang w:val="en-US" w:eastAsia="zh-CN"/>
              </w:rPr>
              <w:t>/集数</w:t>
            </w:r>
          </w:p>
        </w:tc>
        <w:tc>
          <w:tcPr>
            <w:tcW w:w="2880"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当为连播剧/单播剧时为集数，当为合辑时为推荐资产名称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pId</w:t>
            </w:r>
          </w:p>
        </w:tc>
        <w:tc>
          <w:tcPr>
            <w:tcW w:w="2507" w:type="dxa"/>
          </w:tcPr>
          <w:p>
            <w:pPr>
              <w:rPr>
                <w:rFonts w:hint="eastAsia" w:ascii="微软雅黑" w:hAnsi="微软雅黑" w:eastAsia="微软雅黑"/>
                <w:lang w:val="en-US" w:eastAsia="zh-CN"/>
              </w:rPr>
            </w:pPr>
            <w:r>
              <w:rPr>
                <w:rFonts w:hint="eastAsia" w:ascii="微软雅黑" w:hAnsi="微软雅黑" w:eastAsia="微软雅黑"/>
                <w:lang w:val="en-US" w:eastAsia="zh-CN"/>
              </w:rPr>
              <w:t>资产是否连播剧</w:t>
            </w:r>
          </w:p>
        </w:tc>
        <w:tc>
          <w:tcPr>
            <w:tcW w:w="2880" w:type="dxa"/>
          </w:tcPr>
          <w:p>
            <w:pPr>
              <w:rPr>
                <w:rFonts w:hint="eastAsia" w:ascii="微软雅黑" w:hAnsi="微软雅黑" w:eastAsia="微软雅黑"/>
                <w:lang w:val="en-US" w:eastAsia="zh-CN"/>
              </w:rPr>
            </w:pPr>
            <w:r>
              <w:rPr>
                <w:rFonts w:hint="eastAsia" w:ascii="微软雅黑" w:hAnsi="微软雅黑" w:eastAsia="微软雅黑"/>
                <w:kern w:val="0"/>
                <w:sz w:val="20"/>
                <w:szCs w:val="20"/>
                <w:lang w:val="en-US" w:eastAsia="zh-CN"/>
              </w:rPr>
              <w:t>合辑时返回：连播剧 1，单播剧0,合辑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hint="eastAsia" w:ascii="微软雅黑" w:hAnsi="微软雅黑" w:eastAsia="微软雅黑"/>
                <w:kern w:val="0"/>
                <w:sz w:val="20"/>
                <w:szCs w:val="20"/>
                <w:lang w:val="en-US" w:eastAsia="zh-CN"/>
              </w:rPr>
            </w:pPr>
            <w:r>
              <w:rPr>
                <w:rFonts w:ascii="宋体" w:hAnsi="宋体" w:eastAsia="宋体" w:cs="宋体"/>
                <w:b w:val="0"/>
                <w:i w:val="0"/>
                <w:caps w:val="0"/>
                <w:color w:val="000000"/>
                <w:spacing w:val="0"/>
                <w:sz w:val="27"/>
                <w:szCs w:val="27"/>
              </w:rPr>
              <w:t>recXImg</w:t>
            </w:r>
          </w:p>
        </w:tc>
        <w:tc>
          <w:tcPr>
            <w:tcW w:w="2507" w:type="dxa"/>
          </w:tcPr>
          <w:p>
            <w:pPr>
              <w:rPr>
                <w:rFonts w:hint="eastAsia" w:ascii="微软雅黑" w:hAnsi="微软雅黑" w:eastAsia="微软雅黑"/>
                <w:lang w:val="en-US" w:eastAsia="zh-CN"/>
              </w:rPr>
            </w:pPr>
            <w:r>
              <w:rPr>
                <w:rFonts w:hint="eastAsia" w:ascii="微软雅黑" w:hAnsi="微软雅黑" w:eastAsia="微软雅黑"/>
                <w:lang w:val="en-US" w:eastAsia="zh-CN"/>
              </w:rPr>
              <w:t>推荐小图</w:t>
            </w:r>
          </w:p>
        </w:tc>
        <w:tc>
          <w:tcPr>
            <w:tcW w:w="288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合辑时返回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宋体" w:hAnsi="宋体" w:eastAsia="宋体" w:cs="宋体"/>
                <w:b w:val="0"/>
                <w:i w:val="0"/>
                <w:caps w:val="0"/>
                <w:color w:val="000000"/>
                <w:spacing w:val="0"/>
                <w:sz w:val="27"/>
                <w:szCs w:val="27"/>
              </w:rPr>
            </w:pPr>
            <w:r>
              <w:rPr>
                <w:rFonts w:ascii="宋体" w:hAnsi="宋体" w:eastAsia="宋体" w:cs="宋体"/>
                <w:b w:val="0"/>
                <w:i w:val="0"/>
                <w:caps w:val="0"/>
                <w:color w:val="000000"/>
                <w:spacing w:val="0"/>
                <w:sz w:val="27"/>
                <w:szCs w:val="27"/>
              </w:rPr>
              <w:t>recDImg</w:t>
            </w:r>
          </w:p>
        </w:tc>
        <w:tc>
          <w:tcPr>
            <w:tcW w:w="2507" w:type="dxa"/>
          </w:tcPr>
          <w:p>
            <w:pPr>
              <w:rPr>
                <w:rFonts w:hint="eastAsia" w:ascii="微软雅黑" w:hAnsi="微软雅黑" w:eastAsia="微软雅黑"/>
                <w:lang w:val="en-US" w:eastAsia="zh-CN"/>
              </w:rPr>
            </w:pPr>
            <w:r>
              <w:rPr>
                <w:rFonts w:hint="eastAsia" w:ascii="微软雅黑" w:hAnsi="微软雅黑" w:eastAsia="微软雅黑"/>
                <w:lang w:val="en-US" w:eastAsia="zh-CN"/>
              </w:rPr>
              <w:t>推荐大图</w:t>
            </w:r>
          </w:p>
        </w:tc>
        <w:tc>
          <w:tcPr>
            <w:tcW w:w="288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合辑时返回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宋体" w:hAnsi="宋体" w:eastAsia="宋体" w:cs="宋体"/>
                <w:b w:val="0"/>
                <w:i w:val="0"/>
                <w:caps w:val="0"/>
                <w:color w:val="000000"/>
                <w:spacing w:val="0"/>
                <w:sz w:val="27"/>
                <w:szCs w:val="27"/>
              </w:rPr>
            </w:pPr>
            <w:r>
              <w:rPr>
                <w:rFonts w:ascii="宋体" w:hAnsi="宋体" w:eastAsia="宋体" w:cs="宋体"/>
                <w:b w:val="0"/>
                <w:i w:val="0"/>
                <w:caps w:val="0"/>
                <w:color w:val="000000"/>
                <w:spacing w:val="0"/>
                <w:sz w:val="27"/>
                <w:szCs w:val="27"/>
              </w:rPr>
              <w:t>coverXImg</w:t>
            </w:r>
          </w:p>
        </w:tc>
        <w:tc>
          <w:tcPr>
            <w:tcW w:w="2507" w:type="dxa"/>
          </w:tcPr>
          <w:p>
            <w:pPr>
              <w:rPr>
                <w:rFonts w:hint="eastAsia" w:ascii="微软雅黑" w:hAnsi="微软雅黑" w:eastAsia="微软雅黑"/>
                <w:lang w:val="en-US" w:eastAsia="zh-CN"/>
              </w:rPr>
            </w:pPr>
            <w:r>
              <w:rPr>
                <w:rFonts w:hint="eastAsia" w:ascii="微软雅黑" w:hAnsi="微软雅黑" w:eastAsia="微软雅黑"/>
                <w:lang w:val="en-US" w:eastAsia="zh-CN"/>
              </w:rPr>
              <w:t>资产封面/列表图小图</w:t>
            </w:r>
          </w:p>
        </w:tc>
        <w:tc>
          <w:tcPr>
            <w:tcW w:w="288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合辑时返回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701" w:type="dxa"/>
          </w:tcPr>
          <w:p>
            <w:pPr>
              <w:rPr>
                <w:rFonts w:ascii="宋体" w:hAnsi="宋体" w:eastAsia="宋体" w:cs="宋体"/>
                <w:b w:val="0"/>
                <w:i w:val="0"/>
                <w:caps w:val="0"/>
                <w:color w:val="000000"/>
                <w:spacing w:val="0"/>
                <w:sz w:val="27"/>
                <w:szCs w:val="27"/>
              </w:rPr>
            </w:pPr>
            <w:r>
              <w:rPr>
                <w:rFonts w:ascii="宋体" w:hAnsi="宋体" w:eastAsia="宋体" w:cs="宋体"/>
                <w:b w:val="0"/>
                <w:i w:val="0"/>
                <w:caps w:val="0"/>
                <w:color w:val="000000"/>
                <w:spacing w:val="0"/>
                <w:sz w:val="27"/>
                <w:szCs w:val="27"/>
              </w:rPr>
              <w:t>coverDImg</w:t>
            </w:r>
          </w:p>
        </w:tc>
        <w:tc>
          <w:tcPr>
            <w:tcW w:w="2507" w:type="dxa"/>
          </w:tcPr>
          <w:p>
            <w:pPr>
              <w:rPr>
                <w:rFonts w:hint="eastAsia" w:ascii="微软雅黑" w:hAnsi="微软雅黑" w:eastAsia="微软雅黑"/>
                <w:lang w:val="en-US" w:eastAsia="zh-CN"/>
              </w:rPr>
            </w:pPr>
            <w:r>
              <w:rPr>
                <w:rFonts w:hint="eastAsia" w:ascii="微软雅黑" w:hAnsi="微软雅黑" w:eastAsia="微软雅黑"/>
                <w:lang w:val="en-US" w:eastAsia="zh-CN"/>
              </w:rPr>
              <w:t>资产封面/列表图大图</w:t>
            </w:r>
          </w:p>
        </w:tc>
        <w:tc>
          <w:tcPr>
            <w:tcW w:w="288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合辑时返回</w:t>
            </w:r>
          </w:p>
        </w:tc>
      </w:tr>
    </w:tbl>
    <w:p>
      <w:pPr>
        <w:rPr>
          <w:rFonts w:hint="eastAsia"/>
        </w:rPr>
      </w:pPr>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pStyle w:val="162"/>
        <w:numPr>
          <w:ilvl w:val="3"/>
          <w:numId w:val="1"/>
        </w:numPr>
        <w:rPr>
          <w:rFonts w:ascii="微软雅黑" w:hAnsi="微软雅黑" w:eastAsia="微软雅黑"/>
        </w:rPr>
      </w:pPr>
      <w:r>
        <w:rPr>
          <w:rFonts w:hint="eastAsia" w:ascii="微软雅黑" w:hAnsi="微软雅黑" w:eastAsia="微软雅黑"/>
        </w:rPr>
        <w:t>返回码说明</w:t>
      </w:r>
    </w:p>
    <w:tbl>
      <w:tblPr>
        <w:tblStyle w:val="106"/>
        <w:tblW w:w="8224"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127"/>
        <w:gridCol w:w="609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127"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rPr>
                <w:rFonts w:ascii="微软雅黑" w:hAnsi="微软雅黑" w:eastAsia="微软雅黑"/>
                <w:kern w:val="0"/>
                <w:sz w:val="20"/>
                <w:szCs w:val="20"/>
              </w:rPr>
            </w:pPr>
            <w:r>
              <w:rPr>
                <w:rFonts w:hint="eastAsia" w:ascii="微软雅黑" w:hAnsi="微软雅黑" w:eastAsia="微软雅黑"/>
                <w:kern w:val="0"/>
                <w:sz w:val="20"/>
                <w:szCs w:val="20"/>
              </w:rPr>
              <w:t>返回码</w:t>
            </w:r>
          </w:p>
        </w:tc>
        <w:tc>
          <w:tcPr>
            <w:tcW w:w="6097"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rPr>
                <w:rFonts w:ascii="微软雅黑" w:hAnsi="微软雅黑" w:eastAsia="微软雅黑"/>
                <w:kern w:val="0"/>
                <w:sz w:val="20"/>
                <w:szCs w:val="20"/>
              </w:rPr>
            </w:pPr>
            <w:r>
              <w:rPr>
                <w:rFonts w:hint="eastAsia" w:ascii="微软雅黑" w:hAnsi="微软雅黑" w:eastAsia="微软雅黑"/>
                <w:kern w:val="0"/>
                <w:sz w:val="20"/>
                <w:szCs w:val="20"/>
              </w:rPr>
              <w:t>返回码说明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127"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rPr>
                <w:rFonts w:ascii="微软雅黑" w:hAnsi="微软雅黑" w:eastAsia="微软雅黑"/>
                <w:kern w:val="0"/>
                <w:sz w:val="20"/>
                <w:szCs w:val="20"/>
              </w:rPr>
            </w:pPr>
          </w:p>
        </w:tc>
        <w:tc>
          <w:tcPr>
            <w:tcW w:w="6097"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rPr>
                <w:rFonts w:ascii="微软雅黑" w:hAnsi="微软雅黑" w:eastAsia="微软雅黑"/>
                <w:kern w:val="0"/>
                <w:sz w:val="20"/>
                <w:szCs w:val="20"/>
              </w:rPr>
            </w:pPr>
          </w:p>
        </w:tc>
      </w:tr>
    </w:tbl>
    <w:p>
      <w:pPr>
        <w:rPr>
          <w:rFonts w:hint="eastAsia" w:ascii="微软雅黑" w:hAnsi="微软雅黑" w:eastAsia="微软雅黑"/>
          <w:lang w:val="en-US" w:eastAsia="zh-CN"/>
        </w:rPr>
      </w:pPr>
    </w:p>
    <w:p>
      <w:pPr>
        <w:rPr>
          <w:rFonts w:hint="eastAsia" w:ascii="微软雅黑" w:hAnsi="微软雅黑" w:eastAsia="微软雅黑"/>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3.2.8IPTV首页全部点播信息组合接口(v2)</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t>/</w:t>
      </w:r>
      <w:r>
        <w:fldChar w:fldCharType="end"/>
      </w:r>
      <w:r>
        <w:rPr>
          <w:rFonts w:hint="eastAsia" w:ascii="微软雅黑" w:hAnsi="微软雅黑" w:eastAsia="微软雅黑"/>
        </w:rPr>
        <w:t>工程名</w:t>
      </w:r>
      <w:r>
        <w:rPr>
          <w:rFonts w:ascii="微软雅黑" w:hAnsi="微软雅黑" w:eastAsia="微软雅黑"/>
        </w:rPr>
        <w:t>/</w:t>
      </w:r>
      <w:r>
        <w:rPr>
          <w:rFonts w:hint="eastAsia" w:ascii="微软雅黑" w:hAnsi="微软雅黑" w:eastAsia="微软雅黑"/>
          <w:lang w:val="en-US" w:eastAsia="zh-CN"/>
        </w:rPr>
        <w:tab/>
      </w:r>
      <w:r>
        <w:rPr>
          <w:rFonts w:hint="eastAsia" w:ascii="微软雅黑" w:hAnsi="微软雅黑" w:eastAsia="微软雅黑"/>
          <w:lang w:val="en-US" w:eastAsia="zh-CN"/>
        </w:rPr>
        <w:t>tp/drama/IPTVDramaIndex.action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通过此接口调用可以获取</w:t>
      </w:r>
      <w:r>
        <w:rPr>
          <w:rFonts w:hint="eastAsia" w:ascii="微软雅黑" w:hAnsi="微软雅黑" w:eastAsia="微软雅黑"/>
          <w:lang w:val="en-US" w:eastAsia="zh-CN"/>
        </w:rPr>
        <w:t>IPTV首页全部关于点播信息的接口</w:t>
      </w:r>
    </w:p>
    <w:p>
      <w:pPr>
        <w:pStyle w:val="162"/>
        <w:numPr>
          <w:ilvl w:val="3"/>
          <w:numId w:val="1"/>
        </w:numPr>
        <w:rPr>
          <w:rFonts w:hint="eastAsia" w:ascii="微软雅黑" w:hAnsi="微软雅黑" w:eastAsia="微软雅黑"/>
        </w:rPr>
      </w:pPr>
      <w:r>
        <w:rPr>
          <w:rFonts w:hint="eastAsia" w:ascii="微软雅黑" w:hAnsi="微软雅黑" w:eastAsia="微软雅黑"/>
        </w:rPr>
        <w:t>请求参数</w:t>
      </w:r>
    </w:p>
    <w:tbl>
      <w:tblPr>
        <w:tblStyle w:val="10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423"/>
        <w:gridCol w:w="384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412"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423"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84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38"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412"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limit</w:t>
            </w:r>
          </w:p>
        </w:tc>
        <w:tc>
          <w:tcPr>
            <w:tcW w:w="142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Varchar（16）</w:t>
            </w:r>
          </w:p>
        </w:tc>
        <w:tc>
          <w:tcPr>
            <w:tcW w:w="384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资产列表显示个数（填6）</w:t>
            </w:r>
          </w:p>
        </w:tc>
        <w:tc>
          <w:tcPr>
            <w:tcW w:w="1738"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bl>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点播信息集合</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相比v1，v2多返回了一个参数，百途的栏目ID：</w:t>
            </w:r>
            <w:r>
              <w:rPr>
                <w:rFonts w:hint="default"/>
                <w:lang w:val="en-US" w:eastAsia="zh-CN"/>
              </w:rPr>
              <w:t>categoryId</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eastAsia="宋体"/>
          <w:lang w:val="en-US" w:eastAsia="zh-CN"/>
        </w:rPr>
      </w:pPr>
      <w:r>
        <w:rPr>
          <w:rFonts w:hint="eastAsia"/>
          <w:lang w:val="en-US" w:eastAsia="zh-CN"/>
        </w:rPr>
        <w:t>null({</w:t>
      </w:r>
      <w:r>
        <w:rPr>
          <w:rFonts w:hint="default"/>
          <w:lang w:val="en-US" w:eastAsia="zh-CN"/>
        </w:rPr>
        <w:t>“</w:t>
      </w:r>
      <w:r>
        <w:rPr>
          <w:rFonts w:hint="eastAsia" w:ascii="微软雅黑" w:hAnsi="微软雅黑" w:eastAsia="微软雅黑"/>
          <w:kern w:val="0"/>
          <w:sz w:val="20"/>
          <w:szCs w:val="20"/>
          <w:lang w:val="en-US" w:eastAsia="zh-CN"/>
        </w:rPr>
        <w:t>returnCode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w:t>
      </w:r>
      <w:r>
        <w:rPr>
          <w:rFonts w:hint="default"/>
          <w:lang w:val="en-US" w:eastAsia="zh-CN"/>
        </w:rPr>
        <w:t>”</w:t>
      </w:r>
      <w:r>
        <w:rPr>
          <w:rFonts w:hint="eastAsia" w:ascii="微软雅黑" w:hAnsi="微软雅黑" w:eastAsia="微软雅黑"/>
          <w:kern w:val="0"/>
          <w:sz w:val="20"/>
          <w:szCs w:val="20"/>
          <w:lang w:val="en-US" w:eastAsia="zh-CN"/>
        </w:rPr>
        <w:t>result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r>
        <w:rPr>
          <w:rFonts w:hint="default"/>
          <w:lang w:val="en-US" w:eastAsia="zh-CN"/>
        </w:rPr>
        <w:t>”childern”</w:t>
      </w:r>
      <w:r>
        <w:rPr>
          <w:rFonts w:hint="eastAsia"/>
          <w:lang w:val="en-US" w:eastAsia="zh-CN"/>
        </w:rPr>
        <w:t>:[],</w:t>
      </w:r>
      <w:r>
        <w:rPr>
          <w:rFonts w:hint="default"/>
          <w:lang w:val="en-US" w:eastAsia="zh-CN"/>
        </w:rPr>
        <w:t>”categoryId”</w:t>
      </w:r>
      <w:r>
        <w:rPr>
          <w:rFonts w:hint="eastAsia"/>
          <w:lang w:val="en-US" w:eastAsia="zh-CN"/>
        </w:rPr>
        <w:t>:</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w:t>
      </w:r>
      <w:r>
        <w:rPr>
          <w:rFonts w:hint="default"/>
          <w:lang w:val="en-US" w:eastAsia="zh-CN"/>
        </w:rPr>
        <w:t>”name”</w:t>
      </w:r>
      <w:r>
        <w:rPr>
          <w:rFonts w:hint="eastAsia"/>
          <w:lang w:val="en-US" w:eastAsia="zh-CN"/>
        </w:rPr>
        <w:t>:</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w:t>
      </w:r>
      <w:r>
        <w:rPr>
          <w:rFonts w:hint="default"/>
          <w:lang w:val="en-US" w:eastAsia="zh-CN"/>
        </w:rPr>
        <w:t>”navChildren”</w:t>
      </w:r>
      <w:r>
        <w:rPr>
          <w:rFonts w:hint="eastAsia"/>
          <w:lang w:val="en-US" w:eastAsia="zh-CN"/>
        </w:rPr>
        <w:t>:[]},{},{}]})</w:t>
      </w: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3.2.9验证用户电话是否已经注册接口(v2)</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工程名/tp/login</w:t>
      </w:r>
      <w:r>
        <w:rPr>
          <w:rFonts w:hint="eastAsia" w:ascii="微软雅黑" w:hAnsi="微软雅黑" w:eastAsia="微软雅黑"/>
          <w:lang w:val="en-US" w:eastAsia="zh-CN"/>
        </w:rPr>
        <w:t>/</w:t>
      </w:r>
      <w:r>
        <w:rPr>
          <w:rFonts w:hint="eastAsia" w:ascii="微软雅黑" w:hAnsi="微软雅黑" w:eastAsia="微软雅黑"/>
        </w:rPr>
        <w:t>verifyPhone</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验证该用户电话是否已经注册</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1800"/>
        <w:gridCol w:w="3681"/>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57"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00"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68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676"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57" w:type="dxa"/>
          </w:tcPr>
          <w:p>
            <w:pPr>
              <w:rPr>
                <w:rFonts w:ascii="微软雅黑" w:hAnsi="微软雅黑" w:eastAsia="微软雅黑"/>
                <w:kern w:val="0"/>
                <w:sz w:val="20"/>
                <w:szCs w:val="20"/>
              </w:rPr>
            </w:pPr>
            <w:r>
              <w:rPr>
                <w:rFonts w:hint="eastAsia" w:ascii="Consolas" w:hAnsi="Consolas" w:eastAsia="Consolas"/>
                <w:color w:val="000000"/>
                <w:sz w:val="28"/>
                <w:highlight w:val="white"/>
              </w:rPr>
              <w:t>phone</w:t>
            </w:r>
          </w:p>
        </w:tc>
        <w:tc>
          <w:tcPr>
            <w:tcW w:w="1800"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68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676"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bl>
    <w:p>
      <w:pPr>
        <w:rPr>
          <w:rFonts w:hint="eastAsia" w:eastAsia="微软雅黑"/>
          <w:lang w:val="en-US" w:eastAsia="zh-CN"/>
        </w:rPr>
      </w:pPr>
    </w:p>
    <w:p>
      <w:pPr>
        <w:pStyle w:val="162"/>
        <w:numPr>
          <w:ilvl w:val="3"/>
          <w:numId w:val="1"/>
        </w:numPr>
        <w:rPr>
          <w:rFonts w:hint="eastAsia" w:ascii="微软雅黑" w:hAnsi="微软雅黑" w:eastAsia="微软雅黑"/>
        </w:rPr>
      </w:pPr>
      <w:r>
        <w:rPr>
          <w:rFonts w:hint="eastAsia" w:ascii="微软雅黑" w:hAnsi="微软雅黑" w:eastAsia="微软雅黑"/>
        </w:rPr>
        <w:t>请求json格式范例</w:t>
      </w:r>
    </w:p>
    <w:p>
      <w:pPr>
        <w:pStyle w:val="162"/>
        <w:numPr>
          <w:ilvl w:val="3"/>
          <w:numId w:val="0"/>
        </w:numPr>
        <w:ind w:leftChars="0"/>
        <w:rPr>
          <w:rFonts w:hint="eastAsia"/>
        </w:rPr>
      </w:pPr>
      <w:r>
        <w:rPr>
          <w:rFonts w:hint="eastAsia" w:ascii="微软雅黑" w:hAnsi="微软雅黑" w:eastAsia="微软雅黑"/>
          <w:lang w:val="en-US" w:eastAsia="zh-CN"/>
        </w:rPr>
        <w:t>｛</w:t>
      </w: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w:t>
      </w:r>
      <w:r>
        <w:rPr>
          <w:rFonts w:hint="default"/>
          <w:lang w:val="en-US" w:eastAsia="zh-CN"/>
        </w:rPr>
        <w:t>”</w:t>
      </w:r>
      <w:r>
        <w:rPr>
          <w:rFonts w:hint="eastAsia" w:ascii="微软雅黑" w:hAnsi="微软雅黑" w:eastAsia="微软雅黑"/>
          <w:lang w:val="en-US" w:eastAsia="zh-CN"/>
        </w:rPr>
        <w:t>｝</w:t>
      </w: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3表示该手机已经注册，0操作成功且尚未注册、1、2请参考公用返回参数说明，4表示注册失败号码非山东联通手机号码</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null{"returnCode"："0","result" :“该手机可用”}</w:t>
      </w: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3.2.10</w:t>
      </w:r>
      <w:r>
        <w:rPr>
          <w:rFonts w:hint="eastAsia" w:ascii="微软雅黑" w:hAnsi="微软雅黑" w:eastAsia="微软雅黑" w:cs="Book Antiqua"/>
          <w:bCs/>
          <w:kern w:val="0"/>
          <w:sz w:val="26"/>
          <w:szCs w:val="26"/>
          <w:lang w:val="en-US" w:eastAsia="zh-CN" w:bidi="ar-SA"/>
        </w:rPr>
        <w:t>根据电话号码获取验证码接口</w:t>
      </w:r>
      <w:r>
        <w:rPr>
          <w:rFonts w:hint="eastAsia" w:ascii="微软雅黑" w:hAnsi="微软雅黑" w:eastAsia="微软雅黑"/>
          <w:lang w:val="en-US" w:eastAsia="zh-CN"/>
        </w:rPr>
        <w:t>(v3)</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工程名/tp/login</w:t>
      </w:r>
      <w:r>
        <w:rPr>
          <w:rFonts w:hint="eastAsia" w:ascii="微软雅黑" w:hAnsi="微软雅黑" w:eastAsia="微软雅黑"/>
          <w:lang w:val="en-US" w:eastAsia="zh-CN"/>
        </w:rPr>
        <w:t>/</w:t>
      </w:r>
      <w:r>
        <w:rPr>
          <w:rFonts w:hint="eastAsia" w:ascii="微软雅黑" w:hAnsi="微软雅黑" w:eastAsia="微软雅黑"/>
        </w:rPr>
        <w:t>getAuthCode</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w:t>
      </w:r>
      <w:r>
        <w:rPr>
          <w:rFonts w:hint="eastAsia" w:ascii="微软雅黑" w:hAnsi="微软雅黑" w:eastAsia="微软雅黑"/>
        </w:rPr>
        <w:t>获取验证码</w:t>
      </w:r>
      <w:r>
        <w:rPr>
          <w:rFonts w:hint="eastAsia" w:ascii="微软雅黑" w:hAnsi="微软雅黑" w:eastAsia="微软雅黑"/>
          <w:lang w:val="en-US" w:eastAsia="zh-CN"/>
        </w:rPr>
        <w:t>功能</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1800"/>
        <w:gridCol w:w="3681"/>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57"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00"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68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676"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57" w:type="dxa"/>
          </w:tcPr>
          <w:p>
            <w:pPr>
              <w:rPr>
                <w:rFonts w:ascii="微软雅黑" w:hAnsi="微软雅黑" w:eastAsia="微软雅黑"/>
                <w:kern w:val="0"/>
                <w:sz w:val="20"/>
                <w:szCs w:val="20"/>
              </w:rPr>
            </w:pPr>
            <w:r>
              <w:rPr>
                <w:rFonts w:hint="eastAsia" w:ascii="Consolas" w:hAnsi="Consolas" w:eastAsia="Consolas"/>
                <w:color w:val="000000"/>
                <w:sz w:val="28"/>
                <w:highlight w:val="white"/>
              </w:rPr>
              <w:t>phone</w:t>
            </w:r>
          </w:p>
        </w:tc>
        <w:tc>
          <w:tcPr>
            <w:tcW w:w="1800"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68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676"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bl>
    <w:p>
      <w:pPr>
        <w:rPr>
          <w:rFonts w:hint="eastAsia" w:eastAsia="微软雅黑"/>
          <w:lang w:val="en-US" w:eastAsia="zh-CN"/>
        </w:rPr>
      </w:pPr>
    </w:p>
    <w:p>
      <w:pPr>
        <w:pStyle w:val="162"/>
        <w:numPr>
          <w:ilvl w:val="3"/>
          <w:numId w:val="1"/>
        </w:numPr>
        <w:rPr>
          <w:rFonts w:hint="eastAsia" w:ascii="微软雅黑" w:hAnsi="微软雅黑" w:eastAsia="微软雅黑"/>
        </w:rPr>
      </w:pPr>
      <w:r>
        <w:rPr>
          <w:rFonts w:hint="eastAsia" w:ascii="微软雅黑" w:hAnsi="微软雅黑" w:eastAsia="微软雅黑"/>
        </w:rPr>
        <w:t>请求json格式范例</w:t>
      </w:r>
    </w:p>
    <w:p>
      <w:pPr>
        <w:pStyle w:val="162"/>
        <w:numPr>
          <w:ilvl w:val="3"/>
          <w:numId w:val="0"/>
        </w:numPr>
        <w:ind w:leftChars="0"/>
        <w:rPr>
          <w:rFonts w:hint="eastAsia"/>
        </w:rPr>
      </w:pPr>
      <w:r>
        <w:rPr>
          <w:rFonts w:hint="eastAsia" w:ascii="微软雅黑" w:hAnsi="微软雅黑" w:eastAsia="微软雅黑"/>
          <w:lang w:val="en-US" w:eastAsia="zh-CN"/>
        </w:rPr>
        <w:t>｛</w:t>
      </w: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w:t>
      </w:r>
      <w:r>
        <w:rPr>
          <w:rFonts w:hint="default"/>
          <w:lang w:val="en-US" w:eastAsia="zh-CN"/>
        </w:rPr>
        <w:t>”</w:t>
      </w:r>
      <w:r>
        <w:rPr>
          <w:rFonts w:hint="eastAsia" w:ascii="微软雅黑" w:hAnsi="微软雅黑" w:eastAsia="微软雅黑"/>
          <w:lang w:val="en-US" w:eastAsia="zh-CN"/>
        </w:rPr>
        <w:t>｝</w:t>
      </w: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参考公用返回参数说明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返回值</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text</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成功获取验证码”}}</w:t>
      </w: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3.2.11</w:t>
      </w:r>
      <w:r>
        <w:rPr>
          <w:rFonts w:hint="eastAsia" w:ascii="微软雅黑" w:hAnsi="微软雅黑" w:eastAsia="微软雅黑" w:cs="Book Antiqua"/>
          <w:bCs/>
          <w:kern w:val="0"/>
          <w:sz w:val="26"/>
          <w:szCs w:val="26"/>
          <w:lang w:val="en-US" w:eastAsia="zh-CN" w:bidi="ar-SA"/>
        </w:rPr>
        <w:t>注册功能接口</w:t>
      </w:r>
      <w:r>
        <w:rPr>
          <w:rFonts w:hint="eastAsia" w:ascii="微软雅黑" w:hAnsi="微软雅黑" w:eastAsia="微软雅黑"/>
          <w:lang w:val="en-US" w:eastAsia="zh-CN"/>
        </w:rPr>
        <w:t>(v1)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工程名/tp/login</w:t>
      </w:r>
      <w:r>
        <w:rPr>
          <w:rFonts w:hint="eastAsia" w:ascii="微软雅黑" w:hAnsi="微软雅黑" w:eastAsia="微软雅黑"/>
          <w:lang w:val="en-US" w:eastAsia="zh-CN"/>
        </w:rPr>
        <w:t>/</w:t>
      </w:r>
      <w:r>
        <w:rPr>
          <w:rFonts w:hint="eastAsia" w:ascii="微软雅黑" w:hAnsi="微软雅黑" w:eastAsia="微软雅黑"/>
        </w:rPr>
        <w:t>verification</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实现注册功能（ps：凡是已经登录成功，后台会返回一个唯一的token，登录成功后每次请求务必带上该token）</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1800"/>
        <w:gridCol w:w="3681"/>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57"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00"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68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676"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57" w:type="dxa"/>
          </w:tcPr>
          <w:p>
            <w:pPr>
              <w:rPr>
                <w:rFonts w:ascii="微软雅黑" w:hAnsi="微软雅黑" w:eastAsia="微软雅黑"/>
                <w:kern w:val="0"/>
                <w:sz w:val="20"/>
                <w:szCs w:val="20"/>
              </w:rPr>
            </w:pPr>
            <w:r>
              <w:rPr>
                <w:rFonts w:hint="eastAsia" w:ascii="Consolas" w:hAnsi="Consolas" w:eastAsia="Consolas"/>
                <w:color w:val="000000"/>
                <w:sz w:val="28"/>
                <w:highlight w:val="white"/>
              </w:rPr>
              <w:t>phone</w:t>
            </w:r>
          </w:p>
        </w:tc>
        <w:tc>
          <w:tcPr>
            <w:tcW w:w="1800"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w:t>
            </w:r>
            <w:r>
              <w:rPr>
                <w:rFonts w:hint="eastAsia" w:ascii="微软雅黑" w:hAnsi="微软雅黑" w:eastAsia="微软雅黑"/>
                <w:kern w:val="0"/>
                <w:sz w:val="20"/>
                <w:szCs w:val="20"/>
                <w:lang w:val="en-US" w:eastAsia="zh-CN"/>
              </w:rPr>
              <w:t>3</w:t>
            </w:r>
            <w:r>
              <w:rPr>
                <w:rFonts w:hint="eastAsia" w:ascii="微软雅黑" w:hAnsi="微软雅黑" w:eastAsia="微软雅黑"/>
                <w:kern w:val="0"/>
                <w:sz w:val="20"/>
                <w:szCs w:val="20"/>
              </w:rPr>
              <w:t>）</w:t>
            </w:r>
          </w:p>
        </w:tc>
        <w:tc>
          <w:tcPr>
            <w:tcW w:w="368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676"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57" w:type="dxa"/>
          </w:tcPr>
          <w:p>
            <w:pPr>
              <w:rPr>
                <w:rFonts w:hint="eastAsia" w:ascii="Consolas" w:hAnsi="Consolas" w:eastAsia="Consolas"/>
                <w:color w:val="000000"/>
                <w:sz w:val="28"/>
                <w:highlight w:val="white"/>
              </w:rPr>
            </w:pPr>
            <w:r>
              <w:rPr>
                <w:rFonts w:hint="eastAsia" w:ascii="Consolas" w:hAnsi="Consolas" w:eastAsia="Consolas"/>
                <w:color w:val="000000"/>
                <w:sz w:val="28"/>
                <w:highlight w:val="white"/>
              </w:rPr>
              <w:t>pwd</w:t>
            </w:r>
          </w:p>
        </w:tc>
        <w:tc>
          <w:tcPr>
            <w:tcW w:w="1800"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w:t>
            </w:r>
            <w:r>
              <w:rPr>
                <w:rFonts w:hint="eastAsia" w:ascii="微软雅黑" w:hAnsi="微软雅黑" w:eastAsia="微软雅黑"/>
                <w:kern w:val="0"/>
                <w:sz w:val="20"/>
                <w:szCs w:val="20"/>
                <w:lang w:val="en-US" w:eastAsia="zh-CN"/>
              </w:rPr>
              <w:t>32</w:t>
            </w:r>
            <w:r>
              <w:rPr>
                <w:rFonts w:hint="eastAsia" w:ascii="微软雅黑" w:hAnsi="微软雅黑" w:eastAsia="微软雅黑"/>
                <w:kern w:val="0"/>
                <w:sz w:val="20"/>
                <w:szCs w:val="20"/>
              </w:rPr>
              <w:t>）</w:t>
            </w:r>
          </w:p>
        </w:tc>
        <w:tc>
          <w:tcPr>
            <w:tcW w:w="368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用户登录密码</w:t>
            </w:r>
          </w:p>
        </w:tc>
        <w:tc>
          <w:tcPr>
            <w:tcW w:w="1676"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bl>
    <w:p>
      <w:pPr>
        <w:rPr>
          <w:rFonts w:hint="eastAsia" w:eastAsia="微软雅黑"/>
          <w:lang w:val="en-US" w:eastAsia="zh-CN"/>
        </w:rPr>
      </w:pPr>
    </w:p>
    <w:p>
      <w:pPr>
        <w:pStyle w:val="162"/>
        <w:numPr>
          <w:ilvl w:val="3"/>
          <w:numId w:val="1"/>
        </w:numPr>
        <w:rPr>
          <w:rFonts w:hint="eastAsia" w:ascii="微软雅黑" w:hAnsi="微软雅黑" w:eastAsia="微软雅黑"/>
        </w:rPr>
      </w:pPr>
      <w:r>
        <w:rPr>
          <w:rFonts w:hint="eastAsia" w:ascii="微软雅黑" w:hAnsi="微软雅黑" w:eastAsia="微软雅黑"/>
        </w:rPr>
        <w:t>请求json格式范例</w:t>
      </w:r>
    </w:p>
    <w:p>
      <w:pPr>
        <w:pStyle w:val="162"/>
        <w:numPr>
          <w:ilvl w:val="3"/>
          <w:numId w:val="0"/>
        </w:numPr>
        <w:ind w:leftChars="0"/>
        <w:rPr>
          <w:rFonts w:hint="eastAsia"/>
        </w:rPr>
      </w:pPr>
      <w:r>
        <w:rPr>
          <w:rFonts w:hint="eastAsia" w:ascii="微软雅黑" w:hAnsi="微软雅黑" w:eastAsia="微软雅黑"/>
          <w:lang w:val="en-US" w:eastAsia="zh-CN"/>
        </w:rPr>
        <w:t>｛</w:t>
      </w: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aaaaaa</w:t>
      </w:r>
      <w:r>
        <w:rPr>
          <w:rFonts w:hint="default"/>
          <w:lang w:val="en-US" w:eastAsia="zh-CN"/>
        </w:rPr>
        <w:t>”</w:t>
      </w:r>
      <w:r>
        <w:rPr>
          <w:rFonts w:hint="eastAsia" w:ascii="微软雅黑" w:hAnsi="微软雅黑" w:eastAsia="微软雅黑"/>
          <w:lang w:val="en-US" w:eastAsia="zh-CN"/>
        </w:rPr>
        <w:t>｝</w:t>
      </w: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参考公用返回参数说明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返回数据集合</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Phone和pwd</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phone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asd</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pwd</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asas</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p>
    <w:p>
      <w:pPr>
        <w:rPr>
          <w:rFonts w:hint="eastAsia" w:ascii="微软雅黑" w:hAnsi="微软雅黑" w:eastAsia="微软雅黑"/>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3.2.12</w:t>
      </w:r>
      <w:r>
        <w:rPr>
          <w:rFonts w:hint="eastAsia" w:ascii="微软雅黑" w:hAnsi="微软雅黑" w:eastAsia="微软雅黑" w:cs="Book Antiqua"/>
          <w:bCs/>
          <w:kern w:val="0"/>
          <w:sz w:val="26"/>
          <w:szCs w:val="26"/>
          <w:lang w:val="en-US" w:eastAsia="zh-CN" w:bidi="ar-SA"/>
        </w:rPr>
        <w:t>验证旧密码输入正确与否接口</w:t>
      </w:r>
      <w:r>
        <w:rPr>
          <w:rFonts w:hint="eastAsia" w:ascii="微软雅黑" w:hAnsi="微软雅黑" w:eastAsia="微软雅黑"/>
          <w:lang w:val="en-US" w:eastAsia="zh-CN"/>
        </w:rPr>
        <w:t>(v1)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工程名/tp/login</w:t>
      </w:r>
      <w:r>
        <w:rPr>
          <w:rFonts w:hint="eastAsia" w:ascii="微软雅黑" w:hAnsi="微软雅黑" w:eastAsia="微软雅黑"/>
          <w:lang w:val="en-US" w:eastAsia="zh-CN"/>
        </w:rPr>
        <w:t>/</w:t>
      </w:r>
      <w:r>
        <w:rPr>
          <w:rFonts w:hint="eastAsia" w:ascii="微软雅黑" w:hAnsi="微软雅黑" w:eastAsia="微软雅黑"/>
        </w:rPr>
        <w:t>getUserPwd</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实现验证旧密码输入正确与否（ps：凡是已经登录成功，后台会返回一个唯一的token，登录成功后每次请求务必带上该token）</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1800"/>
        <w:gridCol w:w="3681"/>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57"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00"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68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676"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57" w:type="dxa"/>
          </w:tcPr>
          <w:p>
            <w:pPr>
              <w:rPr>
                <w:rFonts w:ascii="微软雅黑" w:hAnsi="微软雅黑" w:eastAsia="微软雅黑"/>
                <w:kern w:val="0"/>
                <w:sz w:val="20"/>
                <w:szCs w:val="20"/>
              </w:rPr>
            </w:pPr>
            <w:r>
              <w:rPr>
                <w:rFonts w:hint="eastAsia" w:ascii="Consolas" w:hAnsi="Consolas" w:eastAsia="Consolas"/>
                <w:color w:val="000000"/>
                <w:sz w:val="28"/>
                <w:highlight w:val="white"/>
              </w:rPr>
              <w:t>phone</w:t>
            </w:r>
          </w:p>
        </w:tc>
        <w:tc>
          <w:tcPr>
            <w:tcW w:w="1800"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w:t>
            </w:r>
            <w:r>
              <w:rPr>
                <w:rFonts w:hint="eastAsia" w:ascii="微软雅黑" w:hAnsi="微软雅黑" w:eastAsia="微软雅黑"/>
                <w:kern w:val="0"/>
                <w:sz w:val="20"/>
                <w:szCs w:val="20"/>
                <w:lang w:val="en-US" w:eastAsia="zh-CN"/>
              </w:rPr>
              <w:t>3</w:t>
            </w:r>
            <w:r>
              <w:rPr>
                <w:rFonts w:hint="eastAsia" w:ascii="微软雅黑" w:hAnsi="微软雅黑" w:eastAsia="微软雅黑"/>
                <w:kern w:val="0"/>
                <w:sz w:val="20"/>
                <w:szCs w:val="20"/>
              </w:rPr>
              <w:t>）</w:t>
            </w:r>
          </w:p>
        </w:tc>
        <w:tc>
          <w:tcPr>
            <w:tcW w:w="368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676"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57" w:type="dxa"/>
          </w:tcPr>
          <w:p>
            <w:pPr>
              <w:rPr>
                <w:rFonts w:hint="eastAsia" w:ascii="Consolas" w:hAnsi="Consolas" w:eastAsia="Consolas"/>
                <w:color w:val="000000"/>
                <w:sz w:val="28"/>
                <w:highlight w:val="white"/>
              </w:rPr>
            </w:pPr>
            <w:r>
              <w:rPr>
                <w:rFonts w:hint="eastAsia" w:ascii="Consolas" w:hAnsi="Consolas" w:eastAsia="Consolas"/>
                <w:color w:val="000000"/>
                <w:sz w:val="28"/>
                <w:highlight w:val="white"/>
              </w:rPr>
              <w:t>pwd</w:t>
            </w:r>
          </w:p>
        </w:tc>
        <w:tc>
          <w:tcPr>
            <w:tcW w:w="1800"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w:t>
            </w:r>
            <w:r>
              <w:rPr>
                <w:rFonts w:hint="eastAsia" w:ascii="微软雅黑" w:hAnsi="微软雅黑" w:eastAsia="微软雅黑"/>
                <w:kern w:val="0"/>
                <w:sz w:val="20"/>
                <w:szCs w:val="20"/>
                <w:lang w:val="en-US" w:eastAsia="zh-CN"/>
              </w:rPr>
              <w:t>32</w:t>
            </w:r>
            <w:r>
              <w:rPr>
                <w:rFonts w:hint="eastAsia" w:ascii="微软雅黑" w:hAnsi="微软雅黑" w:eastAsia="微软雅黑"/>
                <w:kern w:val="0"/>
                <w:sz w:val="20"/>
                <w:szCs w:val="20"/>
              </w:rPr>
              <w:t>）</w:t>
            </w:r>
          </w:p>
        </w:tc>
        <w:tc>
          <w:tcPr>
            <w:tcW w:w="368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用户登录密码</w:t>
            </w:r>
          </w:p>
        </w:tc>
        <w:tc>
          <w:tcPr>
            <w:tcW w:w="1676"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bl>
    <w:p>
      <w:pPr>
        <w:rPr>
          <w:rFonts w:hint="eastAsia" w:eastAsia="微软雅黑"/>
          <w:lang w:val="en-US" w:eastAsia="zh-CN"/>
        </w:rPr>
      </w:pPr>
    </w:p>
    <w:p>
      <w:pPr>
        <w:pStyle w:val="162"/>
        <w:numPr>
          <w:ilvl w:val="3"/>
          <w:numId w:val="1"/>
        </w:numPr>
        <w:rPr>
          <w:rFonts w:hint="eastAsia" w:ascii="微软雅黑" w:hAnsi="微软雅黑" w:eastAsia="微软雅黑"/>
        </w:rPr>
      </w:pPr>
      <w:r>
        <w:rPr>
          <w:rFonts w:hint="eastAsia" w:ascii="微软雅黑" w:hAnsi="微软雅黑" w:eastAsia="微软雅黑"/>
        </w:rPr>
        <w:t>请求json格式范例</w:t>
      </w:r>
    </w:p>
    <w:p>
      <w:pPr>
        <w:pStyle w:val="162"/>
        <w:numPr>
          <w:ilvl w:val="3"/>
          <w:numId w:val="0"/>
        </w:numPr>
        <w:ind w:leftChars="0"/>
        <w:rPr>
          <w:rFonts w:hint="eastAsia"/>
        </w:rPr>
      </w:pPr>
      <w:r>
        <w:rPr>
          <w:rFonts w:hint="eastAsia" w:ascii="微软雅黑" w:hAnsi="微软雅黑" w:eastAsia="微软雅黑"/>
          <w:lang w:val="en-US" w:eastAsia="zh-CN"/>
        </w:rPr>
        <w:t>｛</w:t>
      </w: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aaaaaa</w:t>
      </w:r>
      <w:r>
        <w:rPr>
          <w:rFonts w:hint="default"/>
          <w:lang w:val="en-US" w:eastAsia="zh-CN"/>
        </w:rPr>
        <w:t>”</w:t>
      </w:r>
      <w:r>
        <w:rPr>
          <w:rFonts w:hint="eastAsia" w:ascii="微软雅黑" w:hAnsi="微软雅黑" w:eastAsia="微软雅黑"/>
          <w:lang w:val="en-US" w:eastAsia="zh-CN"/>
        </w:rPr>
        <w:t>｝</w:t>
      </w: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3表示该用户不存在，4表示旧密码输入有误，0操作成功且输入正确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返回数据集合</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Phone和pwd</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phone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asd</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pwd</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asas</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p>
    <w:p>
      <w:pPr>
        <w:rPr>
          <w:rFonts w:hint="eastAsia" w:ascii="微软雅黑" w:hAnsi="微软雅黑" w:eastAsia="微软雅黑"/>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3.2.13</w:t>
      </w:r>
      <w:r>
        <w:rPr>
          <w:rFonts w:hint="eastAsia" w:ascii="微软雅黑" w:hAnsi="微软雅黑" w:eastAsia="微软雅黑" w:cs="Book Antiqua"/>
          <w:bCs/>
          <w:kern w:val="0"/>
          <w:sz w:val="26"/>
          <w:szCs w:val="26"/>
          <w:lang w:val="en-US" w:eastAsia="zh-CN" w:bidi="ar-SA"/>
        </w:rPr>
        <w:t>修改密码/重置密码成功接口</w:t>
      </w:r>
      <w:r>
        <w:rPr>
          <w:rFonts w:hint="eastAsia" w:ascii="微软雅黑" w:hAnsi="微软雅黑" w:eastAsia="微软雅黑"/>
          <w:lang w:val="en-US" w:eastAsia="zh-CN"/>
        </w:rPr>
        <w:t>(v1)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工程名/tp/login</w:t>
      </w:r>
      <w:r>
        <w:rPr>
          <w:rFonts w:hint="eastAsia" w:ascii="微软雅黑" w:hAnsi="微软雅黑" w:eastAsia="微软雅黑"/>
          <w:lang w:val="en-US" w:eastAsia="zh-CN"/>
        </w:rPr>
        <w:t>/</w:t>
      </w:r>
      <w:r>
        <w:rPr>
          <w:rFonts w:hint="eastAsia" w:ascii="微软雅黑" w:hAnsi="微软雅黑" w:eastAsia="微软雅黑"/>
        </w:rPr>
        <w:t>successPwd</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w:t>
      </w:r>
      <w:r>
        <w:rPr>
          <w:rFonts w:hint="eastAsia" w:ascii="微软雅黑" w:hAnsi="微软雅黑" w:eastAsia="微软雅黑"/>
        </w:rPr>
        <w:t>修改密码/重置密码成功</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1800"/>
        <w:gridCol w:w="3681"/>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57"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00"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68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676"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57" w:type="dxa"/>
          </w:tcPr>
          <w:p>
            <w:pPr>
              <w:rPr>
                <w:rFonts w:ascii="微软雅黑" w:hAnsi="微软雅黑" w:eastAsia="微软雅黑"/>
                <w:kern w:val="0"/>
                <w:sz w:val="20"/>
                <w:szCs w:val="20"/>
              </w:rPr>
            </w:pPr>
            <w:r>
              <w:rPr>
                <w:rFonts w:hint="eastAsia" w:ascii="Consolas" w:hAnsi="Consolas" w:eastAsia="Consolas"/>
                <w:color w:val="000000"/>
                <w:sz w:val="28"/>
                <w:highlight w:val="white"/>
              </w:rPr>
              <w:t>phone</w:t>
            </w:r>
          </w:p>
        </w:tc>
        <w:tc>
          <w:tcPr>
            <w:tcW w:w="1800"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w:t>
            </w:r>
            <w:r>
              <w:rPr>
                <w:rFonts w:hint="eastAsia" w:ascii="微软雅黑" w:hAnsi="微软雅黑" w:eastAsia="微软雅黑"/>
                <w:kern w:val="0"/>
                <w:sz w:val="20"/>
                <w:szCs w:val="20"/>
                <w:lang w:val="en-US" w:eastAsia="zh-CN"/>
              </w:rPr>
              <w:t>3</w:t>
            </w:r>
            <w:r>
              <w:rPr>
                <w:rFonts w:hint="eastAsia" w:ascii="微软雅黑" w:hAnsi="微软雅黑" w:eastAsia="微软雅黑"/>
                <w:kern w:val="0"/>
                <w:sz w:val="20"/>
                <w:szCs w:val="20"/>
              </w:rPr>
              <w:t>）</w:t>
            </w:r>
          </w:p>
        </w:tc>
        <w:tc>
          <w:tcPr>
            <w:tcW w:w="368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676"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57" w:type="dxa"/>
          </w:tcPr>
          <w:p>
            <w:pPr>
              <w:rPr>
                <w:rFonts w:hint="eastAsia" w:ascii="Consolas" w:hAnsi="Consolas" w:eastAsia="Consolas"/>
                <w:color w:val="000000"/>
                <w:sz w:val="28"/>
                <w:highlight w:val="white"/>
              </w:rPr>
            </w:pPr>
            <w:r>
              <w:rPr>
                <w:rFonts w:hint="eastAsia" w:ascii="Consolas" w:hAnsi="Consolas" w:eastAsia="Consolas"/>
                <w:color w:val="000000"/>
                <w:sz w:val="28"/>
                <w:highlight w:val="white"/>
              </w:rPr>
              <w:t>newPwd</w:t>
            </w:r>
          </w:p>
        </w:tc>
        <w:tc>
          <w:tcPr>
            <w:tcW w:w="1800"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w:t>
            </w:r>
            <w:r>
              <w:rPr>
                <w:rFonts w:hint="eastAsia" w:ascii="微软雅黑" w:hAnsi="微软雅黑" w:eastAsia="微软雅黑"/>
                <w:kern w:val="0"/>
                <w:sz w:val="20"/>
                <w:szCs w:val="20"/>
                <w:lang w:val="en-US" w:eastAsia="zh-CN"/>
              </w:rPr>
              <w:t>32</w:t>
            </w:r>
            <w:r>
              <w:rPr>
                <w:rFonts w:hint="eastAsia" w:ascii="微软雅黑" w:hAnsi="微软雅黑" w:eastAsia="微软雅黑"/>
                <w:kern w:val="0"/>
                <w:sz w:val="20"/>
                <w:szCs w:val="20"/>
              </w:rPr>
              <w:t>）</w:t>
            </w:r>
          </w:p>
        </w:tc>
        <w:tc>
          <w:tcPr>
            <w:tcW w:w="368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用户新密码</w:t>
            </w:r>
          </w:p>
        </w:tc>
        <w:tc>
          <w:tcPr>
            <w:tcW w:w="1676"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bl>
    <w:p>
      <w:pPr>
        <w:rPr>
          <w:rFonts w:hint="eastAsia" w:eastAsia="微软雅黑"/>
          <w:lang w:val="en-US" w:eastAsia="zh-CN"/>
        </w:rPr>
      </w:pPr>
    </w:p>
    <w:p>
      <w:pPr>
        <w:pStyle w:val="162"/>
        <w:numPr>
          <w:ilvl w:val="3"/>
          <w:numId w:val="1"/>
        </w:numPr>
        <w:rPr>
          <w:rFonts w:hint="eastAsia" w:ascii="微软雅黑" w:hAnsi="微软雅黑" w:eastAsia="微软雅黑"/>
        </w:rPr>
      </w:pPr>
      <w:r>
        <w:rPr>
          <w:rFonts w:hint="eastAsia" w:ascii="微软雅黑" w:hAnsi="微软雅黑" w:eastAsia="微软雅黑"/>
        </w:rPr>
        <w:t>请求json格式范例</w:t>
      </w:r>
    </w:p>
    <w:p>
      <w:pPr>
        <w:pStyle w:val="162"/>
        <w:numPr>
          <w:ilvl w:val="3"/>
          <w:numId w:val="0"/>
        </w:numPr>
        <w:ind w:leftChars="0"/>
        <w:rPr>
          <w:rFonts w:hint="eastAsia"/>
        </w:rPr>
      </w:pPr>
      <w:r>
        <w:rPr>
          <w:rFonts w:hint="eastAsia" w:ascii="微软雅黑" w:hAnsi="微软雅黑" w:eastAsia="微软雅黑"/>
          <w:lang w:val="en-US" w:eastAsia="zh-CN"/>
        </w:rPr>
        <w:t>｛</w:t>
      </w: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newPwd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aaaaaa</w:t>
      </w:r>
      <w:r>
        <w:rPr>
          <w:rFonts w:hint="default"/>
          <w:lang w:val="en-US" w:eastAsia="zh-CN"/>
        </w:rPr>
        <w:t>”</w:t>
      </w:r>
      <w:r>
        <w:rPr>
          <w:rFonts w:hint="eastAsia" w:ascii="微软雅黑" w:hAnsi="微软雅黑" w:eastAsia="微软雅黑"/>
          <w:lang w:val="en-US" w:eastAsia="zh-CN"/>
        </w:rPr>
        <w:t>｝</w:t>
      </w: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返回数据集合</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Phone和pwd</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phone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asd</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pwd</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asas</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p>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bookmarkStart w:id="52" w:name="OLE_LINK4"/>
      <w:r>
        <w:rPr>
          <w:rFonts w:hint="eastAsia" w:ascii="微软雅黑" w:hAnsi="微软雅黑" w:eastAsia="微软雅黑"/>
          <w:lang w:val="en-US" w:eastAsia="zh-CN"/>
        </w:rPr>
        <w:t>3.2.14</w:t>
      </w:r>
      <w:r>
        <w:rPr>
          <w:rFonts w:hint="eastAsia" w:ascii="微软雅黑" w:hAnsi="微软雅黑" w:eastAsia="微软雅黑" w:cs="Book Antiqua"/>
          <w:bCs/>
          <w:kern w:val="0"/>
          <w:sz w:val="26"/>
          <w:szCs w:val="26"/>
          <w:lang w:val="en-US" w:eastAsia="zh-CN" w:bidi="ar-SA"/>
        </w:rPr>
        <w:t>登录功能接口</w:t>
      </w:r>
      <w:r>
        <w:rPr>
          <w:rFonts w:hint="eastAsia" w:ascii="微软雅黑" w:hAnsi="微软雅黑" w:eastAsia="微软雅黑"/>
          <w:lang w:val="en-US" w:eastAsia="zh-CN"/>
        </w:rPr>
        <w:t>(v2)</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工程名/tp/login</w:t>
      </w:r>
      <w:r>
        <w:rPr>
          <w:rFonts w:hint="eastAsia" w:ascii="微软雅黑" w:hAnsi="微软雅黑" w:eastAsia="微软雅黑"/>
          <w:lang w:val="en-US" w:eastAsia="zh-CN"/>
        </w:rPr>
        <w:t>/</w:t>
      </w:r>
      <w:r>
        <w:rPr>
          <w:rFonts w:hint="eastAsia" w:ascii="微软雅黑" w:hAnsi="微软雅黑" w:eastAsia="微软雅黑"/>
          <w:kern w:val="0"/>
          <w:sz w:val="20"/>
          <w:szCs w:val="20"/>
        </w:rPr>
        <w:t>landing</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w:t>
      </w:r>
      <w:r>
        <w:rPr>
          <w:rFonts w:hint="eastAsia" w:ascii="微软雅黑" w:hAnsi="微软雅黑" w:eastAsia="微软雅黑" w:cs="Times New Roman"/>
          <w:kern w:val="0"/>
          <w:sz w:val="20"/>
          <w:szCs w:val="20"/>
          <w:lang w:val="en-US" w:eastAsia="zh-CN" w:bidi="ar-SA"/>
        </w:rPr>
        <w:t>修改密码/重置密码成功</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1800"/>
        <w:gridCol w:w="3681"/>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57"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00"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68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676"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57" w:type="dxa"/>
          </w:tcPr>
          <w:p>
            <w:pPr>
              <w:rPr>
                <w:rFonts w:ascii="微软雅黑" w:hAnsi="微软雅黑" w:eastAsia="微软雅黑"/>
                <w:kern w:val="0"/>
                <w:sz w:val="20"/>
                <w:szCs w:val="20"/>
              </w:rPr>
            </w:pPr>
            <w:r>
              <w:rPr>
                <w:rFonts w:hint="eastAsia" w:ascii="微软雅黑" w:hAnsi="微软雅黑" w:eastAsia="微软雅黑"/>
              </w:rPr>
              <w:t>phone</w:t>
            </w:r>
          </w:p>
        </w:tc>
        <w:tc>
          <w:tcPr>
            <w:tcW w:w="1800"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w:t>
            </w:r>
            <w:r>
              <w:rPr>
                <w:rFonts w:hint="eastAsia" w:ascii="微软雅黑" w:hAnsi="微软雅黑" w:eastAsia="微软雅黑"/>
                <w:kern w:val="0"/>
                <w:sz w:val="20"/>
                <w:szCs w:val="20"/>
                <w:lang w:val="en-US" w:eastAsia="zh-CN"/>
              </w:rPr>
              <w:t>3</w:t>
            </w:r>
            <w:r>
              <w:rPr>
                <w:rFonts w:hint="eastAsia" w:ascii="微软雅黑" w:hAnsi="微软雅黑" w:eastAsia="微软雅黑"/>
                <w:kern w:val="0"/>
                <w:sz w:val="20"/>
                <w:szCs w:val="20"/>
              </w:rPr>
              <w:t>）</w:t>
            </w:r>
          </w:p>
        </w:tc>
        <w:tc>
          <w:tcPr>
            <w:tcW w:w="368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676"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57" w:type="dxa"/>
          </w:tcPr>
          <w:p>
            <w:pPr>
              <w:rPr>
                <w:rFonts w:hint="eastAsia" w:ascii="Consolas" w:hAnsi="Consolas" w:eastAsia="宋体"/>
                <w:color w:val="000000"/>
                <w:sz w:val="28"/>
                <w:highlight w:val="white"/>
                <w:lang w:eastAsia="zh-CN"/>
              </w:rPr>
            </w:pPr>
            <w:r>
              <w:rPr>
                <w:rFonts w:hint="eastAsia" w:ascii="微软雅黑" w:hAnsi="微软雅黑" w:eastAsia="微软雅黑"/>
                <w:lang w:val="en-US" w:eastAsia="zh-CN"/>
              </w:rPr>
              <w:t>pwd</w:t>
            </w:r>
          </w:p>
        </w:tc>
        <w:tc>
          <w:tcPr>
            <w:tcW w:w="1800"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w:t>
            </w:r>
            <w:r>
              <w:rPr>
                <w:rFonts w:hint="eastAsia" w:ascii="微软雅黑" w:hAnsi="微软雅黑" w:eastAsia="微软雅黑"/>
                <w:kern w:val="0"/>
                <w:sz w:val="20"/>
                <w:szCs w:val="20"/>
                <w:lang w:val="en-US" w:eastAsia="zh-CN"/>
              </w:rPr>
              <w:t>32</w:t>
            </w:r>
            <w:r>
              <w:rPr>
                <w:rFonts w:hint="eastAsia" w:ascii="微软雅黑" w:hAnsi="微软雅黑" w:eastAsia="微软雅黑"/>
                <w:kern w:val="0"/>
                <w:sz w:val="20"/>
                <w:szCs w:val="20"/>
              </w:rPr>
              <w:t>）</w:t>
            </w:r>
          </w:p>
        </w:tc>
        <w:tc>
          <w:tcPr>
            <w:tcW w:w="368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用户密码</w:t>
            </w:r>
          </w:p>
        </w:tc>
        <w:tc>
          <w:tcPr>
            <w:tcW w:w="1676"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1257" w:type="dxa"/>
          </w:tcPr>
          <w:p>
            <w:pPr>
              <w:rPr>
                <w:rFonts w:hint="eastAsia" w:ascii="微软雅黑" w:hAnsi="微软雅黑" w:eastAsia="微软雅黑"/>
                <w:lang w:val="en-US" w:eastAsia="zh-CN"/>
              </w:rPr>
            </w:pPr>
            <w:r>
              <w:rPr>
                <w:rFonts w:hint="eastAsia" w:ascii="微软雅黑" w:hAnsi="微软雅黑" w:eastAsia="微软雅黑"/>
                <w:kern w:val="0"/>
                <w:sz w:val="20"/>
                <w:szCs w:val="20"/>
              </w:rPr>
              <w:t>loginType</w:t>
            </w:r>
          </w:p>
        </w:tc>
        <w:tc>
          <w:tcPr>
            <w:tcW w:w="1800"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68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登录方式（0机顶盒1手机）</w:t>
            </w:r>
          </w:p>
        </w:tc>
        <w:tc>
          <w:tcPr>
            <w:tcW w:w="1676"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bl>
    <w:p>
      <w:pPr>
        <w:rPr>
          <w:rFonts w:hint="eastAsia" w:eastAsia="微软雅黑"/>
          <w:lang w:val="en-US" w:eastAsia="zh-CN"/>
        </w:rPr>
      </w:pPr>
    </w:p>
    <w:p>
      <w:pPr>
        <w:pStyle w:val="162"/>
        <w:numPr>
          <w:ilvl w:val="3"/>
          <w:numId w:val="1"/>
        </w:numPr>
        <w:rPr>
          <w:rFonts w:hint="eastAsia" w:ascii="微软雅黑" w:hAnsi="微软雅黑" w:eastAsia="微软雅黑"/>
        </w:rPr>
      </w:pPr>
      <w:r>
        <w:rPr>
          <w:rFonts w:hint="eastAsia" w:ascii="微软雅黑" w:hAnsi="微软雅黑" w:eastAsia="微软雅黑"/>
        </w:rPr>
        <w:t>请求json格式范例</w:t>
      </w:r>
    </w:p>
    <w:p>
      <w:pPr>
        <w:pStyle w:val="162"/>
        <w:numPr>
          <w:ilvl w:val="3"/>
          <w:numId w:val="0"/>
        </w:numPr>
        <w:ind w:leftChars="0"/>
        <w:rPr>
          <w:rFonts w:hint="eastAsia"/>
        </w:rPr>
      </w:pPr>
      <w:r>
        <w:rPr>
          <w:rFonts w:hint="eastAsia" w:ascii="微软雅黑" w:hAnsi="微软雅黑" w:eastAsia="微软雅黑"/>
          <w:lang w:val="en-US" w:eastAsia="zh-CN"/>
        </w:rPr>
        <w:t>｛</w:t>
      </w: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w:t>
      </w:r>
      <w:r>
        <w:rPr>
          <w:rFonts w:hint="default"/>
          <w:lang w:val="en-US" w:eastAsia="zh-CN"/>
        </w:rPr>
        <w:t>”</w:t>
      </w:r>
      <w:r>
        <w:rPr>
          <w:rFonts w:hint="eastAsia"/>
          <w:lang w:val="en-US" w:eastAsia="zh-CN"/>
        </w:rPr>
        <w:t>,</w:t>
      </w:r>
      <w:r>
        <w:rPr>
          <w:rFonts w:hint="default"/>
          <w:lang w:val="en-US" w:eastAsia="zh-CN"/>
        </w:rPr>
        <w:t>”</w:t>
      </w:r>
      <w:r>
        <w:rPr>
          <w:rFonts w:hint="eastAsia" w:ascii="微软雅黑" w:hAnsi="微软雅黑" w:eastAsia="微软雅黑" w:cs="Times New Roman"/>
          <w:bCs w:val="0"/>
          <w:kern w:val="0"/>
          <w:sz w:val="20"/>
          <w:szCs w:val="20"/>
          <w:lang w:val="en-US" w:eastAsia="zh-CN" w:bidi="ar-SA"/>
        </w:rPr>
        <w:t>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aaaaaa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loginType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ascii="微软雅黑" w:hAnsi="微软雅黑" w:eastAsia="微软雅黑"/>
          <w:lang w:val="en-US" w:eastAsia="zh-CN"/>
        </w:rPr>
        <w:t>｝</w:t>
      </w: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3表示</w:t>
            </w:r>
            <w:r>
              <w:rPr>
                <w:rFonts w:hint="eastAsia" w:ascii="微软雅黑" w:hAnsi="微软雅黑" w:eastAsia="微软雅黑"/>
                <w:kern w:val="0"/>
                <w:sz w:val="20"/>
                <w:szCs w:val="20"/>
              </w:rPr>
              <w:t>手机号码或者密码有误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返回数据集合</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phone、token、operator（暂时分中兴和华为，分别对应</w:t>
            </w:r>
            <w:r>
              <w:rPr>
                <w:rFonts w:hint="default" w:ascii="微软雅黑" w:hAnsi="微软雅黑" w:eastAsia="微软雅黑"/>
                <w:kern w:val="0"/>
                <w:sz w:val="20"/>
                <w:szCs w:val="20"/>
                <w:lang w:val="en-US" w:eastAsia="zh-CN"/>
              </w:rPr>
              <w:t>sjiptv_zx</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sjiptv_</w:t>
            </w:r>
            <w:r>
              <w:rPr>
                <w:rFonts w:hint="eastAsia" w:ascii="微软雅黑" w:hAnsi="微软雅黑" w:eastAsia="微软雅黑"/>
                <w:kern w:val="0"/>
                <w:sz w:val="20"/>
                <w:szCs w:val="20"/>
                <w:lang w:val="en-US" w:eastAsia="zh-CN"/>
              </w:rPr>
              <w:t>hw）</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phone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xxx</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token</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xx</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operator</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”sjiptv_zx”</w:t>
      </w:r>
      <w:r>
        <w:rPr>
          <w:rFonts w:hint="eastAsia" w:ascii="微软雅黑" w:hAnsi="微软雅黑" w:eastAsia="微软雅黑"/>
          <w:kern w:val="0"/>
          <w:sz w:val="20"/>
          <w:szCs w:val="20"/>
          <w:lang w:val="en-US" w:eastAsia="zh-CN"/>
        </w:rPr>
        <w:t>}})</w:t>
      </w:r>
    </w:p>
    <w:bookmarkEnd w:id="52"/>
    <w:p>
      <w:pPr>
        <w:pStyle w:val="4"/>
        <w:keepLines w:val="0"/>
        <w:numPr>
          <w:ilvl w:val="2"/>
          <w:numId w:val="0"/>
        </w:numPr>
        <w:topLinePunct w:val="0"/>
        <w:adjustRightInd/>
        <w:spacing w:before="240" w:after="240" w:line="240" w:lineRule="auto"/>
        <w:ind w:left="284" w:leftChars="0"/>
        <w:rPr>
          <w:rFonts w:ascii="微软雅黑" w:hAnsi="微软雅黑" w:eastAsia="微软雅黑"/>
        </w:rPr>
      </w:pPr>
      <w:bookmarkStart w:id="53" w:name="OLE_LINK5"/>
      <w:r>
        <w:rPr>
          <w:rFonts w:hint="eastAsia" w:ascii="微软雅黑" w:hAnsi="微软雅黑" w:eastAsia="微软雅黑"/>
          <w:lang w:val="en-US" w:eastAsia="zh-CN"/>
        </w:rPr>
        <w:t>3.2.15设备绑定接口(v1)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工程名/tp/login</w:t>
      </w:r>
      <w:r>
        <w:rPr>
          <w:rFonts w:hint="eastAsia" w:ascii="微软雅黑" w:hAnsi="微软雅黑" w:eastAsia="微软雅黑"/>
          <w:lang w:val="en-US" w:eastAsia="zh-CN"/>
        </w:rPr>
        <w:t>/</w:t>
      </w:r>
      <w:r>
        <w:rPr>
          <w:rFonts w:hint="eastAsia" w:ascii="微软雅黑" w:hAnsi="微软雅黑" w:eastAsia="微软雅黑"/>
          <w:kern w:val="0"/>
          <w:sz w:val="20"/>
          <w:szCs w:val="20"/>
        </w:rPr>
        <w:t>bindingMachine</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实现设备绑定功能</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bindingPhone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725"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Consolas" w:hAnsi="Consolas" w:eastAsia="宋体"/>
                <w:color w:val="000000"/>
                <w:sz w:val="28"/>
                <w:highlight w:val="white"/>
                <w:lang w:eastAsia="zh-CN"/>
              </w:rPr>
            </w:pPr>
            <w:r>
              <w:rPr>
                <w:rFonts w:hint="eastAsia" w:ascii="微软雅黑" w:hAnsi="微软雅黑" w:eastAsia="微软雅黑"/>
                <w:kern w:val="0"/>
                <w:sz w:val="20"/>
                <w:szCs w:val="20"/>
                <w:lang w:val="en-US" w:eastAsia="zh-CN"/>
              </w:rPr>
              <w:t>machine_code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w:t>
            </w:r>
            <w:r>
              <w:rPr>
                <w:rFonts w:hint="eastAsia" w:ascii="微软雅黑" w:hAnsi="微软雅黑" w:eastAsia="微软雅黑"/>
                <w:kern w:val="0"/>
                <w:sz w:val="20"/>
                <w:szCs w:val="20"/>
                <w:lang w:val="en-US" w:eastAsia="zh-CN"/>
              </w:rPr>
              <w:t>32</w:t>
            </w:r>
            <w:r>
              <w:rPr>
                <w:rFonts w:hint="eastAsia" w:ascii="微软雅黑" w:hAnsi="微软雅黑" w:eastAsia="微软雅黑"/>
                <w:kern w:val="0"/>
                <w:sz w:val="20"/>
                <w:szCs w:val="20"/>
              </w:rPr>
              <w:t>）</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设备code</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5" w:hRule="atLeast"/>
        </w:trPr>
        <w:tc>
          <w:tcPr>
            <w:tcW w:w="1750" w:type="dxa"/>
          </w:tcPr>
          <w:p>
            <w:pPr>
              <w:rPr>
                <w:rFonts w:hint="eastAsia" w:ascii="微软雅黑" w:hAnsi="微软雅黑" w:eastAsia="微软雅黑"/>
                <w:lang w:val="en-US" w:eastAsia="zh-CN"/>
              </w:rPr>
            </w:pPr>
            <w:r>
              <w:rPr>
                <w:rFonts w:hint="eastAsia" w:ascii="微软雅黑" w:hAnsi="微软雅黑" w:eastAsia="微软雅黑"/>
                <w:kern w:val="0"/>
                <w:sz w:val="20"/>
                <w:szCs w:val="20"/>
                <w:lang w:val="en-US" w:eastAsia="zh-CN"/>
              </w:rPr>
              <w:t>token</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登录token</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bl>
    <w:p>
      <w:pPr>
        <w:rPr>
          <w:rFonts w:hint="eastAsia"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返回数据集合</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bindingPhone、machine_code、token</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phone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asd</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pwd</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asas</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p>
    <w:bookmarkEnd w:id="53"/>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3.2.16设备解绑接口(v1)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工程名/tp/login</w:t>
      </w:r>
      <w:r>
        <w:rPr>
          <w:rFonts w:hint="eastAsia" w:ascii="微软雅黑" w:hAnsi="微软雅黑" w:eastAsia="微软雅黑"/>
          <w:lang w:val="en-US" w:eastAsia="zh-CN"/>
        </w:rPr>
        <w:t>/</w:t>
      </w:r>
      <w:r>
        <w:rPr>
          <w:rFonts w:hint="eastAsia" w:ascii="微软雅黑" w:hAnsi="微软雅黑" w:eastAsia="微软雅黑"/>
          <w:kern w:val="0"/>
          <w:sz w:val="20"/>
          <w:szCs w:val="20"/>
        </w:rPr>
        <w:t>unbundling</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实现设备解绑功能</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bookmarkStart w:id="54" w:name="OLE_LINK13"/>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bindingPhone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725"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Consolas" w:hAnsi="Consolas" w:eastAsia="宋体"/>
                <w:color w:val="000000"/>
                <w:sz w:val="28"/>
                <w:highlight w:val="white"/>
                <w:lang w:eastAsia="zh-CN"/>
              </w:rPr>
            </w:pPr>
            <w:r>
              <w:rPr>
                <w:rFonts w:hint="eastAsia" w:ascii="微软雅黑" w:hAnsi="微软雅黑" w:eastAsia="微软雅黑"/>
                <w:kern w:val="0"/>
                <w:sz w:val="20"/>
                <w:szCs w:val="20"/>
                <w:lang w:val="en-US" w:eastAsia="zh-CN"/>
              </w:rPr>
              <w:t>machine_codes</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w:t>
            </w:r>
            <w:r>
              <w:rPr>
                <w:rFonts w:hint="eastAsia" w:ascii="微软雅黑" w:hAnsi="微软雅黑" w:eastAsia="微软雅黑"/>
                <w:kern w:val="0"/>
                <w:sz w:val="20"/>
                <w:szCs w:val="20"/>
                <w:lang w:val="en-US" w:eastAsia="zh-CN"/>
              </w:rPr>
              <w:t>32</w:t>
            </w:r>
            <w:r>
              <w:rPr>
                <w:rFonts w:hint="eastAsia" w:ascii="微软雅黑" w:hAnsi="微软雅黑" w:eastAsia="微软雅黑"/>
                <w:kern w:val="0"/>
                <w:sz w:val="20"/>
                <w:szCs w:val="20"/>
              </w:rPr>
              <w:t>）</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设备code，有多个code时，请求格式：123；234；345</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bookmarkEnd w:id="54"/>
    </w:tbl>
    <w:p>
      <w:pPr>
        <w:rPr>
          <w:rFonts w:hint="eastAsia"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返回数据集合</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bindingPhone、machine_code</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phone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asd</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pwd</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asas</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bookmarkStart w:id="55" w:name="OLE_LINK7"/>
      <w:r>
        <w:rPr>
          <w:rFonts w:hint="eastAsia" w:ascii="微软雅黑" w:hAnsi="微软雅黑" w:eastAsia="微软雅黑"/>
          <w:lang w:val="en-US" w:eastAsia="zh-CN"/>
        </w:rPr>
        <w:t>3.2.17</w:t>
      </w:r>
      <w:bookmarkStart w:id="56" w:name="OLE_LINK6"/>
      <w:r>
        <w:rPr>
          <w:rFonts w:hint="eastAsia" w:ascii="微软雅黑" w:hAnsi="微软雅黑" w:eastAsia="微软雅黑"/>
          <w:lang w:val="en-US" w:eastAsia="zh-CN"/>
        </w:rPr>
        <w:t>验证用户是否开通资费</w:t>
      </w:r>
      <w:bookmarkEnd w:id="56"/>
      <w:r>
        <w:rPr>
          <w:rFonts w:hint="eastAsia" w:ascii="微软雅黑" w:hAnsi="微软雅黑" w:eastAsia="微软雅黑"/>
          <w:lang w:val="en-US" w:eastAsia="zh-CN"/>
        </w:rPr>
        <w:t>接口(v1)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工程名/tp/login</w:t>
      </w:r>
      <w:r>
        <w:rPr>
          <w:rFonts w:hint="eastAsia" w:ascii="微软雅黑" w:hAnsi="微软雅黑" w:eastAsia="微软雅黑"/>
          <w:lang w:val="en-US" w:eastAsia="zh-CN"/>
        </w:rPr>
        <w:t>/</w:t>
      </w:r>
      <w:r>
        <w:rPr>
          <w:rFonts w:hint="eastAsia" w:ascii="微软雅黑" w:hAnsi="微软雅黑" w:eastAsia="微软雅黑"/>
          <w:kern w:val="0"/>
          <w:sz w:val="20"/>
          <w:szCs w:val="20"/>
        </w:rPr>
        <w:t>verifyCharges</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w:t>
      </w:r>
      <w:r>
        <w:rPr>
          <w:rFonts w:hint="eastAsia" w:ascii="微软雅黑" w:hAnsi="微软雅黑" w:eastAsia="微软雅黑" w:cs="Times New Roman"/>
          <w:kern w:val="0"/>
          <w:sz w:val="20"/>
          <w:szCs w:val="20"/>
          <w:lang w:val="en-US" w:eastAsia="zh-CN" w:bidi="ar-SA"/>
        </w:rPr>
        <w:t>验证用户是否开通资费</w:t>
      </w:r>
      <w:r>
        <w:rPr>
          <w:rFonts w:hint="eastAsia" w:ascii="微软雅黑" w:hAnsi="微软雅黑" w:eastAsia="微软雅黑"/>
          <w:lang w:val="en-US" w:eastAsia="zh-CN"/>
        </w:rPr>
        <w:t>功能</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ascii="微软雅黑" w:hAnsi="微软雅黑" w:eastAsia="微软雅黑"/>
                <w:kern w:val="0"/>
                <w:sz w:val="20"/>
                <w:szCs w:val="20"/>
              </w:rPr>
            </w:pPr>
            <w:r>
              <w:rPr>
                <w:rFonts w:hint="eastAsia" w:ascii="微软雅黑" w:hAnsi="微软雅黑" w:eastAsia="微软雅黑"/>
                <w:kern w:val="0"/>
                <w:sz w:val="20"/>
                <w:szCs w:val="20"/>
              </w:rPr>
              <w:t>phone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725"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bl>
    <w:p>
      <w:pPr>
        <w:rPr>
          <w:rFonts w:hint="eastAsia"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3表示</w:t>
            </w:r>
            <w:r>
              <w:rPr>
                <w:rFonts w:hint="eastAsia" w:ascii="微软雅黑" w:hAnsi="微软雅黑" w:eastAsia="微软雅黑"/>
                <w:kern w:val="0"/>
                <w:sz w:val="20"/>
                <w:szCs w:val="20"/>
              </w:rPr>
              <w:t>已开通资费</w:t>
            </w:r>
            <w:r>
              <w:rPr>
                <w:rFonts w:hint="eastAsia" w:ascii="微软雅黑" w:hAnsi="微软雅黑" w:eastAsia="微软雅黑"/>
                <w:kern w:val="0"/>
                <w:sz w:val="20"/>
                <w:szCs w:val="20"/>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返回数据集合</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资费信息集合</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phone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:“aa”,</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mpname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aaa</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 ]}</w:t>
      </w:r>
    </w:p>
    <w:bookmarkEnd w:id="55"/>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bookmarkStart w:id="57" w:name="OLE_LINK8"/>
      <w:r>
        <w:rPr>
          <w:rFonts w:hint="eastAsia" w:ascii="微软雅黑" w:hAnsi="微软雅黑" w:eastAsia="微软雅黑"/>
          <w:lang w:val="en-US" w:eastAsia="zh-CN"/>
        </w:rPr>
        <w:t>3.2.18开通资费接口(v1)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工程名/tp/login</w:t>
      </w:r>
      <w:r>
        <w:rPr>
          <w:rFonts w:hint="eastAsia" w:ascii="微软雅黑" w:hAnsi="微软雅黑" w:eastAsia="微软雅黑"/>
          <w:lang w:val="en-US" w:eastAsia="zh-CN"/>
        </w:rPr>
        <w:t>/</w:t>
      </w:r>
      <w:r>
        <w:rPr>
          <w:rFonts w:hint="eastAsia" w:ascii="微软雅黑" w:hAnsi="微软雅黑" w:eastAsia="微软雅黑"/>
          <w:kern w:val="0"/>
          <w:sz w:val="20"/>
          <w:szCs w:val="20"/>
        </w:rPr>
        <w:t>openCharges.</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w:t>
      </w:r>
      <w:r>
        <w:rPr>
          <w:rFonts w:hint="eastAsia" w:ascii="微软雅黑" w:hAnsi="微软雅黑" w:eastAsia="微软雅黑" w:cs="Times New Roman"/>
          <w:kern w:val="0"/>
          <w:sz w:val="20"/>
          <w:szCs w:val="20"/>
          <w:lang w:val="en-US" w:eastAsia="zh-CN" w:bidi="ar-SA"/>
        </w:rPr>
        <w:t>开通资费</w:t>
      </w:r>
      <w:r>
        <w:rPr>
          <w:rFonts w:hint="eastAsia" w:ascii="微软雅黑" w:hAnsi="微软雅黑" w:eastAsia="微软雅黑"/>
          <w:lang w:val="en-US" w:eastAsia="zh-CN"/>
        </w:rPr>
        <w:t>功能</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ascii="微软雅黑" w:hAnsi="微软雅黑" w:eastAsia="微软雅黑"/>
                <w:kern w:val="0"/>
                <w:sz w:val="20"/>
                <w:szCs w:val="20"/>
              </w:rPr>
            </w:pPr>
            <w:r>
              <w:rPr>
                <w:rFonts w:hint="eastAsia" w:ascii="微软雅黑" w:hAnsi="微软雅黑" w:eastAsia="微软雅黑"/>
                <w:kern w:val="0"/>
                <w:sz w:val="20"/>
                <w:szCs w:val="20"/>
              </w:rPr>
              <w:t>phone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725"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Consolas" w:hAnsi="Consolas" w:eastAsia="宋体"/>
                <w:color w:val="2A00FF"/>
                <w:sz w:val="28"/>
                <w:highlight w:val="white"/>
                <w:lang w:val="en-US" w:eastAsia="zh-CN"/>
              </w:rPr>
            </w:pPr>
            <w:r>
              <w:rPr>
                <w:rFonts w:hint="eastAsia" w:ascii="微软雅黑" w:hAnsi="微软雅黑" w:eastAsia="微软雅黑"/>
                <w:kern w:val="0"/>
                <w:sz w:val="20"/>
                <w:szCs w:val="20"/>
                <w:lang w:val="en-US" w:eastAsia="zh-CN"/>
              </w:rPr>
              <w:t>pId</w:t>
            </w:r>
          </w:p>
        </w:tc>
        <w:tc>
          <w:tcPr>
            <w:tcW w:w="1396" w:type="dxa"/>
            <w:vAlign w:val="top"/>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产品id</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Consolas" w:hAnsi="Consolas" w:eastAsia="宋体"/>
                <w:color w:val="2A00FF"/>
                <w:sz w:val="28"/>
                <w:highlight w:val="white"/>
                <w:lang w:val="en-US" w:eastAsia="zh-CN"/>
              </w:rPr>
            </w:pPr>
            <w:r>
              <w:rPr>
                <w:rFonts w:hint="eastAsia" w:ascii="微软雅黑" w:hAnsi="微软雅黑" w:eastAsia="微软雅黑"/>
                <w:kern w:val="0"/>
                <w:sz w:val="20"/>
                <w:szCs w:val="20"/>
                <w:lang w:val="en-US" w:eastAsia="zh-CN"/>
              </w:rPr>
              <w:t>pName</w:t>
            </w:r>
          </w:p>
        </w:tc>
        <w:tc>
          <w:tcPr>
            <w:tcW w:w="1396" w:type="dxa"/>
            <w:vAlign w:val="top"/>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产品名称</w:t>
            </w:r>
          </w:p>
        </w:tc>
        <w:tc>
          <w:tcPr>
            <w:tcW w:w="1725" w:type="dxa"/>
          </w:tcPr>
          <w:p>
            <w:pPr>
              <w:rPr>
                <w:rFonts w:hint="eastAsia" w:ascii="微软雅黑" w:hAnsi="微软雅黑" w:eastAsia="微软雅黑"/>
                <w:kern w:val="0"/>
                <w:sz w:val="20"/>
                <w:szCs w:val="20"/>
              </w:rPr>
            </w:pPr>
            <w:r>
              <w:rPr>
                <w:rFonts w:hint="eastAsia" w:ascii="微软雅黑" w:hAnsi="微软雅黑" w:eastAsia="微软雅黑"/>
                <w:kern w:val="0"/>
                <w:sz w:val="20"/>
                <w:szCs w:val="20"/>
                <w:lang w:val="en-US" w:eastAsia="zh-CN"/>
              </w:rPr>
              <w:t>是</w:t>
            </w:r>
          </w:p>
        </w:tc>
      </w:tr>
    </w:tbl>
    <w:p>
      <w:pPr>
        <w:rPr>
          <w:rFonts w:hint="eastAsia"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3表示已开通资费服务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返回数据集合</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Phone、pId、pName</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phone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:“aa”,</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mpname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aaa</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 ]}</w:t>
      </w:r>
    </w:p>
    <w:bookmarkEnd w:id="57"/>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bookmarkStart w:id="58" w:name="OLE_LINK9"/>
      <w:r>
        <w:rPr>
          <w:rFonts w:hint="eastAsia" w:ascii="微软雅黑" w:hAnsi="微软雅黑" w:eastAsia="微软雅黑"/>
          <w:lang w:val="en-US" w:eastAsia="zh-CN"/>
        </w:rPr>
        <w:t>3.2.19退订资费接口(v1)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工程名/tp/login</w:t>
      </w:r>
      <w:r>
        <w:rPr>
          <w:rFonts w:hint="eastAsia" w:ascii="微软雅黑" w:hAnsi="微软雅黑" w:eastAsia="微软雅黑"/>
          <w:lang w:val="en-US" w:eastAsia="zh-CN"/>
        </w:rPr>
        <w:t>/</w:t>
      </w:r>
      <w:r>
        <w:rPr>
          <w:rFonts w:hint="eastAsia" w:ascii="微软雅黑" w:hAnsi="微软雅黑" w:eastAsia="微软雅黑"/>
        </w:rPr>
        <w:t>unOpenCharges</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实现退订</w:t>
      </w:r>
      <w:r>
        <w:rPr>
          <w:rFonts w:hint="eastAsia" w:ascii="微软雅黑" w:hAnsi="微软雅黑" w:eastAsia="微软雅黑"/>
        </w:rPr>
        <w:t>资费</w:t>
      </w:r>
      <w:r>
        <w:rPr>
          <w:rFonts w:hint="eastAsia" w:ascii="微软雅黑" w:hAnsi="微软雅黑" w:eastAsia="微软雅黑"/>
          <w:lang w:val="en-US" w:eastAsia="zh-CN"/>
        </w:rPr>
        <w:t>功能</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phone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725"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bl>
    <w:p>
      <w:pPr>
        <w:rPr>
          <w:rFonts w:hint="eastAsia"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3表示尚未开通资费服务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返回数据集合</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Phone</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phone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:“aa”,</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mpname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aaa</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 ]}</w:t>
      </w:r>
    </w:p>
    <w:bookmarkEnd w:id="58"/>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bookmarkStart w:id="59" w:name="OLE_LINK11"/>
      <w:r>
        <w:rPr>
          <w:rFonts w:hint="eastAsia" w:ascii="微软雅黑" w:hAnsi="微软雅黑" w:eastAsia="微软雅黑"/>
          <w:lang w:val="en-US" w:eastAsia="zh-CN"/>
        </w:rPr>
        <w:t>3.2.20</w:t>
      </w:r>
      <w:bookmarkStart w:id="60" w:name="OLE_LINK10"/>
      <w:r>
        <w:rPr>
          <w:rFonts w:hint="eastAsia" w:ascii="微软雅黑" w:hAnsi="微软雅黑" w:eastAsia="微软雅黑"/>
          <w:lang w:val="en-US" w:eastAsia="zh-CN"/>
        </w:rPr>
        <w:t>返回所有/指定电话号码有效的使用手机绑定机顶盒服务的用户信息</w:t>
      </w:r>
      <w:bookmarkEnd w:id="60"/>
      <w:r>
        <w:rPr>
          <w:rFonts w:hint="eastAsia" w:ascii="微软雅黑" w:hAnsi="微软雅黑" w:eastAsia="微软雅黑"/>
          <w:lang w:val="en-US" w:eastAsia="zh-CN"/>
        </w:rPr>
        <w:t>接口(v1)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工程名/tp/login</w:t>
      </w:r>
      <w:r>
        <w:rPr>
          <w:rFonts w:hint="eastAsia" w:ascii="微软雅黑" w:hAnsi="微软雅黑" w:eastAsia="微软雅黑"/>
          <w:lang w:val="en-US" w:eastAsia="zh-CN"/>
        </w:rPr>
        <w:t>/</w:t>
      </w:r>
      <w:r>
        <w:rPr>
          <w:rFonts w:hint="eastAsia" w:ascii="微软雅黑" w:hAnsi="微软雅黑" w:eastAsia="微软雅黑"/>
        </w:rPr>
        <w:t>getMacbindInfo</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w:t>
      </w:r>
      <w:r>
        <w:rPr>
          <w:rFonts w:hint="eastAsia" w:ascii="微软雅黑" w:hAnsi="微软雅黑" w:eastAsia="微软雅黑"/>
        </w:rPr>
        <w:t>返回所有有效的使用手机绑定机顶盒服务的用户信息</w:t>
      </w:r>
      <w:r>
        <w:rPr>
          <w:rFonts w:hint="eastAsia" w:ascii="微软雅黑" w:hAnsi="微软雅黑" w:eastAsia="微软雅黑"/>
          <w:lang w:val="en-US" w:eastAsia="zh-CN"/>
        </w:rPr>
        <w:t>功能</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phone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否</w:t>
            </w:r>
          </w:p>
        </w:tc>
      </w:tr>
    </w:tbl>
    <w:p>
      <w:pPr>
        <w:rPr>
          <w:rFonts w:hint="eastAsia"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3表示尚未开通资费服务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返回数据集合</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用户信息集合</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phone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:“aa”,</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mpname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aaa</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 ]}</w:t>
      </w:r>
    </w:p>
    <w:bookmarkEnd w:id="59"/>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3.2.21</w:t>
      </w:r>
      <w:bookmarkStart w:id="61" w:name="OLE_LINK12"/>
      <w:r>
        <w:rPr>
          <w:rFonts w:hint="eastAsia" w:ascii="微软雅黑" w:hAnsi="微软雅黑" w:eastAsia="微软雅黑"/>
          <w:lang w:val="en-US" w:eastAsia="zh-CN"/>
        </w:rPr>
        <w:t>修改设备名称</w:t>
      </w:r>
      <w:bookmarkEnd w:id="61"/>
      <w:r>
        <w:rPr>
          <w:rFonts w:hint="eastAsia" w:ascii="微软雅黑" w:hAnsi="微软雅黑" w:eastAsia="微软雅黑"/>
          <w:lang w:val="en-US" w:eastAsia="zh-CN"/>
        </w:rPr>
        <w:t>接口(v1)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工程名/tp/login</w:t>
      </w:r>
      <w:r>
        <w:rPr>
          <w:rFonts w:hint="eastAsia" w:ascii="微软雅黑" w:hAnsi="微软雅黑" w:eastAsia="微软雅黑"/>
          <w:lang w:val="en-US" w:eastAsia="zh-CN"/>
        </w:rPr>
        <w:t>/</w:t>
      </w:r>
      <w:r>
        <w:rPr>
          <w:rFonts w:hint="eastAsia" w:ascii="微软雅黑" w:hAnsi="微软雅黑" w:eastAsia="微软雅黑" w:cs="Arial"/>
          <w:kern w:val="2"/>
          <w:sz w:val="21"/>
          <w:szCs w:val="21"/>
          <w:lang w:val="en-US" w:eastAsia="zh-CN" w:bidi="ar-SA"/>
        </w:rPr>
        <w:t>modifyMachineName</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w:t>
      </w:r>
      <w:r>
        <w:rPr>
          <w:rFonts w:hint="eastAsia" w:ascii="微软雅黑" w:hAnsi="微软雅黑" w:eastAsia="微软雅黑"/>
        </w:rPr>
        <w:t>修改设备名称</w:t>
      </w:r>
      <w:r>
        <w:rPr>
          <w:rFonts w:hint="eastAsia" w:ascii="微软雅黑" w:hAnsi="微软雅黑" w:eastAsia="微软雅黑"/>
          <w:lang w:val="en-US" w:eastAsia="zh-CN"/>
        </w:rPr>
        <w:t>功能</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bindingPhone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725"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Consolas" w:hAnsi="Consolas" w:eastAsia="宋体"/>
                <w:color w:val="000000"/>
                <w:sz w:val="28"/>
                <w:highlight w:val="white"/>
                <w:lang w:eastAsia="zh-CN"/>
              </w:rPr>
            </w:pPr>
            <w:bookmarkStart w:id="62" w:name="OLE_LINK14"/>
            <w:r>
              <w:rPr>
                <w:rFonts w:hint="eastAsia" w:ascii="微软雅黑" w:hAnsi="微软雅黑" w:eastAsia="微软雅黑"/>
                <w:kern w:val="0"/>
                <w:sz w:val="20"/>
                <w:szCs w:val="20"/>
                <w:lang w:val="en-US" w:eastAsia="zh-CN"/>
              </w:rPr>
              <w:t>machine_code</w:t>
            </w:r>
            <w:bookmarkEnd w:id="62"/>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w:t>
            </w:r>
            <w:r>
              <w:rPr>
                <w:rFonts w:hint="eastAsia" w:ascii="微软雅黑" w:hAnsi="微软雅黑" w:eastAsia="微软雅黑"/>
                <w:kern w:val="0"/>
                <w:sz w:val="20"/>
                <w:szCs w:val="20"/>
                <w:lang w:val="en-US" w:eastAsia="zh-CN"/>
              </w:rPr>
              <w:t>32</w:t>
            </w:r>
            <w:r>
              <w:rPr>
                <w:rFonts w:hint="eastAsia" w:ascii="微软雅黑" w:hAnsi="微软雅黑" w:eastAsia="微软雅黑"/>
                <w:kern w:val="0"/>
                <w:sz w:val="20"/>
                <w:szCs w:val="20"/>
              </w:rPr>
              <w:t>）</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设备code</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bindingName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w:t>
            </w:r>
            <w:r>
              <w:rPr>
                <w:rFonts w:hint="eastAsia" w:ascii="微软雅黑" w:hAnsi="微软雅黑" w:eastAsia="微软雅黑"/>
                <w:kern w:val="0"/>
                <w:sz w:val="20"/>
                <w:szCs w:val="20"/>
                <w:lang w:val="en-US" w:eastAsia="zh-CN"/>
              </w:rPr>
              <w:t>32</w:t>
            </w:r>
            <w:r>
              <w:rPr>
                <w:rFonts w:hint="eastAsia" w:ascii="微软雅黑" w:hAnsi="微软雅黑" w:eastAsia="微软雅黑"/>
                <w:kern w:val="0"/>
                <w:sz w:val="20"/>
                <w:szCs w:val="20"/>
              </w:rPr>
              <w:t>）</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设备名称</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否</w:t>
            </w:r>
          </w:p>
        </w:tc>
      </w:tr>
    </w:tbl>
    <w:p>
      <w:pPr>
        <w:rPr>
          <w:rFonts w:hint="eastAsia"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返回数据集合</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bindingPhone、machine_code、bindingName</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phone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:“aa”,</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mpname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aaa</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 ]}</w:t>
      </w: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3.2.22判断并生成设备code接口(v1)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工程名/tp/manager</w:t>
      </w:r>
      <w:r>
        <w:rPr>
          <w:rFonts w:hint="eastAsia" w:ascii="微软雅黑" w:hAnsi="微软雅黑" w:eastAsia="微软雅黑"/>
          <w:lang w:val="en-US" w:eastAsia="zh-CN"/>
        </w:rPr>
        <w:t>/</w:t>
      </w:r>
      <w:r>
        <w:rPr>
          <w:rFonts w:hint="eastAsia" w:ascii="微软雅黑" w:hAnsi="微软雅黑" w:eastAsia="微软雅黑"/>
        </w:rPr>
        <w:t>checkMachineCode.</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实现判断并生成设备code功能</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mac</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设备mac</w:t>
            </w:r>
          </w:p>
        </w:tc>
        <w:tc>
          <w:tcPr>
            <w:tcW w:w="1725"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bl>
    <w:p>
      <w:pPr>
        <w:rPr>
          <w:rFonts w:hint="eastAsia"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返回数据集合</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设备code、token、</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null（{"returnCode"："0","result":｛“code”: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aa</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token</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xx</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3.2.23添加用户收藏/最近收看资产接口(v1)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w:t>
      </w:r>
      <w:r>
        <w:rPr>
          <w:rFonts w:hint="eastAsia" w:ascii="微软雅黑" w:hAnsi="微软雅黑" w:eastAsia="微软雅黑"/>
          <w:lang w:val="en-US" w:eastAsia="zh-CN"/>
        </w:rPr>
        <w:t>drama/addZClogForColAndRec</w:t>
      </w:r>
      <w:r>
        <w:rPr>
          <w:rFonts w:hint="eastAsia" w:ascii="微软雅黑" w:hAnsi="微软雅黑" w:eastAsia="微软雅黑"/>
        </w:rPr>
        <w:t>.</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实现添加用户收藏/最近收看资产功能</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dramaId</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资产id</w:t>
            </w:r>
          </w:p>
        </w:tc>
        <w:tc>
          <w:tcPr>
            <w:tcW w:w="1725"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val="en-US" w:eastAsia="zh-CN"/>
              </w:rPr>
            </w:pPr>
            <w:bookmarkStart w:id="63" w:name="OLE_LINK16"/>
            <w:r>
              <w:rPr>
                <w:rFonts w:hint="eastAsia" w:ascii="微软雅黑" w:hAnsi="微软雅黑" w:eastAsia="微软雅黑"/>
                <w:kern w:val="0"/>
                <w:sz w:val="20"/>
                <w:szCs w:val="20"/>
                <w:lang w:val="en-US" w:eastAsia="zh-CN"/>
              </w:rPr>
              <w:t>phone</w:t>
            </w:r>
            <w:bookmarkEnd w:id="63"/>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dramaChannel</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资产频道，0收藏1最近观看</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bl>
    <w:p>
      <w:pPr>
        <w:rPr>
          <w:rFonts w:hint="eastAsia"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返回结果集</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dramaId、</w:t>
            </w:r>
            <w:bookmarkStart w:id="64" w:name="OLE_LINK17"/>
            <w:r>
              <w:rPr>
                <w:rFonts w:hint="eastAsia" w:ascii="微软雅黑" w:hAnsi="微软雅黑" w:eastAsia="微软雅黑"/>
                <w:kern w:val="0"/>
                <w:sz w:val="20"/>
                <w:szCs w:val="20"/>
                <w:lang w:val="en-US" w:eastAsia="zh-CN"/>
              </w:rPr>
              <w:t>phone</w:t>
            </w:r>
            <w:bookmarkEnd w:id="64"/>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null（{"returnCode"："0","result":｛“dramaId”：“xx”,</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phone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xx</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bookmarkStart w:id="65" w:name="OLE_LINK15"/>
      <w:r>
        <w:rPr>
          <w:rFonts w:hint="eastAsia" w:ascii="微软雅黑" w:hAnsi="微软雅黑" w:eastAsia="微软雅黑"/>
          <w:lang w:val="en-US" w:eastAsia="zh-CN"/>
        </w:rPr>
        <w:t>3.2.24获取用户收藏/最近收看资产接口(v2)</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w:t>
      </w:r>
      <w:r>
        <w:rPr>
          <w:rFonts w:hint="eastAsia" w:ascii="微软雅黑" w:hAnsi="微软雅黑" w:eastAsia="微软雅黑"/>
          <w:lang w:val="en-US" w:eastAsia="zh-CN"/>
        </w:rPr>
        <w:t>drama/findZClogForColAndRec</w:t>
      </w:r>
      <w:r>
        <w:rPr>
          <w:rFonts w:hint="eastAsia" w:ascii="微软雅黑" w:hAnsi="微软雅黑" w:eastAsia="微软雅黑"/>
        </w:rPr>
        <w:t>.</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实现获取用户收藏/最近收看资产功能</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ascii="微软雅黑" w:hAnsi="微软雅黑" w:eastAsia="微软雅黑"/>
                <w:kern w:val="0"/>
                <w:sz w:val="20"/>
                <w:szCs w:val="20"/>
              </w:rPr>
            </w:pPr>
            <w:r>
              <w:rPr>
                <w:rFonts w:hint="eastAsia" w:ascii="微软雅黑" w:hAnsi="微软雅黑" w:eastAsia="微软雅黑"/>
                <w:kern w:val="0"/>
                <w:sz w:val="20"/>
                <w:szCs w:val="20"/>
              </w:rPr>
              <w:t>phone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725"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rPr>
              <w:t>dramaChannel</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资产频道，0收藏1最近观看</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page</w:t>
            </w:r>
          </w:p>
        </w:tc>
        <w:tc>
          <w:tcPr>
            <w:tcW w:w="1396"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Varchar(8)</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rPr>
              <w:t>页码</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否（默认为1）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limit</w:t>
            </w:r>
          </w:p>
        </w:tc>
        <w:tc>
          <w:tcPr>
            <w:tcW w:w="1396"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Varchar(8)</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每页显示个数</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否（默认为15）</w:t>
            </w:r>
          </w:p>
        </w:tc>
      </w:tr>
    </w:tbl>
    <w:p>
      <w:pPr>
        <w:rPr>
          <w:rFonts w:hint="eastAsia"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返回结果集</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资产信息集合</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lang w:val="en-US" w:eastAsia="zh-CN"/>
        </w:rPr>
      </w:pPr>
      <w:r>
        <w:rPr>
          <w:rFonts w:hint="eastAsia"/>
          <w:lang w:val="en-US" w:eastAsia="zh-CN"/>
        </w:rPr>
        <w:t>null（{"returnCode"："0","result":[{</w:t>
      </w:r>
      <w:r>
        <w:rPr>
          <w:rFonts w:hint="default"/>
          <w:lang w:val="en-US" w:eastAsia="zh-CN"/>
        </w:rPr>
        <w:t>“</w:t>
      </w:r>
      <w:r>
        <w:rPr>
          <w:rFonts w:hint="eastAsia"/>
          <w:lang w:val="en-US" w:eastAsia="zh-CN"/>
        </w:rPr>
        <w:t>category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coverXImg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w:t>
      </w:r>
    </w:p>
    <w:bookmarkEnd w:id="65"/>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3.2.25取消用户收藏/最近收看资产接口(v1)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w:t>
      </w:r>
      <w:r>
        <w:rPr>
          <w:rFonts w:hint="eastAsia" w:ascii="微软雅黑" w:hAnsi="微软雅黑" w:eastAsia="微软雅黑"/>
          <w:lang w:val="en-US" w:eastAsia="zh-CN"/>
        </w:rPr>
        <w:t>drama/cancelZClogForColAndRec</w:t>
      </w:r>
      <w:r>
        <w:rPr>
          <w:rFonts w:hint="eastAsia" w:ascii="微软雅黑" w:hAnsi="微软雅黑" w:eastAsia="微软雅黑"/>
        </w:rPr>
        <w:t>.</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实现取消用户收藏/最近收看资产功能</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ascii="微软雅黑" w:hAnsi="微软雅黑" w:eastAsia="微软雅黑"/>
                <w:kern w:val="0"/>
                <w:sz w:val="20"/>
                <w:szCs w:val="20"/>
              </w:rPr>
            </w:pPr>
            <w:r>
              <w:rPr>
                <w:rFonts w:hint="eastAsia" w:ascii="微软雅黑" w:hAnsi="微软雅黑" w:eastAsia="微软雅黑"/>
                <w:kern w:val="0"/>
                <w:sz w:val="20"/>
                <w:szCs w:val="20"/>
              </w:rPr>
              <w:t>phone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725"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rPr>
              <w:t>dramaChannel</w:t>
            </w:r>
          </w:p>
        </w:tc>
        <w:tc>
          <w:tcPr>
            <w:tcW w:w="1396" w:type="dxa"/>
          </w:tcPr>
          <w:p>
            <w:pPr>
              <w:rPr>
                <w:rFonts w:ascii="微软雅黑" w:hAnsi="微软雅黑" w:eastAsia="微软雅黑"/>
                <w:kern w:val="0"/>
                <w:sz w:val="20"/>
                <w:szCs w:val="20"/>
              </w:rPr>
            </w:pPr>
            <w:bookmarkStart w:id="66" w:name="OLE_LINK18"/>
            <w:r>
              <w:rPr>
                <w:rFonts w:ascii="微软雅黑" w:hAnsi="微软雅黑" w:eastAsia="微软雅黑"/>
                <w:kern w:val="0"/>
                <w:sz w:val="20"/>
                <w:szCs w:val="20"/>
              </w:rPr>
              <w:t>V</w:t>
            </w:r>
            <w:r>
              <w:rPr>
                <w:rFonts w:hint="eastAsia" w:ascii="微软雅黑" w:hAnsi="微软雅黑" w:eastAsia="微软雅黑"/>
                <w:kern w:val="0"/>
                <w:sz w:val="20"/>
                <w:szCs w:val="20"/>
              </w:rPr>
              <w:t>archar（16）</w:t>
            </w:r>
            <w:bookmarkEnd w:id="66"/>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资产频道，0收藏1最近观看</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rPr>
            </w:pPr>
            <w:r>
              <w:rPr>
                <w:rFonts w:hint="eastAsia" w:ascii="微软雅黑" w:hAnsi="微软雅黑" w:eastAsia="微软雅黑"/>
                <w:kern w:val="0"/>
                <w:sz w:val="20"/>
                <w:szCs w:val="20"/>
              </w:rPr>
              <w:t>dramaId</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资产id</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bl>
    <w:p>
      <w:pPr>
        <w:rPr>
          <w:rFonts w:hint="eastAsia"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返回结果集</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Phone、dramaId、dramaChannel</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name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aa</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coverXImg</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xx</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3.2.26判断某个资产是否已经收藏接口(v1)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w:t>
      </w:r>
      <w:r>
        <w:rPr>
          <w:rFonts w:hint="eastAsia" w:ascii="微软雅黑" w:hAnsi="微软雅黑" w:eastAsia="微软雅黑"/>
          <w:lang w:val="en-US" w:eastAsia="zh-CN"/>
        </w:rPr>
        <w:t>drama/checkForCol</w:t>
      </w:r>
      <w:r>
        <w:rPr>
          <w:rFonts w:hint="eastAsia" w:ascii="微软雅黑" w:hAnsi="微软雅黑" w:eastAsia="微软雅黑"/>
        </w:rPr>
        <w:t>.</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实现判断某个资产是否已经收藏的功能</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ascii="微软雅黑" w:hAnsi="微软雅黑" w:eastAsia="微软雅黑"/>
                <w:kern w:val="0"/>
                <w:sz w:val="20"/>
                <w:szCs w:val="20"/>
              </w:rPr>
            </w:pPr>
            <w:r>
              <w:rPr>
                <w:rFonts w:hint="eastAsia" w:ascii="微软雅黑" w:hAnsi="微软雅黑" w:eastAsia="微软雅黑"/>
                <w:kern w:val="0"/>
                <w:sz w:val="20"/>
                <w:szCs w:val="20"/>
              </w:rPr>
              <w:t>phone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725"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rPr>
              <w:t>dramaChannel</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资产频道，0收藏1最近观看</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rPr>
            </w:pPr>
            <w:r>
              <w:rPr>
                <w:rFonts w:hint="eastAsia" w:ascii="微软雅黑" w:hAnsi="微软雅黑" w:eastAsia="微软雅黑"/>
                <w:kern w:val="0"/>
                <w:sz w:val="20"/>
                <w:szCs w:val="20"/>
              </w:rPr>
              <w:t>dramaId</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资产id</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bl>
    <w:p>
      <w:pPr>
        <w:rPr>
          <w:rFonts w:hint="eastAsia"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70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701"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84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3544"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0表示操作成功且已收藏，3表示尚未收藏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1" w:hRule="atLeast"/>
        </w:trPr>
        <w:tc>
          <w:tcPr>
            <w:tcW w:w="1701"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184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返回结果集</w:t>
            </w:r>
          </w:p>
        </w:tc>
        <w:tc>
          <w:tcPr>
            <w:tcW w:w="3544"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Phone、dramaId、dramaChannel</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name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aa</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coverXImg</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xx</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3.2.27请求播放URL接口(v4)</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w:t>
      </w:r>
      <w:r>
        <w:rPr>
          <w:rFonts w:hint="eastAsia" w:ascii="微软雅黑" w:hAnsi="微软雅黑" w:eastAsia="微软雅黑"/>
          <w:lang w:val="en-US" w:eastAsia="zh-CN"/>
        </w:rPr>
        <w:t>drama/getUrlAddress</w:t>
      </w:r>
      <w:r>
        <w:rPr>
          <w:rFonts w:hint="eastAsia" w:ascii="微软雅黑" w:hAnsi="微软雅黑" w:eastAsia="微软雅黑"/>
        </w:rPr>
        <w:t>.</w:t>
      </w:r>
      <w:r>
        <w:rPr>
          <w:rFonts w:ascii="微软雅黑" w:hAnsi="微软雅黑" w:eastAsia="微软雅黑"/>
        </w:rPr>
        <w:t>action</w:t>
      </w:r>
    </w:p>
    <w:p>
      <w:pPr>
        <w:pStyle w:val="15"/>
        <w:ind w:left="0" w:firstLine="0" w:firstLineChars="0"/>
        <w:rPr>
          <w:rFonts w:ascii="微软雅黑" w:hAnsi="微软雅黑" w:eastAsia="微软雅黑"/>
        </w:rPr>
      </w:pPr>
      <w:r>
        <w:rPr>
          <w:rFonts w:hint="eastAsia" w:ascii="微软雅黑" w:hAnsi="微软雅黑" w:eastAsia="微软雅黑"/>
        </w:rPr>
        <w:t>通过此接口调用可以</w:t>
      </w:r>
      <w:r>
        <w:rPr>
          <w:rFonts w:hint="eastAsia" w:ascii="微软雅黑" w:hAnsi="微软雅黑" w:eastAsia="微软雅黑"/>
          <w:lang w:val="en-US" w:eastAsia="zh-CN"/>
        </w:rPr>
        <w:t>实现调用点播播放URL功能</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eastAsia="zh-CN"/>
              </w:rPr>
            </w:pPr>
            <w:r>
              <w:rPr>
                <w:rFonts w:hint="eastAsia" w:ascii="微软雅黑" w:hAnsi="微软雅黑" w:eastAsia="微软雅黑"/>
                <w:kern w:val="0"/>
                <w:sz w:val="20"/>
                <w:szCs w:val="20"/>
                <w:lang w:val="en-US" w:eastAsia="zh-CN"/>
              </w:rPr>
              <w:t>dramaId</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资产ID</w:t>
            </w:r>
          </w:p>
        </w:tc>
        <w:tc>
          <w:tcPr>
            <w:tcW w:w="1725"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pId</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lang w:val="en-US" w:eastAsia="zh-CN"/>
              </w:rPr>
              <w:t>连播剧 1，单播剧0,合辑 -1,合辑资产2，连播剧子集3</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eastAsia="zh-CN"/>
              </w:rPr>
            </w:pPr>
            <w:r>
              <w:rPr>
                <w:rFonts w:hint="eastAsia" w:ascii="微软雅黑" w:hAnsi="微软雅黑" w:eastAsia="微软雅黑"/>
                <w:kern w:val="0"/>
                <w:sz w:val="20"/>
                <w:szCs w:val="20"/>
                <w:lang w:val="en-US" w:eastAsia="zh-CN"/>
              </w:rPr>
              <w:t>title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连播剧xx，单播剧1，合辑1，合辑资产1</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operator</w:t>
            </w:r>
          </w:p>
        </w:tc>
        <w:tc>
          <w:tcPr>
            <w:tcW w:w="1396"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Varchar(16)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平台供应商(sjiptv_zx表示中兴；sjiptv_hw表示华为)</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bl>
    <w:p>
      <w:pPr>
        <w:rPr>
          <w:rFonts w:hint="eastAsia"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7"/>
        <w:gridCol w:w="2293"/>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2117"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229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441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trPr>
        <w:tc>
          <w:tcPr>
            <w:tcW w:w="2117"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229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441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0表示操作成功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5" w:hRule="atLeast"/>
        </w:trPr>
        <w:tc>
          <w:tcPr>
            <w:tcW w:w="2117"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229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返回结果集</w:t>
            </w:r>
          </w:p>
        </w:tc>
        <w:tc>
          <w:tcPr>
            <w:tcW w:w="441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operator</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xx</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playUrl</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xx”,“dramaId</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ss</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p>
        </w:tc>
      </w:tr>
    </w:tbl>
    <w:p/>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w:t>
      </w:r>
      <w:bookmarkStart w:id="67" w:name="OLE_LINK20"/>
      <w:r>
        <w:rPr>
          <w:rFonts w:hint="eastAsia" w:ascii="微软雅黑" w:hAnsi="微软雅黑" w:eastAsia="微软雅黑"/>
          <w:kern w:val="0"/>
          <w:sz w:val="20"/>
          <w:szCs w:val="20"/>
          <w:lang w:val="en-US" w:eastAsia="zh-CN"/>
        </w:rPr>
        <w:t>{"returnCode"："0","result":{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name</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aa</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coverXImg</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xx</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w:t>
      </w:r>
      <w:bookmarkEnd w:id="67"/>
      <w:r>
        <w:rPr>
          <w:rFonts w:hint="eastAsia" w:ascii="微软雅黑" w:hAnsi="微软雅黑" w:eastAsia="微软雅黑"/>
          <w:kern w:val="0"/>
          <w:sz w:val="20"/>
          <w:szCs w:val="20"/>
          <w:lang w:val="en-US" w:eastAsia="zh-CN"/>
        </w:rPr>
        <w:t>）</w:t>
      </w: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3.2.28检验验证码是否正确接口(v1)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工程名/tp/login</w:t>
      </w:r>
      <w:r>
        <w:rPr>
          <w:rFonts w:hint="eastAsia" w:ascii="微软雅黑" w:hAnsi="微软雅黑" w:eastAsia="微软雅黑"/>
          <w:lang w:val="en-US" w:eastAsia="zh-CN"/>
        </w:rPr>
        <w:t>/</w:t>
      </w:r>
      <w:r>
        <w:rPr>
          <w:rFonts w:hint="eastAsia" w:ascii="微软雅黑" w:hAnsi="微软雅黑" w:eastAsia="微软雅黑"/>
        </w:rPr>
        <w:t>verificationCode.</w:t>
      </w:r>
      <w:r>
        <w:rPr>
          <w:rFonts w:ascii="微软雅黑" w:hAnsi="微软雅黑" w:eastAsia="微软雅黑"/>
        </w:rPr>
        <w:t>action</w:t>
      </w:r>
    </w:p>
    <w:p>
      <w:pPr>
        <w:pStyle w:val="15"/>
        <w:ind w:left="0" w:firstLine="0" w:firstLineChars="0"/>
        <w:rPr>
          <w:rFonts w:hint="eastAsia" w:ascii="微软雅黑" w:hAnsi="微软雅黑" w:eastAsia="微软雅黑"/>
          <w:lang w:val="en-US" w:eastAsia="zh-CN"/>
        </w:rPr>
      </w:pPr>
      <w:r>
        <w:rPr>
          <w:rFonts w:hint="eastAsia" w:ascii="微软雅黑" w:hAnsi="微软雅黑" w:eastAsia="微软雅黑"/>
        </w:rPr>
        <w:t>通过此接口调用可以</w:t>
      </w:r>
      <w:r>
        <w:rPr>
          <w:rFonts w:hint="eastAsia" w:ascii="微软雅黑" w:hAnsi="微软雅黑" w:eastAsia="微软雅黑"/>
          <w:lang w:val="en-US" w:eastAsia="zh-CN"/>
        </w:rPr>
        <w:t>实现判断验证码是否正确以否</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eastAsia="zh-CN"/>
              </w:rPr>
            </w:pPr>
            <w:r>
              <w:rPr>
                <w:rFonts w:hint="eastAsia" w:ascii="微软雅黑" w:hAnsi="微软雅黑" w:eastAsia="微软雅黑"/>
                <w:kern w:val="0"/>
                <w:sz w:val="20"/>
                <w:szCs w:val="20"/>
                <w:lang w:val="en-US" w:eastAsia="zh-CN"/>
              </w:rPr>
              <w:t>phone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用户电话号码</w:t>
            </w:r>
          </w:p>
        </w:tc>
        <w:tc>
          <w:tcPr>
            <w:tcW w:w="1725"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verifyCode</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验证码(用户填写的)</w:t>
            </w:r>
          </w:p>
        </w:tc>
        <w:tc>
          <w:tcPr>
            <w:tcW w:w="1725"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是</w:t>
            </w:r>
          </w:p>
        </w:tc>
      </w:tr>
    </w:tbl>
    <w:p>
      <w:pPr>
        <w:pStyle w:val="15"/>
        <w:ind w:left="0" w:firstLine="0" w:firstLineChars="0"/>
        <w:rPr>
          <w:rFonts w:hint="eastAsia" w:ascii="微软雅黑" w:hAnsi="微软雅黑"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7"/>
        <w:gridCol w:w="2293"/>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2117"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229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441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trPr>
        <w:tc>
          <w:tcPr>
            <w:tcW w:w="2117"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229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441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0表示操作成功，验证码正确</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3表示手机尚未注册或者验证码有误</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1、2见公用返回码说明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4" w:hRule="atLeast"/>
        </w:trPr>
        <w:tc>
          <w:tcPr>
            <w:tcW w:w="2117"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229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返回结果</w:t>
            </w:r>
          </w:p>
        </w:tc>
        <w:tc>
          <w:tcPr>
            <w:tcW w:w="441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文字描述请求是否成功</w:t>
            </w:r>
          </w:p>
        </w:tc>
      </w:tr>
    </w:tbl>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null（{"returnCode"："0","result":“验证码正确”}）</w:t>
      </w:r>
    </w:p>
    <w:p>
      <w:pPr>
        <w:rPr>
          <w:rFonts w:hint="eastAsia" w:ascii="微软雅黑" w:hAnsi="微软雅黑" w:eastAsia="微软雅黑"/>
          <w:kern w:val="0"/>
          <w:sz w:val="20"/>
          <w:szCs w:val="20"/>
          <w:lang w:val="en-US" w:eastAsia="zh-CN"/>
        </w:rPr>
      </w:pPr>
    </w:p>
    <w:p>
      <w:pPr>
        <w:pStyle w:val="4"/>
        <w:keepLines w:val="0"/>
        <w:numPr>
          <w:ilvl w:val="2"/>
          <w:numId w:val="0"/>
        </w:numPr>
        <w:topLinePunct w:val="0"/>
        <w:adjustRightInd/>
        <w:spacing w:before="240" w:after="240" w:line="240" w:lineRule="auto"/>
        <w:ind w:left="284" w:leftChars="0"/>
        <w:rPr>
          <w:rFonts w:ascii="微软雅黑" w:hAnsi="微软雅黑" w:eastAsia="微软雅黑"/>
        </w:rPr>
      </w:pPr>
      <w:r>
        <w:rPr>
          <w:rFonts w:hint="eastAsia" w:ascii="微软雅黑" w:hAnsi="微软雅黑" w:eastAsia="微软雅黑"/>
          <w:lang w:val="en-US" w:eastAsia="zh-CN"/>
        </w:rPr>
        <w:t>3.2.29根据资产id获取supercid接口(v1)</w:t>
      </w:r>
    </w:p>
    <w:p>
      <w:pPr>
        <w:pStyle w:val="162"/>
        <w:numPr>
          <w:ilvl w:val="3"/>
          <w:numId w:val="22"/>
        </w:numPr>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rPr>
      </w:pPr>
      <w:r>
        <w:rPr>
          <w:rFonts w:ascii="微软雅黑" w:hAnsi="微软雅黑" w:eastAsia="微软雅黑"/>
        </w:rPr>
        <w:tab/>
      </w:r>
      <w:r>
        <w:fldChar w:fldCharType="begin"/>
      </w:r>
      <w:r>
        <w:instrText xml:space="preserve"> HYPERLINK "http://IP:PORT/" </w:instrText>
      </w:r>
      <w:r>
        <w:fldChar w:fldCharType="separate"/>
      </w:r>
      <w:r>
        <w:t>http://</w:t>
      </w:r>
      <w:r>
        <w:rPr>
          <w:rFonts w:hint="eastAsia"/>
        </w:rPr>
        <w:t>IP:PORT</w:t>
      </w:r>
      <w:r>
        <w:rPr>
          <w:rFonts w:hint="eastAsia"/>
          <w:lang w:val="en-US" w:eastAsia="zh-CN"/>
        </w:rPr>
        <w:tab/>
      </w:r>
      <w:r>
        <w:t>/</w:t>
      </w:r>
      <w:r>
        <w:fldChar w:fldCharType="end"/>
      </w:r>
      <w:r>
        <w:rPr>
          <w:rFonts w:hint="eastAsia" w:ascii="微软雅黑" w:hAnsi="微软雅黑" w:eastAsia="微软雅黑"/>
        </w:rPr>
        <w:t>工程名/tp/</w:t>
      </w:r>
      <w:r>
        <w:rPr>
          <w:rFonts w:hint="eastAsia" w:ascii="微软雅黑" w:hAnsi="微软雅黑" w:eastAsia="微软雅黑"/>
          <w:lang w:val="en-US" w:eastAsia="zh-CN"/>
        </w:rPr>
        <w:t>drama/getSupercidByID</w:t>
      </w:r>
      <w:r>
        <w:rPr>
          <w:rFonts w:hint="eastAsia" w:ascii="微软雅黑" w:hAnsi="微软雅黑" w:eastAsia="微软雅黑"/>
        </w:rPr>
        <w:t>.</w:t>
      </w:r>
      <w:r>
        <w:rPr>
          <w:rFonts w:ascii="微软雅黑" w:hAnsi="微软雅黑" w:eastAsia="微软雅黑"/>
        </w:rPr>
        <w:t>action</w:t>
      </w:r>
    </w:p>
    <w:p>
      <w:pPr>
        <w:pStyle w:val="15"/>
        <w:ind w:left="0" w:firstLine="0" w:firstLineChars="0"/>
        <w:rPr>
          <w:rFonts w:hint="eastAsia" w:ascii="微软雅黑" w:hAnsi="微软雅黑" w:eastAsia="微软雅黑"/>
          <w:lang w:val="en-US" w:eastAsia="zh-CN"/>
        </w:rPr>
      </w:pPr>
      <w:r>
        <w:rPr>
          <w:rFonts w:hint="eastAsia" w:ascii="微软雅黑" w:hAnsi="微软雅黑" w:eastAsia="微软雅黑"/>
        </w:rPr>
        <w:t>通过此接口调用可以</w:t>
      </w:r>
      <w:r>
        <w:rPr>
          <w:rFonts w:hint="eastAsia" w:ascii="微软雅黑" w:hAnsi="微软雅黑" w:eastAsia="微软雅黑"/>
          <w:lang w:val="en-US" w:eastAsia="zh-CN"/>
        </w:rPr>
        <w:t>返回资产所对应的supercid</w:t>
      </w:r>
    </w:p>
    <w:p>
      <w:pPr>
        <w:pStyle w:val="162"/>
        <w:numPr>
          <w:ilvl w:val="3"/>
          <w:numId w:val="1"/>
        </w:numPr>
        <w:rPr>
          <w:rFonts w:ascii="微软雅黑" w:hAnsi="微软雅黑" w:eastAsia="微软雅黑"/>
        </w:rPr>
      </w:pPr>
      <w:r>
        <w:rPr>
          <w:rFonts w:hint="eastAsia" w:ascii="微软雅黑" w:hAnsi="微软雅黑" w:eastAsia="微软雅黑"/>
        </w:rPr>
        <w:t>请求参数</w:t>
      </w:r>
    </w:p>
    <w:tbl>
      <w:tblPr>
        <w:tblStyle w:val="106"/>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396"/>
        <w:gridCol w:w="3789"/>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1396" w:type="dxa"/>
            <w:shd w:val="clear" w:color="auto" w:fill="E5DFEC"/>
          </w:tcPr>
          <w:p>
            <w:pPr>
              <w:jc w:val="center"/>
              <w:rPr>
                <w:rFonts w:ascii="微软雅黑" w:hAnsi="微软雅黑" w:eastAsia="微软雅黑"/>
                <w:kern w:val="0"/>
                <w:sz w:val="20"/>
                <w:szCs w:val="20"/>
              </w:rPr>
            </w:pPr>
            <w:r>
              <w:rPr>
                <w:rFonts w:hint="eastAsia" w:ascii="微软雅黑" w:hAnsi="微软雅黑" w:eastAsia="微软雅黑"/>
                <w:kern w:val="0"/>
                <w:sz w:val="20"/>
                <w:szCs w:val="20"/>
              </w:rPr>
              <w:t>数据类型（长度）</w:t>
            </w:r>
          </w:p>
        </w:tc>
        <w:tc>
          <w:tcPr>
            <w:tcW w:w="3789"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c>
          <w:tcPr>
            <w:tcW w:w="1725"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750" w:type="dxa"/>
          </w:tcPr>
          <w:p>
            <w:pPr>
              <w:rPr>
                <w:rFonts w:hint="eastAsia" w:ascii="微软雅黑" w:hAnsi="微软雅黑" w:eastAsia="微软雅黑"/>
                <w:kern w:val="0"/>
                <w:sz w:val="20"/>
                <w:szCs w:val="20"/>
                <w:lang w:eastAsia="zh-CN"/>
              </w:rPr>
            </w:pPr>
            <w:r>
              <w:rPr>
                <w:rFonts w:hint="eastAsia" w:ascii="微软雅黑" w:hAnsi="微软雅黑" w:eastAsia="微软雅黑"/>
                <w:kern w:val="0"/>
                <w:sz w:val="20"/>
                <w:szCs w:val="20"/>
                <w:lang w:val="en-US" w:eastAsia="zh-CN"/>
              </w:rPr>
              <w:t>dramaId</w:t>
            </w:r>
          </w:p>
        </w:tc>
        <w:tc>
          <w:tcPr>
            <w:tcW w:w="1396" w:type="dxa"/>
          </w:tcPr>
          <w:p>
            <w:pPr>
              <w:rPr>
                <w:rFonts w:ascii="微软雅黑" w:hAnsi="微软雅黑" w:eastAsia="微软雅黑"/>
                <w:kern w:val="0"/>
                <w:sz w:val="20"/>
                <w:szCs w:val="20"/>
              </w:rPr>
            </w:pPr>
            <w:r>
              <w:rPr>
                <w:rFonts w:ascii="微软雅黑" w:hAnsi="微软雅黑" w:eastAsia="微软雅黑"/>
                <w:kern w:val="0"/>
                <w:sz w:val="20"/>
                <w:szCs w:val="20"/>
              </w:rPr>
              <w:t>V</w:t>
            </w:r>
            <w:r>
              <w:rPr>
                <w:rFonts w:hint="eastAsia" w:ascii="微软雅黑" w:hAnsi="微软雅黑" w:eastAsia="微软雅黑"/>
                <w:kern w:val="0"/>
                <w:sz w:val="20"/>
                <w:szCs w:val="20"/>
              </w:rPr>
              <w:t>archar（16）</w:t>
            </w:r>
          </w:p>
        </w:tc>
        <w:tc>
          <w:tcPr>
            <w:tcW w:w="3789"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资产id</w:t>
            </w:r>
          </w:p>
        </w:tc>
        <w:tc>
          <w:tcPr>
            <w:tcW w:w="1725" w:type="dxa"/>
          </w:tcPr>
          <w:p>
            <w:pPr>
              <w:rPr>
                <w:rFonts w:ascii="微软雅黑" w:hAnsi="微软雅黑" w:eastAsia="微软雅黑"/>
                <w:kern w:val="0"/>
                <w:sz w:val="20"/>
                <w:szCs w:val="20"/>
              </w:rPr>
            </w:pPr>
            <w:r>
              <w:rPr>
                <w:rFonts w:hint="eastAsia" w:ascii="微软雅黑" w:hAnsi="微软雅黑" w:eastAsia="微软雅黑"/>
                <w:kern w:val="0"/>
                <w:sz w:val="20"/>
                <w:szCs w:val="20"/>
              </w:rPr>
              <w:t>是</w:t>
            </w:r>
          </w:p>
        </w:tc>
      </w:tr>
    </w:tbl>
    <w:p>
      <w:pPr>
        <w:pStyle w:val="15"/>
        <w:ind w:left="0" w:firstLine="0" w:firstLineChars="0"/>
        <w:rPr>
          <w:rFonts w:hint="eastAsia" w:ascii="微软雅黑" w:hAnsi="微软雅黑" w:eastAsia="微软雅黑"/>
          <w:lang w:val="en-US" w:eastAsia="zh-CN"/>
        </w:rPr>
      </w:pPr>
    </w:p>
    <w:p>
      <w:pPr>
        <w:pStyle w:val="162"/>
        <w:numPr>
          <w:ilvl w:val="3"/>
          <w:numId w:val="0"/>
        </w:numPr>
        <w:ind w:leftChars="0"/>
        <w:rPr>
          <w:rFonts w:ascii="微软雅黑" w:hAnsi="微软雅黑" w:eastAsia="微软雅黑"/>
        </w:rPr>
      </w:pPr>
      <w:r>
        <w:rPr>
          <w:rFonts w:hint="eastAsia" w:ascii="微软雅黑" w:hAnsi="微软雅黑" w:eastAsia="微软雅黑"/>
        </w:rPr>
        <w:t>返回参数</w:t>
      </w:r>
    </w:p>
    <w:tbl>
      <w:tblPr>
        <w:tblStyle w:val="106"/>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7"/>
        <w:gridCol w:w="2293"/>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2117"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字段名</w:t>
            </w:r>
          </w:p>
        </w:tc>
        <w:tc>
          <w:tcPr>
            <w:tcW w:w="2293"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中文名</w:t>
            </w:r>
          </w:p>
        </w:tc>
        <w:tc>
          <w:tcPr>
            <w:tcW w:w="4410" w:type="dxa"/>
            <w:shd w:val="clear" w:color="auto" w:fill="E5DFEC"/>
          </w:tcPr>
          <w:p>
            <w:pPr>
              <w:rPr>
                <w:rFonts w:ascii="微软雅黑" w:hAnsi="微软雅黑" w:eastAsia="微软雅黑"/>
                <w:kern w:val="0"/>
                <w:sz w:val="20"/>
                <w:szCs w:val="20"/>
              </w:rPr>
            </w:pPr>
            <w:r>
              <w:rPr>
                <w:rFonts w:hint="eastAsia" w:ascii="微软雅黑" w:hAnsi="微软雅黑" w:eastAsia="微软雅黑"/>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trPr>
        <w:tc>
          <w:tcPr>
            <w:tcW w:w="2117" w:type="dxa"/>
          </w:tcPr>
          <w:p>
            <w:pPr>
              <w:rPr>
                <w:rFonts w:ascii="微软雅黑" w:hAnsi="微软雅黑" w:eastAsia="微软雅黑"/>
                <w:kern w:val="0"/>
                <w:sz w:val="20"/>
                <w:szCs w:val="20"/>
              </w:rPr>
            </w:pPr>
            <w:r>
              <w:rPr>
                <w:rFonts w:hint="eastAsia" w:ascii="微软雅黑" w:hAnsi="微软雅黑" w:eastAsia="微软雅黑"/>
                <w:kern w:val="0"/>
                <w:sz w:val="20"/>
                <w:szCs w:val="20"/>
                <w:lang w:val="en-US" w:eastAsia="zh-CN"/>
              </w:rPr>
              <w:t>returnCode</w:t>
            </w:r>
          </w:p>
        </w:tc>
        <w:tc>
          <w:tcPr>
            <w:tcW w:w="229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返回码</w:t>
            </w:r>
          </w:p>
        </w:tc>
        <w:tc>
          <w:tcPr>
            <w:tcW w:w="4410"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0表示操作成功</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1、2见公用返回码说明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4" w:hRule="atLeast"/>
        </w:trPr>
        <w:tc>
          <w:tcPr>
            <w:tcW w:w="2117"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result</w:t>
            </w:r>
          </w:p>
        </w:tc>
        <w:tc>
          <w:tcPr>
            <w:tcW w:w="2293" w:type="dxa"/>
          </w:tcPr>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返回结果</w:t>
            </w:r>
          </w:p>
        </w:tc>
        <w:tc>
          <w:tcPr>
            <w:tcW w:w="4410" w:type="dxa"/>
          </w:tcPr>
          <w:p>
            <w:pPr>
              <w:rPr>
                <w:rFonts w:hint="eastAsia" w:ascii="微软雅黑" w:hAnsi="微软雅黑" w:eastAsia="微软雅黑"/>
                <w:kern w:val="0"/>
                <w:sz w:val="20"/>
                <w:szCs w:val="20"/>
                <w:lang w:val="en-US" w:eastAsia="zh-CN"/>
              </w:rPr>
            </w:pPr>
          </w:p>
        </w:tc>
      </w:tr>
    </w:tbl>
    <w:p>
      <w:pPr>
        <w:pStyle w:val="162"/>
        <w:numPr>
          <w:ilvl w:val="3"/>
          <w:numId w:val="1"/>
        </w:numPr>
      </w:pPr>
      <w:r>
        <w:rPr>
          <w:rFonts w:hint="eastAsia" w:ascii="微软雅黑" w:hAnsi="微软雅黑" w:eastAsia="微软雅黑"/>
        </w:rPr>
        <w:t>返回</w:t>
      </w:r>
      <w:r>
        <w:rPr>
          <w:rFonts w:ascii="微软雅黑" w:hAnsi="微软雅黑" w:eastAsia="微软雅黑"/>
        </w:rPr>
        <w:t>json</w:t>
      </w:r>
      <w:r>
        <w:rPr>
          <w:rFonts w:hint="eastAsia" w:ascii="微软雅黑" w:hAnsi="微软雅黑" w:eastAsia="微软雅黑"/>
        </w:rPr>
        <w:t>格式范例</w:t>
      </w:r>
    </w:p>
    <w:p>
      <w:pPr>
        <w:rPr>
          <w:rFonts w:hint="eastAsia" w:ascii="微软雅黑" w:hAnsi="微软雅黑" w:eastAsia="微软雅黑"/>
          <w:kern w:val="0"/>
          <w:sz w:val="20"/>
          <w:szCs w:val="20"/>
          <w:lang w:val="en-US" w:eastAsia="zh-CN"/>
        </w:rPr>
      </w:pPr>
      <w:r>
        <w:rPr>
          <w:rFonts w:hint="eastAsia" w:ascii="微软雅黑" w:hAnsi="微软雅黑" w:eastAsia="微软雅黑"/>
          <w:kern w:val="0"/>
          <w:sz w:val="20"/>
          <w:szCs w:val="20"/>
          <w:lang w:val="en-US" w:eastAsia="zh-CN"/>
        </w:rPr>
        <w:t>null（{"returnCode"："0","result":｛</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supercid</w:t>
      </w:r>
      <w:r>
        <w:rPr>
          <w:rFonts w:hint="default" w:ascii="微软雅黑" w:hAnsi="微软雅黑" w:eastAsia="微软雅黑"/>
          <w:kern w:val="0"/>
          <w:sz w:val="20"/>
          <w:szCs w:val="20"/>
          <w:lang w:val="en-US" w:eastAsia="zh-CN"/>
        </w:rPr>
        <w:t>”</w:t>
      </w:r>
      <w:r>
        <w:rPr>
          <w:rFonts w:hint="eastAsia" w:ascii="微软雅黑" w:hAnsi="微软雅黑" w:eastAsia="微软雅黑"/>
          <w:kern w:val="0"/>
          <w:sz w:val="20"/>
          <w:szCs w:val="20"/>
          <w:lang w:val="en-US" w:eastAsia="zh-CN"/>
        </w:rPr>
        <w:t>:“xx”｝}）</w:t>
      </w:r>
    </w:p>
    <w:p>
      <w:pPr>
        <w:rPr>
          <w:rFonts w:hint="eastAsia" w:ascii="微软雅黑" w:hAnsi="微软雅黑" w:eastAsia="微软雅黑"/>
          <w:kern w:val="0"/>
          <w:sz w:val="20"/>
          <w:szCs w:val="20"/>
          <w:lang w:val="en-US" w:eastAsia="zh-CN"/>
        </w:rPr>
      </w:pPr>
    </w:p>
    <w:sectPr>
      <w:head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0"/>
    </w:pPr>
  </w:p>
  <w:p>
    <w:pPr>
      <w:pStyle w:val="60"/>
    </w:pPr>
  </w:p>
  <w:p>
    <w:pPr>
      <w:pStyle w:val="60"/>
      <w:jc w:val="right"/>
    </w:pPr>
    <w:r>
      <w:rPr>
        <w:rFonts w:hint="eastAsia" w:ascii="微软雅黑" w:hAnsi="微软雅黑" w:eastAsia="微软雅黑" w:cs="Arial"/>
        <w:sz w:val="19"/>
        <w:szCs w:val="19"/>
        <w:lang w:val="en-US" w:eastAsia="zh-CN"/>
      </w:rPr>
      <w:t>山东手机IPTV</w:t>
    </w:r>
    <w:r>
      <w:rPr>
        <w:rFonts w:hint="eastAsia" w:ascii="微软雅黑" w:hAnsi="微软雅黑" w:eastAsia="微软雅黑" w:cs="Arial"/>
        <w:sz w:val="19"/>
        <w:szCs w:val="19"/>
      </w:rPr>
      <w:t>点播</w:t>
    </w:r>
    <w:r>
      <w:rPr>
        <w:rFonts w:hint="eastAsia"/>
      </w:rPr>
      <w:t>接口协议--青岛博瑞立方网络科技有限公司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6"/>
      <w:tblW w:w="9660" w:type="dxa"/>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1" w:hRule="atLeast"/>
      </w:trPr>
      <w:tc>
        <w:tcPr>
          <w:tcW w:w="5460" w:type="dxa"/>
          <w:vAlign w:val="bottom"/>
        </w:tcPr>
        <w:p>
          <w:pPr>
            <w:pStyle w:val="170"/>
            <w:rPr>
              <w:rFonts w:cs="Times New Roman"/>
            </w:rPr>
          </w:pPr>
          <w:r>
            <w:rPr>
              <w:rFonts w:cs="Times New Roman"/>
            </w:rPr>
            <w:fldChar w:fldCharType="begin"/>
          </w:r>
          <w:r>
            <w:rPr>
              <w:rFonts w:hint="eastAsia" w:cs="Times New Roman"/>
            </w:rPr>
            <w:instrText xml:space="preserve">REF _Ref182127150 \r \h</w:instrText>
          </w:r>
          <w:r>
            <w:rPr>
              <w:rFonts w:cs="Times New Roman"/>
            </w:rPr>
            <w:fldChar w:fldCharType="separate"/>
          </w:r>
          <w:r>
            <w:rPr>
              <w:rFonts w:cs="Times New Roman"/>
            </w:rPr>
            <w:t xml:space="preserve">3 </w:t>
          </w:r>
          <w:r>
            <w:rPr>
              <w:rFonts w:cs="Times New Roman"/>
            </w:rPr>
            <w:fldChar w:fldCharType="end"/>
          </w:r>
          <w:r>
            <w:rPr>
              <w:rFonts w:cs="Times New Roman"/>
            </w:rPr>
            <w:fldChar w:fldCharType="begin"/>
          </w:r>
          <w:r>
            <w:rPr>
              <w:rFonts w:cs="Times New Roman"/>
            </w:rPr>
            <w:instrText xml:space="preserve"> REF _Ref182127153 \h </w:instrText>
          </w:r>
          <w:r>
            <w:rPr>
              <w:rFonts w:cs="Times New Roman"/>
            </w:rPr>
            <w:fldChar w:fldCharType="separate"/>
          </w:r>
          <w:r>
            <w:rPr>
              <w:rFonts w:hint="eastAsia"/>
            </w:rPr>
            <w:t>接口详述</w:t>
          </w:r>
          <w:r>
            <w:rPr>
              <w:rFonts w:cs="Times New Roman"/>
            </w:rPr>
            <w:fldChar w:fldCharType="end"/>
          </w:r>
        </w:p>
      </w:tc>
      <w:tc>
        <w:tcPr>
          <w:tcW w:w="4200" w:type="dxa"/>
          <w:vAlign w:val="bottom"/>
        </w:tcPr>
        <w:p>
          <w:pPr>
            <w:pStyle w:val="171"/>
          </w:pPr>
          <w:r>
            <w:fldChar w:fldCharType="begin"/>
          </w:r>
          <w:r>
            <w:instrText xml:space="preserve"> DOCPROPERTY  Trademark&amp;ProductType </w:instrText>
          </w:r>
          <w:r>
            <w:fldChar w:fldCharType="separate"/>
          </w:r>
          <w:r>
            <w:rPr>
              <w:rFonts w:hint="eastAsia"/>
            </w:rPr>
            <w:t>IPTV系统</w:t>
          </w:r>
          <w:r>
            <w:rPr>
              <w:rFonts w:hint="eastAsia"/>
            </w:rPr>
            <w:fldChar w:fldCharType="end"/>
          </w:r>
        </w:p>
        <w:p>
          <w:pPr>
            <w:pStyle w:val="171"/>
            <w:rPr>
              <w:rFonts w:cs="Times New Roman"/>
            </w:rPr>
          </w:pPr>
          <w:r>
            <w:fldChar w:fldCharType="begin"/>
          </w:r>
          <w:r>
            <w:instrText xml:space="preserve"> DOCPROPERTY  ManualName </w:instrText>
          </w:r>
          <w:r>
            <w:fldChar w:fldCharType="separate"/>
          </w:r>
          <w:r>
            <w:rPr>
              <w:rFonts w:hint="eastAsia"/>
            </w:rPr>
            <w:t>与BSS-ACS接口说明</w:t>
          </w:r>
          <w:r>
            <w:rPr>
              <w:rFonts w:hint="eastAsia"/>
            </w:rPr>
            <w:fldChar w:fldCharType="end"/>
          </w:r>
        </w:p>
      </w:tc>
    </w:tr>
  </w:tbl>
  <w:p>
    <w:pPr>
      <w:pStyle w:val="17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8"/>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9"/>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8"/>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7"/>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8"/>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2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6"/>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2"/>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8"/>
      <w:lvlText w:val=""/>
      <w:lvlJc w:val="left"/>
      <w:pPr>
        <w:tabs>
          <w:tab w:val="left" w:pos="360"/>
        </w:tabs>
        <w:ind w:left="360" w:hanging="360"/>
      </w:pPr>
      <w:rPr>
        <w:rFonts w:hint="default" w:ascii="Wingdings" w:hAnsi="Wingdings"/>
      </w:rPr>
    </w:lvl>
  </w:abstractNum>
  <w:abstractNum w:abstractNumId="10">
    <w:nsid w:val="0000000D"/>
    <w:multiLevelType w:val="multilevel"/>
    <w:tmpl w:val="0000000D"/>
    <w:lvl w:ilvl="0" w:tentative="0">
      <w:start w:val="1"/>
      <w:numFmt w:val="decimal"/>
      <w:suff w:val="nothing"/>
      <w:lvlText w:val="%1 "/>
      <w:lvlJc w:val="left"/>
      <w:pPr>
        <w:ind w:left="21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suff w:val="nothing"/>
      <w:lvlText w:val="%1.%2 "/>
      <w:lvlJc w:val="left"/>
      <w:pPr>
        <w:ind w:left="851"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suff w:val="nothing"/>
      <w:lvlText w:val="%1.%2.%3 "/>
      <w:lvlJc w:val="left"/>
      <w:pPr>
        <w:ind w:left="1702"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none"/>
      <w:lvlRestart w:val="0"/>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upperRoman"/>
      <w:suff w:val="nothing"/>
      <w:lvlText w:val="%5. "/>
      <w:lvlJc w:val="left"/>
      <w:pPr>
        <w:ind w:left="1702" w:hanging="227"/>
      </w:pPr>
      <w:rPr>
        <w:rFonts w:hint="default" w:ascii="Times New Roman" w:hAnsi="Times New Roman" w:eastAsia="黑体" w:cs="Times New Roman"/>
        <w:b/>
        <w:bCs/>
        <w:i w:val="0"/>
        <w:iCs w:val="0"/>
        <w:sz w:val="24"/>
        <w:szCs w:val="24"/>
        <w:u w:val="none"/>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6" w:tentative="0">
      <w:start w:val="1"/>
      <w:numFmt w:val="decimal"/>
      <w:lvlText w:val="%7."/>
      <w:lvlJc w:val="left"/>
      <w:pPr>
        <w:tabs>
          <w:tab w:val="left" w:pos="2126"/>
        </w:tabs>
        <w:ind w:left="2126" w:hanging="425"/>
      </w:pPr>
      <w:rPr>
        <w:rFonts w:hint="default" w:ascii="Times New Roman" w:hAnsi="Times New Roman" w:cs="Book Antiqua"/>
        <w:b w:val="0"/>
        <w:bCs/>
        <w:i w:val="0"/>
        <w:iCs w:val="0"/>
        <w:sz w:val="21"/>
        <w:szCs w:val="21"/>
        <w:u w:val="none"/>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suff w:val="space"/>
      <w:lvlText w:val="表%1-%9"/>
      <w:lvlJc w:val="left"/>
      <w:pPr>
        <w:ind w:left="1701" w:firstLine="0"/>
      </w:pPr>
      <w:rPr>
        <w:rFonts w:hint="default" w:ascii="Times New Roman" w:hAnsi="Times New Roman" w:eastAsia="黑体"/>
        <w:b w:val="0"/>
        <w:bCs/>
        <w:i w:val="0"/>
        <w:iCs w:val="0"/>
        <w:color w:val="auto"/>
        <w:sz w:val="21"/>
        <w:szCs w:val="21"/>
        <w:lang w:val="en-US"/>
      </w:rPr>
    </w:lvl>
  </w:abstractNum>
  <w:abstractNum w:abstractNumId="11">
    <w:nsid w:val="08606C0C"/>
    <w:multiLevelType w:val="singleLevel"/>
    <w:tmpl w:val="08606C0C"/>
    <w:lvl w:ilvl="0" w:tentative="0">
      <w:start w:val="1"/>
      <w:numFmt w:val="decimal"/>
      <w:pStyle w:val="268"/>
      <w:lvlText w:val="Table%1 "/>
      <w:lvlJc w:val="left"/>
      <w:pPr>
        <w:tabs>
          <w:tab w:val="left" w:pos="1077"/>
        </w:tabs>
        <w:ind w:left="0" w:firstLine="0"/>
      </w:pPr>
      <w:rPr>
        <w:rFonts w:hint="default" w:ascii="Times New Roman" w:hAnsi="Times New Roman"/>
      </w:rPr>
    </w:lvl>
  </w:abstractNum>
  <w:abstractNum w:abstractNumId="12">
    <w:nsid w:val="0E8701E2"/>
    <w:multiLevelType w:val="multilevel"/>
    <w:tmpl w:val="0E8701E2"/>
    <w:lvl w:ilvl="0" w:tentative="0">
      <w:start w:val="1"/>
      <w:numFmt w:val="bullet"/>
      <w:pStyle w:val="186"/>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0EDB2900"/>
    <w:multiLevelType w:val="multilevel"/>
    <w:tmpl w:val="0EDB2900"/>
    <w:lvl w:ilvl="0" w:tentative="0">
      <w:start w:val="1"/>
      <w:numFmt w:val="bullet"/>
      <w:pStyle w:val="190"/>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4">
    <w:nsid w:val="171657A1"/>
    <w:multiLevelType w:val="multilevel"/>
    <w:tmpl w:val="171657A1"/>
    <w:lvl w:ilvl="0" w:tentative="0">
      <w:start w:val="1"/>
      <w:numFmt w:val="decimal"/>
      <w:pStyle w:val="2"/>
      <w:suff w:val="nothing"/>
      <w:lvlText w:val="%1 "/>
      <w:lvlJc w:val="left"/>
      <w:pPr>
        <w:ind w:left="21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3"/>
      <w:suff w:val="nothing"/>
      <w:lvlText w:val="%1.%2 "/>
      <w:lvlJc w:val="left"/>
      <w:pPr>
        <w:ind w:left="709"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4"/>
      <w:suff w:val="nothing"/>
      <w:lvlText w:val="%1.%2.%3 "/>
      <w:lvlJc w:val="left"/>
      <w:pPr>
        <w:ind w:left="2268"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none"/>
      <w:lvlRestart w:val="0"/>
      <w:pStyle w:val="162"/>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upperRoman"/>
      <w:pStyle w:val="5"/>
      <w:suff w:val="nothing"/>
      <w:lvlText w:val="%5. "/>
      <w:lvlJc w:val="left"/>
      <w:pPr>
        <w:ind w:left="1702" w:hanging="227"/>
      </w:pPr>
      <w:rPr>
        <w:rFonts w:hint="default" w:ascii="Times New Roman" w:hAnsi="Times New Roman" w:eastAsia="黑体" w:cs="Times New Roman"/>
        <w:b/>
        <w:bCs/>
        <w:i w:val="0"/>
        <w:iCs w:val="0"/>
        <w:sz w:val="24"/>
        <w:szCs w:val="24"/>
        <w:u w:val="none"/>
      </w:rPr>
    </w:lvl>
    <w:lvl w:ilvl="5" w:tentative="0">
      <w:start w:val="1"/>
      <w:numFmt w:val="decimal"/>
      <w:pStyle w:val="189"/>
      <w:lvlText w:val="步骤 %6"/>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6" w:tentative="0">
      <w:start w:val="1"/>
      <w:numFmt w:val="decimal"/>
      <w:pStyle w:val="180"/>
      <w:lvlText w:val="%7."/>
      <w:lvlJc w:val="left"/>
      <w:pPr>
        <w:tabs>
          <w:tab w:val="left" w:pos="2126"/>
        </w:tabs>
        <w:ind w:left="2126" w:hanging="425"/>
      </w:pPr>
      <w:rPr>
        <w:rFonts w:hint="default" w:ascii="Times New Roman" w:hAnsi="Times New Roman" w:cs="Book Antiqua"/>
        <w:b w:val="0"/>
        <w:bCs/>
        <w:i w:val="0"/>
        <w:iCs w:val="0"/>
        <w:sz w:val="21"/>
        <w:szCs w:val="21"/>
        <w:u w:val="none"/>
      </w:rPr>
    </w:lvl>
    <w:lvl w:ilvl="7" w:tentative="0">
      <w:start w:val="1"/>
      <w:numFmt w:val="decimal"/>
      <w:lvlRestart w:val="1"/>
      <w:pStyle w:val="168"/>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193"/>
      <w:suff w:val="space"/>
      <w:lvlText w:val="表%1-%9"/>
      <w:lvlJc w:val="left"/>
      <w:pPr>
        <w:ind w:left="1701" w:firstLine="0"/>
      </w:pPr>
      <w:rPr>
        <w:rFonts w:hint="default" w:ascii="Times New Roman" w:hAnsi="Times New Roman" w:eastAsia="黑体"/>
        <w:b w:val="0"/>
        <w:bCs/>
        <w:i w:val="0"/>
        <w:iCs w:val="0"/>
        <w:color w:val="auto"/>
        <w:sz w:val="21"/>
        <w:szCs w:val="21"/>
        <w:lang w:val="en-US"/>
      </w:rPr>
    </w:lvl>
  </w:abstractNum>
  <w:abstractNum w:abstractNumId="15">
    <w:nsid w:val="1D5755D3"/>
    <w:multiLevelType w:val="multilevel"/>
    <w:tmpl w:val="1D5755D3"/>
    <w:lvl w:ilvl="0" w:tentative="0">
      <w:start w:val="1"/>
      <w:numFmt w:val="bullet"/>
      <w:pStyle w:val="177"/>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27727B63"/>
    <w:multiLevelType w:val="multilevel"/>
    <w:tmpl w:val="27727B63"/>
    <w:lvl w:ilvl="0" w:tentative="0">
      <w:start w:val="1"/>
      <w:numFmt w:val="bullet"/>
      <w:pStyle w:val="194"/>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262"/>
      <w:suff w:val="space"/>
      <w:lvlText w:val="Figure %8"/>
      <w:lvlJc w:val="center"/>
      <w:pPr>
        <w:ind w:left="0" w:firstLine="0"/>
      </w:pPr>
      <w:rPr>
        <w:rFonts w:hint="default" w:ascii="Arial" w:hAnsi="Arial" w:eastAsia="黑体"/>
        <w:b w:val="0"/>
        <w:i w:val="0"/>
        <w:sz w:val="18"/>
        <w:szCs w:val="18"/>
      </w:rPr>
    </w:lvl>
    <w:lvl w:ilvl="8" w:tentative="0">
      <w:start w:val="1"/>
      <w:numFmt w:val="decimal"/>
      <w:lvlRestart w:val="0"/>
      <w:pStyle w:val="261"/>
      <w:suff w:val="space"/>
      <w:lvlText w:val="Table %9"/>
      <w:lvlJc w:val="center"/>
      <w:pPr>
        <w:ind w:left="0" w:firstLine="0"/>
      </w:pPr>
      <w:rPr>
        <w:rFonts w:hint="default" w:ascii="Arial" w:hAnsi="Arial" w:eastAsia="黑体"/>
        <w:b w:val="0"/>
        <w:i w:val="0"/>
        <w:sz w:val="18"/>
        <w:szCs w:val="18"/>
      </w:rPr>
    </w:lvl>
  </w:abstractNum>
  <w:abstractNum w:abstractNumId="18">
    <w:nsid w:val="463C3DB5"/>
    <w:multiLevelType w:val="multilevel"/>
    <w:tmpl w:val="463C3DB5"/>
    <w:lvl w:ilvl="0" w:tentative="0">
      <w:start w:val="1"/>
      <w:numFmt w:val="decimal"/>
      <w:pStyle w:val="228"/>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667437AC"/>
    <w:multiLevelType w:val="multilevel"/>
    <w:tmpl w:val="667437AC"/>
    <w:lvl w:ilvl="0" w:tentative="0">
      <w:start w:val="1"/>
      <w:numFmt w:val="bullet"/>
      <w:pStyle w:val="233"/>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6E836095"/>
    <w:multiLevelType w:val="singleLevel"/>
    <w:tmpl w:val="6E836095"/>
    <w:lvl w:ilvl="0" w:tentative="0">
      <w:start w:val="1"/>
      <w:numFmt w:val="decimal"/>
      <w:pStyle w:val="266"/>
      <w:lvlText w:val="(%1)"/>
      <w:lvlJc w:val="left"/>
      <w:pPr>
        <w:tabs>
          <w:tab w:val="left" w:pos="420"/>
        </w:tabs>
        <w:ind w:left="420" w:hanging="420"/>
      </w:pPr>
      <w:rPr>
        <w:rFonts w:hint="eastAsia"/>
      </w:rPr>
    </w:lvl>
  </w:abstractNum>
  <w:abstractNum w:abstractNumId="21">
    <w:nsid w:val="7F773C35"/>
    <w:multiLevelType w:val="multilevel"/>
    <w:tmpl w:val="7F773C35"/>
    <w:lvl w:ilvl="0" w:tentative="0">
      <w:start w:val="1"/>
      <w:numFmt w:val="bullet"/>
      <w:pStyle w:val="178"/>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4"/>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5"/>
  </w:num>
  <w:num w:numId="13">
    <w:abstractNumId w:val="21"/>
  </w:num>
  <w:num w:numId="14">
    <w:abstractNumId w:val="12"/>
  </w:num>
  <w:num w:numId="15">
    <w:abstractNumId w:val="13"/>
  </w:num>
  <w:num w:numId="16">
    <w:abstractNumId w:val="16"/>
  </w:num>
  <w:num w:numId="17">
    <w:abstractNumId w:val="18"/>
  </w:num>
  <w:num w:numId="18">
    <w:abstractNumId w:val="19"/>
  </w:num>
  <w:num w:numId="19">
    <w:abstractNumId w:val="17"/>
  </w:num>
  <w:num w:numId="20">
    <w:abstractNumId w:val="20"/>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1A6"/>
    <w:rsid w:val="000020E2"/>
    <w:rsid w:val="00002A13"/>
    <w:rsid w:val="00002B20"/>
    <w:rsid w:val="00002FA3"/>
    <w:rsid w:val="00003B91"/>
    <w:rsid w:val="00004BB1"/>
    <w:rsid w:val="00004E5C"/>
    <w:rsid w:val="000058BC"/>
    <w:rsid w:val="00006E7F"/>
    <w:rsid w:val="000103DA"/>
    <w:rsid w:val="000111D9"/>
    <w:rsid w:val="00011513"/>
    <w:rsid w:val="000117EB"/>
    <w:rsid w:val="00012965"/>
    <w:rsid w:val="000135BE"/>
    <w:rsid w:val="000138E9"/>
    <w:rsid w:val="00013BB6"/>
    <w:rsid w:val="00014763"/>
    <w:rsid w:val="00015A35"/>
    <w:rsid w:val="00015CEF"/>
    <w:rsid w:val="0001641D"/>
    <w:rsid w:val="0001787D"/>
    <w:rsid w:val="00021FE9"/>
    <w:rsid w:val="00022274"/>
    <w:rsid w:val="00022DF9"/>
    <w:rsid w:val="0002565D"/>
    <w:rsid w:val="00025A41"/>
    <w:rsid w:val="00025FF9"/>
    <w:rsid w:val="000262F9"/>
    <w:rsid w:val="000275EB"/>
    <w:rsid w:val="00030614"/>
    <w:rsid w:val="000308E8"/>
    <w:rsid w:val="00032E6A"/>
    <w:rsid w:val="00033176"/>
    <w:rsid w:val="00035A3E"/>
    <w:rsid w:val="000360C6"/>
    <w:rsid w:val="00036664"/>
    <w:rsid w:val="00036C24"/>
    <w:rsid w:val="000371C6"/>
    <w:rsid w:val="000378D0"/>
    <w:rsid w:val="000404F7"/>
    <w:rsid w:val="00044598"/>
    <w:rsid w:val="0004474A"/>
    <w:rsid w:val="00046175"/>
    <w:rsid w:val="00051360"/>
    <w:rsid w:val="0005171D"/>
    <w:rsid w:val="00053048"/>
    <w:rsid w:val="000544BB"/>
    <w:rsid w:val="000552E4"/>
    <w:rsid w:val="000562EB"/>
    <w:rsid w:val="00056F9A"/>
    <w:rsid w:val="0005727F"/>
    <w:rsid w:val="00060012"/>
    <w:rsid w:val="000609DE"/>
    <w:rsid w:val="000636C0"/>
    <w:rsid w:val="000638C5"/>
    <w:rsid w:val="00064932"/>
    <w:rsid w:val="0006656C"/>
    <w:rsid w:val="000678A1"/>
    <w:rsid w:val="00070C7A"/>
    <w:rsid w:val="00071280"/>
    <w:rsid w:val="00071F53"/>
    <w:rsid w:val="000729F1"/>
    <w:rsid w:val="00074729"/>
    <w:rsid w:val="00075CDC"/>
    <w:rsid w:val="000773E3"/>
    <w:rsid w:val="00077CF9"/>
    <w:rsid w:val="00077D80"/>
    <w:rsid w:val="00080475"/>
    <w:rsid w:val="000804B4"/>
    <w:rsid w:val="000807E9"/>
    <w:rsid w:val="000824FD"/>
    <w:rsid w:val="00087064"/>
    <w:rsid w:val="0008707C"/>
    <w:rsid w:val="000900ED"/>
    <w:rsid w:val="000917A2"/>
    <w:rsid w:val="00091F53"/>
    <w:rsid w:val="00092799"/>
    <w:rsid w:val="000927E7"/>
    <w:rsid w:val="00095B53"/>
    <w:rsid w:val="00097179"/>
    <w:rsid w:val="000A0367"/>
    <w:rsid w:val="000A0924"/>
    <w:rsid w:val="000A0FFC"/>
    <w:rsid w:val="000A156F"/>
    <w:rsid w:val="000A5096"/>
    <w:rsid w:val="000A5511"/>
    <w:rsid w:val="000A5DA0"/>
    <w:rsid w:val="000A767F"/>
    <w:rsid w:val="000B099F"/>
    <w:rsid w:val="000B34C6"/>
    <w:rsid w:val="000B4092"/>
    <w:rsid w:val="000B4941"/>
    <w:rsid w:val="000B4EFB"/>
    <w:rsid w:val="000B59B4"/>
    <w:rsid w:val="000C066A"/>
    <w:rsid w:val="000C0C1F"/>
    <w:rsid w:val="000C2C98"/>
    <w:rsid w:val="000C4212"/>
    <w:rsid w:val="000C4C04"/>
    <w:rsid w:val="000C4FFA"/>
    <w:rsid w:val="000C5360"/>
    <w:rsid w:val="000D070D"/>
    <w:rsid w:val="000D0C01"/>
    <w:rsid w:val="000D20E8"/>
    <w:rsid w:val="000D3F84"/>
    <w:rsid w:val="000D5315"/>
    <w:rsid w:val="000D6072"/>
    <w:rsid w:val="000D6385"/>
    <w:rsid w:val="000D6AC3"/>
    <w:rsid w:val="000D74EA"/>
    <w:rsid w:val="000E04AD"/>
    <w:rsid w:val="000E0A7B"/>
    <w:rsid w:val="000E2031"/>
    <w:rsid w:val="000E258A"/>
    <w:rsid w:val="000E591A"/>
    <w:rsid w:val="000E62EB"/>
    <w:rsid w:val="000E739F"/>
    <w:rsid w:val="000F0217"/>
    <w:rsid w:val="000F1140"/>
    <w:rsid w:val="000F14E1"/>
    <w:rsid w:val="000F16E2"/>
    <w:rsid w:val="000F1AA0"/>
    <w:rsid w:val="000F20BB"/>
    <w:rsid w:val="000F2CD1"/>
    <w:rsid w:val="000F39DE"/>
    <w:rsid w:val="000F5F74"/>
    <w:rsid w:val="00100000"/>
    <w:rsid w:val="00100551"/>
    <w:rsid w:val="00101329"/>
    <w:rsid w:val="0010294F"/>
    <w:rsid w:val="0010691D"/>
    <w:rsid w:val="001105B7"/>
    <w:rsid w:val="00110ADF"/>
    <w:rsid w:val="0011251E"/>
    <w:rsid w:val="00112A9B"/>
    <w:rsid w:val="001138BA"/>
    <w:rsid w:val="00113925"/>
    <w:rsid w:val="00113E24"/>
    <w:rsid w:val="00114140"/>
    <w:rsid w:val="00116428"/>
    <w:rsid w:val="00116DBF"/>
    <w:rsid w:val="001170DE"/>
    <w:rsid w:val="001171AD"/>
    <w:rsid w:val="00117C5B"/>
    <w:rsid w:val="00120220"/>
    <w:rsid w:val="00121140"/>
    <w:rsid w:val="001218B4"/>
    <w:rsid w:val="00121DB8"/>
    <w:rsid w:val="00122103"/>
    <w:rsid w:val="00122D14"/>
    <w:rsid w:val="0012437C"/>
    <w:rsid w:val="001250FE"/>
    <w:rsid w:val="001330EB"/>
    <w:rsid w:val="00133F44"/>
    <w:rsid w:val="0013551B"/>
    <w:rsid w:val="00135CA7"/>
    <w:rsid w:val="001369C0"/>
    <w:rsid w:val="00140673"/>
    <w:rsid w:val="001406B1"/>
    <w:rsid w:val="0014108B"/>
    <w:rsid w:val="001451E0"/>
    <w:rsid w:val="00146753"/>
    <w:rsid w:val="001467DE"/>
    <w:rsid w:val="001504E1"/>
    <w:rsid w:val="00150AEF"/>
    <w:rsid w:val="00152C86"/>
    <w:rsid w:val="00154239"/>
    <w:rsid w:val="0015585B"/>
    <w:rsid w:val="00156A66"/>
    <w:rsid w:val="00160CA7"/>
    <w:rsid w:val="00165B1E"/>
    <w:rsid w:val="00170618"/>
    <w:rsid w:val="00170947"/>
    <w:rsid w:val="00170B0B"/>
    <w:rsid w:val="00170DAD"/>
    <w:rsid w:val="0017169F"/>
    <w:rsid w:val="00171778"/>
    <w:rsid w:val="00171EFF"/>
    <w:rsid w:val="0017207E"/>
    <w:rsid w:val="001729E1"/>
    <w:rsid w:val="001733C7"/>
    <w:rsid w:val="001745C2"/>
    <w:rsid w:val="00174AAF"/>
    <w:rsid w:val="00174DB9"/>
    <w:rsid w:val="0017635D"/>
    <w:rsid w:val="001766C0"/>
    <w:rsid w:val="001768AB"/>
    <w:rsid w:val="00176C36"/>
    <w:rsid w:val="00177120"/>
    <w:rsid w:val="001776A5"/>
    <w:rsid w:val="00180EF8"/>
    <w:rsid w:val="00182926"/>
    <w:rsid w:val="00184B07"/>
    <w:rsid w:val="00191364"/>
    <w:rsid w:val="001927BB"/>
    <w:rsid w:val="00196813"/>
    <w:rsid w:val="001A00E6"/>
    <w:rsid w:val="001A094A"/>
    <w:rsid w:val="001A0FB1"/>
    <w:rsid w:val="001A1270"/>
    <w:rsid w:val="001A266A"/>
    <w:rsid w:val="001A2877"/>
    <w:rsid w:val="001A3360"/>
    <w:rsid w:val="001A3BA4"/>
    <w:rsid w:val="001A49B5"/>
    <w:rsid w:val="001A5F12"/>
    <w:rsid w:val="001A60EC"/>
    <w:rsid w:val="001A6F52"/>
    <w:rsid w:val="001A7911"/>
    <w:rsid w:val="001A7BA4"/>
    <w:rsid w:val="001A7D39"/>
    <w:rsid w:val="001B39B8"/>
    <w:rsid w:val="001B3B76"/>
    <w:rsid w:val="001B533B"/>
    <w:rsid w:val="001C0900"/>
    <w:rsid w:val="001C131B"/>
    <w:rsid w:val="001C1E35"/>
    <w:rsid w:val="001C27F9"/>
    <w:rsid w:val="001C2A71"/>
    <w:rsid w:val="001C3CE9"/>
    <w:rsid w:val="001C505A"/>
    <w:rsid w:val="001C6D4D"/>
    <w:rsid w:val="001C7174"/>
    <w:rsid w:val="001C7245"/>
    <w:rsid w:val="001C7618"/>
    <w:rsid w:val="001D154D"/>
    <w:rsid w:val="001D2124"/>
    <w:rsid w:val="001D22AC"/>
    <w:rsid w:val="001D39C9"/>
    <w:rsid w:val="001D534E"/>
    <w:rsid w:val="001D7B44"/>
    <w:rsid w:val="001D7DE5"/>
    <w:rsid w:val="001E0548"/>
    <w:rsid w:val="001E2B5F"/>
    <w:rsid w:val="001E2B99"/>
    <w:rsid w:val="001E32C1"/>
    <w:rsid w:val="001E5126"/>
    <w:rsid w:val="001F0CA7"/>
    <w:rsid w:val="001F12B7"/>
    <w:rsid w:val="001F2477"/>
    <w:rsid w:val="001F2D14"/>
    <w:rsid w:val="001F40BF"/>
    <w:rsid w:val="001F5B22"/>
    <w:rsid w:val="001F5DD7"/>
    <w:rsid w:val="001F656C"/>
    <w:rsid w:val="001F6C71"/>
    <w:rsid w:val="002015D0"/>
    <w:rsid w:val="0020288C"/>
    <w:rsid w:val="002039CC"/>
    <w:rsid w:val="00205D1A"/>
    <w:rsid w:val="00206380"/>
    <w:rsid w:val="00211443"/>
    <w:rsid w:val="00211A7D"/>
    <w:rsid w:val="00212629"/>
    <w:rsid w:val="00212A94"/>
    <w:rsid w:val="0021461D"/>
    <w:rsid w:val="00215169"/>
    <w:rsid w:val="0021573C"/>
    <w:rsid w:val="00217A40"/>
    <w:rsid w:val="00220795"/>
    <w:rsid w:val="0022095D"/>
    <w:rsid w:val="0022182C"/>
    <w:rsid w:val="00223F3B"/>
    <w:rsid w:val="0022496C"/>
    <w:rsid w:val="00225344"/>
    <w:rsid w:val="0022611E"/>
    <w:rsid w:val="0022654D"/>
    <w:rsid w:val="00226A0A"/>
    <w:rsid w:val="00231C14"/>
    <w:rsid w:val="0023242B"/>
    <w:rsid w:val="00232ACF"/>
    <w:rsid w:val="00233A7B"/>
    <w:rsid w:val="00235EE7"/>
    <w:rsid w:val="002360BF"/>
    <w:rsid w:val="00236754"/>
    <w:rsid w:val="00236C30"/>
    <w:rsid w:val="00236D08"/>
    <w:rsid w:val="0024008B"/>
    <w:rsid w:val="0024195F"/>
    <w:rsid w:val="00241DF4"/>
    <w:rsid w:val="00242569"/>
    <w:rsid w:val="00242B8F"/>
    <w:rsid w:val="00243118"/>
    <w:rsid w:val="00243C40"/>
    <w:rsid w:val="00246559"/>
    <w:rsid w:val="0024694A"/>
    <w:rsid w:val="00246CBF"/>
    <w:rsid w:val="00250482"/>
    <w:rsid w:val="0025119D"/>
    <w:rsid w:val="00252DF7"/>
    <w:rsid w:val="00253A6E"/>
    <w:rsid w:val="0025458F"/>
    <w:rsid w:val="002571C9"/>
    <w:rsid w:val="00257680"/>
    <w:rsid w:val="00257C38"/>
    <w:rsid w:val="00260710"/>
    <w:rsid w:val="00260CCD"/>
    <w:rsid w:val="002617FB"/>
    <w:rsid w:val="002620A0"/>
    <w:rsid w:val="002621DD"/>
    <w:rsid w:val="002624D3"/>
    <w:rsid w:val="002625B6"/>
    <w:rsid w:val="00263376"/>
    <w:rsid w:val="002643D7"/>
    <w:rsid w:val="0026450E"/>
    <w:rsid w:val="002646C3"/>
    <w:rsid w:val="002650CA"/>
    <w:rsid w:val="0026528B"/>
    <w:rsid w:val="0026535F"/>
    <w:rsid w:val="00266653"/>
    <w:rsid w:val="00266A64"/>
    <w:rsid w:val="00267262"/>
    <w:rsid w:val="002678F9"/>
    <w:rsid w:val="00267B84"/>
    <w:rsid w:val="0027055F"/>
    <w:rsid w:val="002709A6"/>
    <w:rsid w:val="002711F1"/>
    <w:rsid w:val="0027147E"/>
    <w:rsid w:val="00272E9D"/>
    <w:rsid w:val="002735E7"/>
    <w:rsid w:val="002740C7"/>
    <w:rsid w:val="002751B6"/>
    <w:rsid w:val="002779F5"/>
    <w:rsid w:val="002817CC"/>
    <w:rsid w:val="0028258A"/>
    <w:rsid w:val="00282A22"/>
    <w:rsid w:val="002839DB"/>
    <w:rsid w:val="00284203"/>
    <w:rsid w:val="002868C1"/>
    <w:rsid w:val="002911EF"/>
    <w:rsid w:val="00291597"/>
    <w:rsid w:val="00292E3F"/>
    <w:rsid w:val="00294366"/>
    <w:rsid w:val="002973A5"/>
    <w:rsid w:val="002A10D8"/>
    <w:rsid w:val="002A3015"/>
    <w:rsid w:val="002A3439"/>
    <w:rsid w:val="002A4ACE"/>
    <w:rsid w:val="002A7FC9"/>
    <w:rsid w:val="002B188E"/>
    <w:rsid w:val="002B1991"/>
    <w:rsid w:val="002B3184"/>
    <w:rsid w:val="002B3AE6"/>
    <w:rsid w:val="002B4DBD"/>
    <w:rsid w:val="002B5049"/>
    <w:rsid w:val="002B5152"/>
    <w:rsid w:val="002B67FB"/>
    <w:rsid w:val="002C0CBE"/>
    <w:rsid w:val="002C129B"/>
    <w:rsid w:val="002C12E1"/>
    <w:rsid w:val="002C2976"/>
    <w:rsid w:val="002C32DD"/>
    <w:rsid w:val="002C3445"/>
    <w:rsid w:val="002C3EE6"/>
    <w:rsid w:val="002C3F04"/>
    <w:rsid w:val="002C55FA"/>
    <w:rsid w:val="002C644F"/>
    <w:rsid w:val="002C6450"/>
    <w:rsid w:val="002C7BDF"/>
    <w:rsid w:val="002C7E68"/>
    <w:rsid w:val="002C7F0A"/>
    <w:rsid w:val="002D0D04"/>
    <w:rsid w:val="002D0EE5"/>
    <w:rsid w:val="002D0F4A"/>
    <w:rsid w:val="002D1D98"/>
    <w:rsid w:val="002D37D6"/>
    <w:rsid w:val="002D68E7"/>
    <w:rsid w:val="002E0628"/>
    <w:rsid w:val="002E0864"/>
    <w:rsid w:val="002E09CD"/>
    <w:rsid w:val="002E260B"/>
    <w:rsid w:val="002E328F"/>
    <w:rsid w:val="002F0C9E"/>
    <w:rsid w:val="002F1D4A"/>
    <w:rsid w:val="002F32CD"/>
    <w:rsid w:val="002F3B36"/>
    <w:rsid w:val="002F4084"/>
    <w:rsid w:val="002F4DE2"/>
    <w:rsid w:val="002F56D4"/>
    <w:rsid w:val="002F5E7C"/>
    <w:rsid w:val="002F631B"/>
    <w:rsid w:val="002F63D9"/>
    <w:rsid w:val="002F660A"/>
    <w:rsid w:val="002F6D4A"/>
    <w:rsid w:val="002F7184"/>
    <w:rsid w:val="002F75DC"/>
    <w:rsid w:val="002F774F"/>
    <w:rsid w:val="0030040F"/>
    <w:rsid w:val="00300488"/>
    <w:rsid w:val="003011F7"/>
    <w:rsid w:val="00304785"/>
    <w:rsid w:val="00304E38"/>
    <w:rsid w:val="00305C44"/>
    <w:rsid w:val="00306672"/>
    <w:rsid w:val="00306B5B"/>
    <w:rsid w:val="003072B3"/>
    <w:rsid w:val="0031176A"/>
    <w:rsid w:val="003118BD"/>
    <w:rsid w:val="00313347"/>
    <w:rsid w:val="00313D06"/>
    <w:rsid w:val="00316031"/>
    <w:rsid w:val="0031648D"/>
    <w:rsid w:val="003171BC"/>
    <w:rsid w:val="0031748C"/>
    <w:rsid w:val="0032387F"/>
    <w:rsid w:val="0032396F"/>
    <w:rsid w:val="00323CCF"/>
    <w:rsid w:val="00327609"/>
    <w:rsid w:val="00327AB7"/>
    <w:rsid w:val="00327D7F"/>
    <w:rsid w:val="00333217"/>
    <w:rsid w:val="00333EB7"/>
    <w:rsid w:val="00336E55"/>
    <w:rsid w:val="003415E0"/>
    <w:rsid w:val="00341C49"/>
    <w:rsid w:val="00345151"/>
    <w:rsid w:val="003458E5"/>
    <w:rsid w:val="00346473"/>
    <w:rsid w:val="00347C76"/>
    <w:rsid w:val="0035006F"/>
    <w:rsid w:val="00350136"/>
    <w:rsid w:val="00350CF1"/>
    <w:rsid w:val="00350DBB"/>
    <w:rsid w:val="0035133B"/>
    <w:rsid w:val="00351765"/>
    <w:rsid w:val="00352063"/>
    <w:rsid w:val="0035284A"/>
    <w:rsid w:val="0035430F"/>
    <w:rsid w:val="003548F0"/>
    <w:rsid w:val="00354FAD"/>
    <w:rsid w:val="00355514"/>
    <w:rsid w:val="00357BE5"/>
    <w:rsid w:val="003613A3"/>
    <w:rsid w:val="00361857"/>
    <w:rsid w:val="00362159"/>
    <w:rsid w:val="0036610D"/>
    <w:rsid w:val="00367494"/>
    <w:rsid w:val="003700C2"/>
    <w:rsid w:val="003701BF"/>
    <w:rsid w:val="00371D60"/>
    <w:rsid w:val="0037275F"/>
    <w:rsid w:val="00373A93"/>
    <w:rsid w:val="00373ABC"/>
    <w:rsid w:val="00374E80"/>
    <w:rsid w:val="00375C51"/>
    <w:rsid w:val="00375FE7"/>
    <w:rsid w:val="003765CE"/>
    <w:rsid w:val="00376A5D"/>
    <w:rsid w:val="0037754A"/>
    <w:rsid w:val="003775A0"/>
    <w:rsid w:val="003777CB"/>
    <w:rsid w:val="003801F1"/>
    <w:rsid w:val="00380D8E"/>
    <w:rsid w:val="00381143"/>
    <w:rsid w:val="00382951"/>
    <w:rsid w:val="00382EEF"/>
    <w:rsid w:val="00383E97"/>
    <w:rsid w:val="00385840"/>
    <w:rsid w:val="00385D1E"/>
    <w:rsid w:val="00386DE4"/>
    <w:rsid w:val="003871F1"/>
    <w:rsid w:val="003874F1"/>
    <w:rsid w:val="00387807"/>
    <w:rsid w:val="003914D0"/>
    <w:rsid w:val="003931D3"/>
    <w:rsid w:val="0039322D"/>
    <w:rsid w:val="00393342"/>
    <w:rsid w:val="003941E4"/>
    <w:rsid w:val="00395D11"/>
    <w:rsid w:val="00395F70"/>
    <w:rsid w:val="003960A1"/>
    <w:rsid w:val="003A39C9"/>
    <w:rsid w:val="003A3A17"/>
    <w:rsid w:val="003A4044"/>
    <w:rsid w:val="003A4B40"/>
    <w:rsid w:val="003A4D4E"/>
    <w:rsid w:val="003A58E8"/>
    <w:rsid w:val="003B027D"/>
    <w:rsid w:val="003B1B64"/>
    <w:rsid w:val="003B1B6A"/>
    <w:rsid w:val="003B40BF"/>
    <w:rsid w:val="003B4FE3"/>
    <w:rsid w:val="003B6A81"/>
    <w:rsid w:val="003C1190"/>
    <w:rsid w:val="003C2B9C"/>
    <w:rsid w:val="003C3BD5"/>
    <w:rsid w:val="003C3ED3"/>
    <w:rsid w:val="003C4AB9"/>
    <w:rsid w:val="003C5A9B"/>
    <w:rsid w:val="003C77D6"/>
    <w:rsid w:val="003D0A43"/>
    <w:rsid w:val="003D2285"/>
    <w:rsid w:val="003D23CF"/>
    <w:rsid w:val="003D331C"/>
    <w:rsid w:val="003D3400"/>
    <w:rsid w:val="003D4781"/>
    <w:rsid w:val="003D5F55"/>
    <w:rsid w:val="003D649D"/>
    <w:rsid w:val="003D6ECC"/>
    <w:rsid w:val="003D7DC8"/>
    <w:rsid w:val="003E0B4B"/>
    <w:rsid w:val="003E1A20"/>
    <w:rsid w:val="003E21CD"/>
    <w:rsid w:val="003E23F7"/>
    <w:rsid w:val="003E52CB"/>
    <w:rsid w:val="003E6856"/>
    <w:rsid w:val="003E6B44"/>
    <w:rsid w:val="003E7470"/>
    <w:rsid w:val="003F1B5C"/>
    <w:rsid w:val="003F1B73"/>
    <w:rsid w:val="003F2A51"/>
    <w:rsid w:val="003F2ACB"/>
    <w:rsid w:val="003F33DB"/>
    <w:rsid w:val="003F5AA8"/>
    <w:rsid w:val="003F5B0F"/>
    <w:rsid w:val="003F6523"/>
    <w:rsid w:val="003F6920"/>
    <w:rsid w:val="003F7353"/>
    <w:rsid w:val="003F7BAE"/>
    <w:rsid w:val="003F7D8C"/>
    <w:rsid w:val="0040013A"/>
    <w:rsid w:val="004007D6"/>
    <w:rsid w:val="00400B9D"/>
    <w:rsid w:val="00401E69"/>
    <w:rsid w:val="00402BE8"/>
    <w:rsid w:val="00402CC7"/>
    <w:rsid w:val="00404C7B"/>
    <w:rsid w:val="00406410"/>
    <w:rsid w:val="00406BAA"/>
    <w:rsid w:val="00410E55"/>
    <w:rsid w:val="004126CC"/>
    <w:rsid w:val="004139AF"/>
    <w:rsid w:val="004148A5"/>
    <w:rsid w:val="004152EA"/>
    <w:rsid w:val="004169EE"/>
    <w:rsid w:val="00417BC0"/>
    <w:rsid w:val="00420A0A"/>
    <w:rsid w:val="00420CAD"/>
    <w:rsid w:val="00420F70"/>
    <w:rsid w:val="004215F7"/>
    <w:rsid w:val="00424A34"/>
    <w:rsid w:val="00424BDC"/>
    <w:rsid w:val="00425C46"/>
    <w:rsid w:val="004279E0"/>
    <w:rsid w:val="00427B8A"/>
    <w:rsid w:val="004304E6"/>
    <w:rsid w:val="00431726"/>
    <w:rsid w:val="00433271"/>
    <w:rsid w:val="0043341C"/>
    <w:rsid w:val="00435248"/>
    <w:rsid w:val="004415CA"/>
    <w:rsid w:val="0044168D"/>
    <w:rsid w:val="0044333C"/>
    <w:rsid w:val="0044676E"/>
    <w:rsid w:val="004544F5"/>
    <w:rsid w:val="004549BD"/>
    <w:rsid w:val="00454FA0"/>
    <w:rsid w:val="004551EE"/>
    <w:rsid w:val="0045632D"/>
    <w:rsid w:val="0045647B"/>
    <w:rsid w:val="00456B93"/>
    <w:rsid w:val="004577DE"/>
    <w:rsid w:val="0046027D"/>
    <w:rsid w:val="004617C5"/>
    <w:rsid w:val="00461BE8"/>
    <w:rsid w:val="00462769"/>
    <w:rsid w:val="00462CD8"/>
    <w:rsid w:val="00463E14"/>
    <w:rsid w:val="00466443"/>
    <w:rsid w:val="00466913"/>
    <w:rsid w:val="00466C3F"/>
    <w:rsid w:val="0046728B"/>
    <w:rsid w:val="0046798E"/>
    <w:rsid w:val="00471EB9"/>
    <w:rsid w:val="00474310"/>
    <w:rsid w:val="00477305"/>
    <w:rsid w:val="00477B19"/>
    <w:rsid w:val="00480816"/>
    <w:rsid w:val="004819FF"/>
    <w:rsid w:val="00481D54"/>
    <w:rsid w:val="00482C74"/>
    <w:rsid w:val="00483153"/>
    <w:rsid w:val="0048434C"/>
    <w:rsid w:val="004853A5"/>
    <w:rsid w:val="0048542F"/>
    <w:rsid w:val="004858BE"/>
    <w:rsid w:val="00486143"/>
    <w:rsid w:val="00486F07"/>
    <w:rsid w:val="00490683"/>
    <w:rsid w:val="004911B7"/>
    <w:rsid w:val="00491C93"/>
    <w:rsid w:val="0049263F"/>
    <w:rsid w:val="00494776"/>
    <w:rsid w:val="00494DAD"/>
    <w:rsid w:val="00495B48"/>
    <w:rsid w:val="00496DBB"/>
    <w:rsid w:val="004A09BA"/>
    <w:rsid w:val="004A277F"/>
    <w:rsid w:val="004A2C10"/>
    <w:rsid w:val="004A6707"/>
    <w:rsid w:val="004A7028"/>
    <w:rsid w:val="004B0478"/>
    <w:rsid w:val="004B1778"/>
    <w:rsid w:val="004B19A4"/>
    <w:rsid w:val="004B1FDB"/>
    <w:rsid w:val="004B3861"/>
    <w:rsid w:val="004B4E7D"/>
    <w:rsid w:val="004B6651"/>
    <w:rsid w:val="004B6764"/>
    <w:rsid w:val="004B67AB"/>
    <w:rsid w:val="004C00AF"/>
    <w:rsid w:val="004C616B"/>
    <w:rsid w:val="004C66D4"/>
    <w:rsid w:val="004C7851"/>
    <w:rsid w:val="004C7AD6"/>
    <w:rsid w:val="004C7B7B"/>
    <w:rsid w:val="004D1EB4"/>
    <w:rsid w:val="004D2C4F"/>
    <w:rsid w:val="004D3EE9"/>
    <w:rsid w:val="004D6716"/>
    <w:rsid w:val="004D71DE"/>
    <w:rsid w:val="004E2924"/>
    <w:rsid w:val="004E3027"/>
    <w:rsid w:val="004E4CD5"/>
    <w:rsid w:val="004E5464"/>
    <w:rsid w:val="004E571D"/>
    <w:rsid w:val="004E733B"/>
    <w:rsid w:val="004E762D"/>
    <w:rsid w:val="004E78A8"/>
    <w:rsid w:val="004E7F1F"/>
    <w:rsid w:val="004F05CA"/>
    <w:rsid w:val="004F0E6C"/>
    <w:rsid w:val="004F374E"/>
    <w:rsid w:val="004F7690"/>
    <w:rsid w:val="005010B5"/>
    <w:rsid w:val="0050670B"/>
    <w:rsid w:val="00506B7D"/>
    <w:rsid w:val="005071F9"/>
    <w:rsid w:val="00512702"/>
    <w:rsid w:val="00512DFA"/>
    <w:rsid w:val="005130B6"/>
    <w:rsid w:val="00513430"/>
    <w:rsid w:val="005147AE"/>
    <w:rsid w:val="005157B8"/>
    <w:rsid w:val="00516667"/>
    <w:rsid w:val="00516C92"/>
    <w:rsid w:val="00517D9A"/>
    <w:rsid w:val="00522E68"/>
    <w:rsid w:val="005232D1"/>
    <w:rsid w:val="005253DE"/>
    <w:rsid w:val="00525D7C"/>
    <w:rsid w:val="00525FEB"/>
    <w:rsid w:val="00530493"/>
    <w:rsid w:val="00533C8D"/>
    <w:rsid w:val="00534645"/>
    <w:rsid w:val="005346B7"/>
    <w:rsid w:val="005346C3"/>
    <w:rsid w:val="00535605"/>
    <w:rsid w:val="00540A4A"/>
    <w:rsid w:val="00541A03"/>
    <w:rsid w:val="00542BEA"/>
    <w:rsid w:val="0054368B"/>
    <w:rsid w:val="005442C5"/>
    <w:rsid w:val="005456B5"/>
    <w:rsid w:val="005457B1"/>
    <w:rsid w:val="00546255"/>
    <w:rsid w:val="00546C21"/>
    <w:rsid w:val="00550359"/>
    <w:rsid w:val="005509F1"/>
    <w:rsid w:val="00550BAD"/>
    <w:rsid w:val="005514FF"/>
    <w:rsid w:val="00553A3D"/>
    <w:rsid w:val="005546D6"/>
    <w:rsid w:val="005549C8"/>
    <w:rsid w:val="00555576"/>
    <w:rsid w:val="005561B5"/>
    <w:rsid w:val="00556BF8"/>
    <w:rsid w:val="00557CE4"/>
    <w:rsid w:val="00560F36"/>
    <w:rsid w:val="00561596"/>
    <w:rsid w:val="005617A8"/>
    <w:rsid w:val="00563378"/>
    <w:rsid w:val="00563B76"/>
    <w:rsid w:val="0056434B"/>
    <w:rsid w:val="005646BB"/>
    <w:rsid w:val="0056524F"/>
    <w:rsid w:val="00565D34"/>
    <w:rsid w:val="00565F61"/>
    <w:rsid w:val="00566153"/>
    <w:rsid w:val="00570DEB"/>
    <w:rsid w:val="00572E15"/>
    <w:rsid w:val="00573810"/>
    <w:rsid w:val="00574097"/>
    <w:rsid w:val="00574D44"/>
    <w:rsid w:val="0057640B"/>
    <w:rsid w:val="00582E5B"/>
    <w:rsid w:val="005830E7"/>
    <w:rsid w:val="0058365D"/>
    <w:rsid w:val="00584DE9"/>
    <w:rsid w:val="00585502"/>
    <w:rsid w:val="005862AE"/>
    <w:rsid w:val="00590B2C"/>
    <w:rsid w:val="00594A7C"/>
    <w:rsid w:val="00594A81"/>
    <w:rsid w:val="00594DC1"/>
    <w:rsid w:val="00595752"/>
    <w:rsid w:val="00595888"/>
    <w:rsid w:val="0059665C"/>
    <w:rsid w:val="005A2983"/>
    <w:rsid w:val="005A2DC6"/>
    <w:rsid w:val="005A3772"/>
    <w:rsid w:val="005A4CCB"/>
    <w:rsid w:val="005A5858"/>
    <w:rsid w:val="005A6192"/>
    <w:rsid w:val="005A7A7A"/>
    <w:rsid w:val="005B074D"/>
    <w:rsid w:val="005B16DD"/>
    <w:rsid w:val="005B1917"/>
    <w:rsid w:val="005B1F5F"/>
    <w:rsid w:val="005B212F"/>
    <w:rsid w:val="005B362B"/>
    <w:rsid w:val="005B3ECF"/>
    <w:rsid w:val="005B4920"/>
    <w:rsid w:val="005B49E1"/>
    <w:rsid w:val="005B4B40"/>
    <w:rsid w:val="005B62E7"/>
    <w:rsid w:val="005B6EA1"/>
    <w:rsid w:val="005C01BE"/>
    <w:rsid w:val="005C04B9"/>
    <w:rsid w:val="005C0500"/>
    <w:rsid w:val="005C07ED"/>
    <w:rsid w:val="005C10B9"/>
    <w:rsid w:val="005C4E0C"/>
    <w:rsid w:val="005C55F1"/>
    <w:rsid w:val="005C70C4"/>
    <w:rsid w:val="005D0EC5"/>
    <w:rsid w:val="005D1F09"/>
    <w:rsid w:val="005D284F"/>
    <w:rsid w:val="005D2DD0"/>
    <w:rsid w:val="005D3865"/>
    <w:rsid w:val="005D45F9"/>
    <w:rsid w:val="005D6F30"/>
    <w:rsid w:val="005E0D8B"/>
    <w:rsid w:val="005E134E"/>
    <w:rsid w:val="005E14F2"/>
    <w:rsid w:val="005E207E"/>
    <w:rsid w:val="005E2D8B"/>
    <w:rsid w:val="005E3BBF"/>
    <w:rsid w:val="005E42B1"/>
    <w:rsid w:val="005E6DA2"/>
    <w:rsid w:val="005E72F2"/>
    <w:rsid w:val="005E7307"/>
    <w:rsid w:val="005F0E1D"/>
    <w:rsid w:val="005F114A"/>
    <w:rsid w:val="005F2BD6"/>
    <w:rsid w:val="005F31D9"/>
    <w:rsid w:val="005F3EE5"/>
    <w:rsid w:val="005F3FC4"/>
    <w:rsid w:val="005F5450"/>
    <w:rsid w:val="005F6FA7"/>
    <w:rsid w:val="006002E1"/>
    <w:rsid w:val="006016FE"/>
    <w:rsid w:val="0060185B"/>
    <w:rsid w:val="00603A02"/>
    <w:rsid w:val="00604F9D"/>
    <w:rsid w:val="00605156"/>
    <w:rsid w:val="006055E2"/>
    <w:rsid w:val="00605F58"/>
    <w:rsid w:val="00606843"/>
    <w:rsid w:val="00607097"/>
    <w:rsid w:val="00607340"/>
    <w:rsid w:val="0061051B"/>
    <w:rsid w:val="0061367F"/>
    <w:rsid w:val="006161A0"/>
    <w:rsid w:val="006205E6"/>
    <w:rsid w:val="00621382"/>
    <w:rsid w:val="00621F86"/>
    <w:rsid w:val="0062254C"/>
    <w:rsid w:val="00622563"/>
    <w:rsid w:val="0062273E"/>
    <w:rsid w:val="00623F03"/>
    <w:rsid w:val="00624279"/>
    <w:rsid w:val="00624358"/>
    <w:rsid w:val="00624C18"/>
    <w:rsid w:val="006253DF"/>
    <w:rsid w:val="00625E77"/>
    <w:rsid w:val="006263C8"/>
    <w:rsid w:val="00627329"/>
    <w:rsid w:val="00627E2F"/>
    <w:rsid w:val="00627E79"/>
    <w:rsid w:val="0063032A"/>
    <w:rsid w:val="00631985"/>
    <w:rsid w:val="006320B4"/>
    <w:rsid w:val="00632D7A"/>
    <w:rsid w:val="00633C3C"/>
    <w:rsid w:val="00634533"/>
    <w:rsid w:val="00634ACE"/>
    <w:rsid w:val="00635547"/>
    <w:rsid w:val="00636076"/>
    <w:rsid w:val="006412B9"/>
    <w:rsid w:val="00641860"/>
    <w:rsid w:val="00642E32"/>
    <w:rsid w:val="00642FBE"/>
    <w:rsid w:val="00644204"/>
    <w:rsid w:val="00644FC6"/>
    <w:rsid w:val="00646291"/>
    <w:rsid w:val="00646436"/>
    <w:rsid w:val="0064655A"/>
    <w:rsid w:val="00650A43"/>
    <w:rsid w:val="00650B6D"/>
    <w:rsid w:val="00650F20"/>
    <w:rsid w:val="0065153C"/>
    <w:rsid w:val="00651F3D"/>
    <w:rsid w:val="0065246F"/>
    <w:rsid w:val="00652740"/>
    <w:rsid w:val="0065320B"/>
    <w:rsid w:val="00654568"/>
    <w:rsid w:val="00654601"/>
    <w:rsid w:val="00655C7E"/>
    <w:rsid w:val="00656CDD"/>
    <w:rsid w:val="0065707B"/>
    <w:rsid w:val="006577CA"/>
    <w:rsid w:val="006635E9"/>
    <w:rsid w:val="00664265"/>
    <w:rsid w:val="00667044"/>
    <w:rsid w:val="00667CCF"/>
    <w:rsid w:val="00667E5B"/>
    <w:rsid w:val="00670269"/>
    <w:rsid w:val="00670542"/>
    <w:rsid w:val="006718E8"/>
    <w:rsid w:val="0067280E"/>
    <w:rsid w:val="0067420A"/>
    <w:rsid w:val="00674F70"/>
    <w:rsid w:val="006751FA"/>
    <w:rsid w:val="00675EDD"/>
    <w:rsid w:val="0067634E"/>
    <w:rsid w:val="00680063"/>
    <w:rsid w:val="006838F1"/>
    <w:rsid w:val="00683BFE"/>
    <w:rsid w:val="00684B3B"/>
    <w:rsid w:val="006858E7"/>
    <w:rsid w:val="0068660E"/>
    <w:rsid w:val="00690149"/>
    <w:rsid w:val="00691037"/>
    <w:rsid w:val="006917A0"/>
    <w:rsid w:val="00693F47"/>
    <w:rsid w:val="00694B05"/>
    <w:rsid w:val="00695E52"/>
    <w:rsid w:val="006969ED"/>
    <w:rsid w:val="00697E87"/>
    <w:rsid w:val="006A0AA6"/>
    <w:rsid w:val="006A11E3"/>
    <w:rsid w:val="006A1C76"/>
    <w:rsid w:val="006A1CB5"/>
    <w:rsid w:val="006A217F"/>
    <w:rsid w:val="006A2C76"/>
    <w:rsid w:val="006A34D8"/>
    <w:rsid w:val="006A47C3"/>
    <w:rsid w:val="006A48F3"/>
    <w:rsid w:val="006A4FD3"/>
    <w:rsid w:val="006A6487"/>
    <w:rsid w:val="006A6CEA"/>
    <w:rsid w:val="006A7648"/>
    <w:rsid w:val="006A786B"/>
    <w:rsid w:val="006B148E"/>
    <w:rsid w:val="006B1B28"/>
    <w:rsid w:val="006B466F"/>
    <w:rsid w:val="006B5C24"/>
    <w:rsid w:val="006B62B0"/>
    <w:rsid w:val="006B63D4"/>
    <w:rsid w:val="006C422D"/>
    <w:rsid w:val="006C4A38"/>
    <w:rsid w:val="006C6307"/>
    <w:rsid w:val="006C6AB1"/>
    <w:rsid w:val="006C6B6E"/>
    <w:rsid w:val="006C7116"/>
    <w:rsid w:val="006C7D78"/>
    <w:rsid w:val="006D0128"/>
    <w:rsid w:val="006D0D78"/>
    <w:rsid w:val="006D18BF"/>
    <w:rsid w:val="006D4699"/>
    <w:rsid w:val="006D566A"/>
    <w:rsid w:val="006D5B97"/>
    <w:rsid w:val="006D6458"/>
    <w:rsid w:val="006D6E85"/>
    <w:rsid w:val="006D7137"/>
    <w:rsid w:val="006D7C3F"/>
    <w:rsid w:val="006E1167"/>
    <w:rsid w:val="006E1630"/>
    <w:rsid w:val="006E2BE7"/>
    <w:rsid w:val="006E463E"/>
    <w:rsid w:val="006E58FB"/>
    <w:rsid w:val="006E687B"/>
    <w:rsid w:val="006E7066"/>
    <w:rsid w:val="006F03EF"/>
    <w:rsid w:val="006F047F"/>
    <w:rsid w:val="006F32D6"/>
    <w:rsid w:val="006F333D"/>
    <w:rsid w:val="006F5A37"/>
    <w:rsid w:val="006F73F6"/>
    <w:rsid w:val="006F7C3D"/>
    <w:rsid w:val="0070033E"/>
    <w:rsid w:val="007004D3"/>
    <w:rsid w:val="00700D6B"/>
    <w:rsid w:val="007017C0"/>
    <w:rsid w:val="00703EC5"/>
    <w:rsid w:val="00704E0E"/>
    <w:rsid w:val="007055FB"/>
    <w:rsid w:val="007057B8"/>
    <w:rsid w:val="00706E34"/>
    <w:rsid w:val="0070787A"/>
    <w:rsid w:val="00712843"/>
    <w:rsid w:val="00712D11"/>
    <w:rsid w:val="00714822"/>
    <w:rsid w:val="00714F03"/>
    <w:rsid w:val="00715B9B"/>
    <w:rsid w:val="007169D3"/>
    <w:rsid w:val="00720EFC"/>
    <w:rsid w:val="007211B8"/>
    <w:rsid w:val="007221B3"/>
    <w:rsid w:val="00723A01"/>
    <w:rsid w:val="00723BD0"/>
    <w:rsid w:val="00723C5C"/>
    <w:rsid w:val="00725A45"/>
    <w:rsid w:val="007261C9"/>
    <w:rsid w:val="00726972"/>
    <w:rsid w:val="0073001C"/>
    <w:rsid w:val="00731678"/>
    <w:rsid w:val="007323FD"/>
    <w:rsid w:val="00734EE2"/>
    <w:rsid w:val="00741938"/>
    <w:rsid w:val="00741CA2"/>
    <w:rsid w:val="007447E1"/>
    <w:rsid w:val="00744A0F"/>
    <w:rsid w:val="00745183"/>
    <w:rsid w:val="00745235"/>
    <w:rsid w:val="0074695B"/>
    <w:rsid w:val="00747331"/>
    <w:rsid w:val="00751193"/>
    <w:rsid w:val="00753801"/>
    <w:rsid w:val="0075514E"/>
    <w:rsid w:val="00755A32"/>
    <w:rsid w:val="0075638F"/>
    <w:rsid w:val="00760F35"/>
    <w:rsid w:val="00761B13"/>
    <w:rsid w:val="00762736"/>
    <w:rsid w:val="00762CB8"/>
    <w:rsid w:val="007667B9"/>
    <w:rsid w:val="00766B7C"/>
    <w:rsid w:val="00766ED5"/>
    <w:rsid w:val="0077164E"/>
    <w:rsid w:val="007716C0"/>
    <w:rsid w:val="00772107"/>
    <w:rsid w:val="00772872"/>
    <w:rsid w:val="00772DC8"/>
    <w:rsid w:val="00773C5C"/>
    <w:rsid w:val="007744F9"/>
    <w:rsid w:val="00775CE6"/>
    <w:rsid w:val="00780E56"/>
    <w:rsid w:val="00782107"/>
    <w:rsid w:val="00782C95"/>
    <w:rsid w:val="00782F51"/>
    <w:rsid w:val="00783176"/>
    <w:rsid w:val="00785BC4"/>
    <w:rsid w:val="007860D9"/>
    <w:rsid w:val="00786FCD"/>
    <w:rsid w:val="00790801"/>
    <w:rsid w:val="007908A7"/>
    <w:rsid w:val="007918F0"/>
    <w:rsid w:val="00791EE9"/>
    <w:rsid w:val="00792302"/>
    <w:rsid w:val="00793F79"/>
    <w:rsid w:val="00795155"/>
    <w:rsid w:val="00797817"/>
    <w:rsid w:val="007A20C3"/>
    <w:rsid w:val="007A7836"/>
    <w:rsid w:val="007A7BE4"/>
    <w:rsid w:val="007B0C60"/>
    <w:rsid w:val="007B1395"/>
    <w:rsid w:val="007B2326"/>
    <w:rsid w:val="007B462D"/>
    <w:rsid w:val="007B4637"/>
    <w:rsid w:val="007B70DE"/>
    <w:rsid w:val="007C1673"/>
    <w:rsid w:val="007C1706"/>
    <w:rsid w:val="007C1DA0"/>
    <w:rsid w:val="007C2A3D"/>
    <w:rsid w:val="007C3381"/>
    <w:rsid w:val="007C40B7"/>
    <w:rsid w:val="007C57AD"/>
    <w:rsid w:val="007C6341"/>
    <w:rsid w:val="007C6DA4"/>
    <w:rsid w:val="007C7912"/>
    <w:rsid w:val="007D0E71"/>
    <w:rsid w:val="007D229A"/>
    <w:rsid w:val="007D44FE"/>
    <w:rsid w:val="007D5795"/>
    <w:rsid w:val="007D5B60"/>
    <w:rsid w:val="007D5EDF"/>
    <w:rsid w:val="007D72C3"/>
    <w:rsid w:val="007E0483"/>
    <w:rsid w:val="007E04FB"/>
    <w:rsid w:val="007E308F"/>
    <w:rsid w:val="007E3BF5"/>
    <w:rsid w:val="007E4685"/>
    <w:rsid w:val="007E4928"/>
    <w:rsid w:val="007E5382"/>
    <w:rsid w:val="007E5D0C"/>
    <w:rsid w:val="007E698D"/>
    <w:rsid w:val="007E6EB8"/>
    <w:rsid w:val="007E7E7B"/>
    <w:rsid w:val="007F140C"/>
    <w:rsid w:val="007F23C5"/>
    <w:rsid w:val="007F35E2"/>
    <w:rsid w:val="007F365F"/>
    <w:rsid w:val="007F49D4"/>
    <w:rsid w:val="007F5141"/>
    <w:rsid w:val="007F55C2"/>
    <w:rsid w:val="007F6086"/>
    <w:rsid w:val="00800FEA"/>
    <w:rsid w:val="008010EE"/>
    <w:rsid w:val="00801B12"/>
    <w:rsid w:val="0080256B"/>
    <w:rsid w:val="0080380D"/>
    <w:rsid w:val="008039AE"/>
    <w:rsid w:val="00803BE8"/>
    <w:rsid w:val="008042C2"/>
    <w:rsid w:val="008058C7"/>
    <w:rsid w:val="00806252"/>
    <w:rsid w:val="00806875"/>
    <w:rsid w:val="0081160D"/>
    <w:rsid w:val="008121E1"/>
    <w:rsid w:val="00813421"/>
    <w:rsid w:val="008146AA"/>
    <w:rsid w:val="0081528D"/>
    <w:rsid w:val="00816789"/>
    <w:rsid w:val="00816F4C"/>
    <w:rsid w:val="00820621"/>
    <w:rsid w:val="008240A5"/>
    <w:rsid w:val="008241CA"/>
    <w:rsid w:val="00824525"/>
    <w:rsid w:val="00826303"/>
    <w:rsid w:val="00827A7F"/>
    <w:rsid w:val="00830675"/>
    <w:rsid w:val="00830838"/>
    <w:rsid w:val="00831BB8"/>
    <w:rsid w:val="00833AE6"/>
    <w:rsid w:val="00833CC4"/>
    <w:rsid w:val="008346A9"/>
    <w:rsid w:val="00834FF9"/>
    <w:rsid w:val="0083529D"/>
    <w:rsid w:val="00835F95"/>
    <w:rsid w:val="0084271B"/>
    <w:rsid w:val="00842F9B"/>
    <w:rsid w:val="008458D5"/>
    <w:rsid w:val="00846D03"/>
    <w:rsid w:val="0084760A"/>
    <w:rsid w:val="008511AF"/>
    <w:rsid w:val="00854FCC"/>
    <w:rsid w:val="00855F49"/>
    <w:rsid w:val="00857497"/>
    <w:rsid w:val="00861198"/>
    <w:rsid w:val="00861DA8"/>
    <w:rsid w:val="00861DED"/>
    <w:rsid w:val="00862F36"/>
    <w:rsid w:val="00862FA7"/>
    <w:rsid w:val="00863302"/>
    <w:rsid w:val="00864972"/>
    <w:rsid w:val="00867BA6"/>
    <w:rsid w:val="00870E1B"/>
    <w:rsid w:val="00871482"/>
    <w:rsid w:val="00871B2E"/>
    <w:rsid w:val="00871B7F"/>
    <w:rsid w:val="00872777"/>
    <w:rsid w:val="0087278F"/>
    <w:rsid w:val="008744A5"/>
    <w:rsid w:val="0087483C"/>
    <w:rsid w:val="00875050"/>
    <w:rsid w:val="00875B6C"/>
    <w:rsid w:val="00875DC7"/>
    <w:rsid w:val="00880C3D"/>
    <w:rsid w:val="0088411C"/>
    <w:rsid w:val="0088412E"/>
    <w:rsid w:val="0088555E"/>
    <w:rsid w:val="008871CB"/>
    <w:rsid w:val="00890EE1"/>
    <w:rsid w:val="00891784"/>
    <w:rsid w:val="00891DEB"/>
    <w:rsid w:val="00893342"/>
    <w:rsid w:val="008952C1"/>
    <w:rsid w:val="00895D84"/>
    <w:rsid w:val="00896806"/>
    <w:rsid w:val="00897257"/>
    <w:rsid w:val="008A1048"/>
    <w:rsid w:val="008A2BA6"/>
    <w:rsid w:val="008A4244"/>
    <w:rsid w:val="008A4651"/>
    <w:rsid w:val="008A75AE"/>
    <w:rsid w:val="008B0711"/>
    <w:rsid w:val="008B1AF2"/>
    <w:rsid w:val="008B1C5D"/>
    <w:rsid w:val="008B2308"/>
    <w:rsid w:val="008B2B4B"/>
    <w:rsid w:val="008B3282"/>
    <w:rsid w:val="008B3723"/>
    <w:rsid w:val="008B3967"/>
    <w:rsid w:val="008B3C77"/>
    <w:rsid w:val="008B5D96"/>
    <w:rsid w:val="008B6856"/>
    <w:rsid w:val="008B79B4"/>
    <w:rsid w:val="008C1885"/>
    <w:rsid w:val="008C2025"/>
    <w:rsid w:val="008C25C4"/>
    <w:rsid w:val="008C41F8"/>
    <w:rsid w:val="008C4380"/>
    <w:rsid w:val="008C4B91"/>
    <w:rsid w:val="008C572B"/>
    <w:rsid w:val="008C5888"/>
    <w:rsid w:val="008C77C2"/>
    <w:rsid w:val="008D2425"/>
    <w:rsid w:val="008D2475"/>
    <w:rsid w:val="008D3093"/>
    <w:rsid w:val="008D4D7D"/>
    <w:rsid w:val="008D6525"/>
    <w:rsid w:val="008D75A2"/>
    <w:rsid w:val="008E2AEC"/>
    <w:rsid w:val="008E396C"/>
    <w:rsid w:val="008E5BC4"/>
    <w:rsid w:val="008E5D97"/>
    <w:rsid w:val="008E6084"/>
    <w:rsid w:val="008E6FA3"/>
    <w:rsid w:val="008E762D"/>
    <w:rsid w:val="008E7888"/>
    <w:rsid w:val="008E7A8D"/>
    <w:rsid w:val="008F00C7"/>
    <w:rsid w:val="008F092A"/>
    <w:rsid w:val="008F1EE1"/>
    <w:rsid w:val="008F2153"/>
    <w:rsid w:val="008F3066"/>
    <w:rsid w:val="008F41C3"/>
    <w:rsid w:val="008F5E70"/>
    <w:rsid w:val="008F65AF"/>
    <w:rsid w:val="008F6880"/>
    <w:rsid w:val="008F71A3"/>
    <w:rsid w:val="008F7D95"/>
    <w:rsid w:val="00900597"/>
    <w:rsid w:val="00900B5C"/>
    <w:rsid w:val="00902050"/>
    <w:rsid w:val="00902130"/>
    <w:rsid w:val="00902D46"/>
    <w:rsid w:val="00902FD0"/>
    <w:rsid w:val="0090591F"/>
    <w:rsid w:val="00905E81"/>
    <w:rsid w:val="00906597"/>
    <w:rsid w:val="00906A10"/>
    <w:rsid w:val="009079C3"/>
    <w:rsid w:val="00910AA6"/>
    <w:rsid w:val="00910C66"/>
    <w:rsid w:val="00912492"/>
    <w:rsid w:val="009125B2"/>
    <w:rsid w:val="00912CBD"/>
    <w:rsid w:val="009131C6"/>
    <w:rsid w:val="009137B9"/>
    <w:rsid w:val="00913895"/>
    <w:rsid w:val="00913D51"/>
    <w:rsid w:val="00914835"/>
    <w:rsid w:val="00914ECB"/>
    <w:rsid w:val="009151E1"/>
    <w:rsid w:val="00916FE4"/>
    <w:rsid w:val="00917323"/>
    <w:rsid w:val="0091736F"/>
    <w:rsid w:val="00920166"/>
    <w:rsid w:val="009217EE"/>
    <w:rsid w:val="00921871"/>
    <w:rsid w:val="00921E39"/>
    <w:rsid w:val="00922722"/>
    <w:rsid w:val="00922F6D"/>
    <w:rsid w:val="009230E5"/>
    <w:rsid w:val="009251F7"/>
    <w:rsid w:val="00925BBD"/>
    <w:rsid w:val="0092644F"/>
    <w:rsid w:val="00927698"/>
    <w:rsid w:val="00930D37"/>
    <w:rsid w:val="00930EEC"/>
    <w:rsid w:val="00933D6E"/>
    <w:rsid w:val="009361B4"/>
    <w:rsid w:val="009373DA"/>
    <w:rsid w:val="0094018A"/>
    <w:rsid w:val="00943DCC"/>
    <w:rsid w:val="00945581"/>
    <w:rsid w:val="0094658E"/>
    <w:rsid w:val="0094699F"/>
    <w:rsid w:val="00946F5A"/>
    <w:rsid w:val="009475BF"/>
    <w:rsid w:val="00951095"/>
    <w:rsid w:val="009514CA"/>
    <w:rsid w:val="00951A66"/>
    <w:rsid w:val="00951C8B"/>
    <w:rsid w:val="00952F4B"/>
    <w:rsid w:val="0095342C"/>
    <w:rsid w:val="00953CC4"/>
    <w:rsid w:val="009543F8"/>
    <w:rsid w:val="0095617C"/>
    <w:rsid w:val="00957BE1"/>
    <w:rsid w:val="00960268"/>
    <w:rsid w:val="0096034A"/>
    <w:rsid w:val="00960E36"/>
    <w:rsid w:val="00961A4C"/>
    <w:rsid w:val="009621DD"/>
    <w:rsid w:val="00962FB7"/>
    <w:rsid w:val="00963491"/>
    <w:rsid w:val="00963B50"/>
    <w:rsid w:val="00964017"/>
    <w:rsid w:val="0096538C"/>
    <w:rsid w:val="0096586C"/>
    <w:rsid w:val="00970FC5"/>
    <w:rsid w:val="00972839"/>
    <w:rsid w:val="009728E3"/>
    <w:rsid w:val="00972AC3"/>
    <w:rsid w:val="00972FD8"/>
    <w:rsid w:val="009746C1"/>
    <w:rsid w:val="00976681"/>
    <w:rsid w:val="00977827"/>
    <w:rsid w:val="00977EA4"/>
    <w:rsid w:val="009811C1"/>
    <w:rsid w:val="00982E88"/>
    <w:rsid w:val="0098429E"/>
    <w:rsid w:val="00984A07"/>
    <w:rsid w:val="00985E77"/>
    <w:rsid w:val="00986FB0"/>
    <w:rsid w:val="00990C67"/>
    <w:rsid w:val="009929C2"/>
    <w:rsid w:val="00995247"/>
    <w:rsid w:val="009952EA"/>
    <w:rsid w:val="00995589"/>
    <w:rsid w:val="00996895"/>
    <w:rsid w:val="009A0DF3"/>
    <w:rsid w:val="009A1AC5"/>
    <w:rsid w:val="009A323B"/>
    <w:rsid w:val="009A3B2F"/>
    <w:rsid w:val="009A491A"/>
    <w:rsid w:val="009A496B"/>
    <w:rsid w:val="009A51FD"/>
    <w:rsid w:val="009A73FC"/>
    <w:rsid w:val="009B0A78"/>
    <w:rsid w:val="009B2017"/>
    <w:rsid w:val="009B2178"/>
    <w:rsid w:val="009B2FF7"/>
    <w:rsid w:val="009B401C"/>
    <w:rsid w:val="009B5498"/>
    <w:rsid w:val="009C0DC8"/>
    <w:rsid w:val="009C1E46"/>
    <w:rsid w:val="009C315A"/>
    <w:rsid w:val="009C3F9C"/>
    <w:rsid w:val="009C4FCD"/>
    <w:rsid w:val="009C5F55"/>
    <w:rsid w:val="009C5F73"/>
    <w:rsid w:val="009C67B2"/>
    <w:rsid w:val="009D028C"/>
    <w:rsid w:val="009D0514"/>
    <w:rsid w:val="009D1B70"/>
    <w:rsid w:val="009D31E2"/>
    <w:rsid w:val="009D408A"/>
    <w:rsid w:val="009D533C"/>
    <w:rsid w:val="009D5FA8"/>
    <w:rsid w:val="009D6339"/>
    <w:rsid w:val="009D7409"/>
    <w:rsid w:val="009E03D6"/>
    <w:rsid w:val="009E0EC2"/>
    <w:rsid w:val="009E1667"/>
    <w:rsid w:val="009E3AD1"/>
    <w:rsid w:val="009E3CAB"/>
    <w:rsid w:val="009E4BE9"/>
    <w:rsid w:val="009E4C1F"/>
    <w:rsid w:val="009E54D6"/>
    <w:rsid w:val="009E56C9"/>
    <w:rsid w:val="009E5836"/>
    <w:rsid w:val="009E5B23"/>
    <w:rsid w:val="009E6E3A"/>
    <w:rsid w:val="009E79C8"/>
    <w:rsid w:val="009E7F8F"/>
    <w:rsid w:val="009F0719"/>
    <w:rsid w:val="009F0EF9"/>
    <w:rsid w:val="009F11C4"/>
    <w:rsid w:val="009F3CED"/>
    <w:rsid w:val="009F66DD"/>
    <w:rsid w:val="009F7950"/>
    <w:rsid w:val="009F7958"/>
    <w:rsid w:val="00A00BA4"/>
    <w:rsid w:val="00A01F5D"/>
    <w:rsid w:val="00A03DC8"/>
    <w:rsid w:val="00A03ED4"/>
    <w:rsid w:val="00A0476D"/>
    <w:rsid w:val="00A04BDC"/>
    <w:rsid w:val="00A05728"/>
    <w:rsid w:val="00A05E1D"/>
    <w:rsid w:val="00A05EF8"/>
    <w:rsid w:val="00A06C82"/>
    <w:rsid w:val="00A07BEB"/>
    <w:rsid w:val="00A1130F"/>
    <w:rsid w:val="00A11D1E"/>
    <w:rsid w:val="00A12517"/>
    <w:rsid w:val="00A12E2B"/>
    <w:rsid w:val="00A13DE6"/>
    <w:rsid w:val="00A154B8"/>
    <w:rsid w:val="00A17BED"/>
    <w:rsid w:val="00A21637"/>
    <w:rsid w:val="00A23A7F"/>
    <w:rsid w:val="00A23B7A"/>
    <w:rsid w:val="00A24034"/>
    <w:rsid w:val="00A25C5D"/>
    <w:rsid w:val="00A3175F"/>
    <w:rsid w:val="00A31C76"/>
    <w:rsid w:val="00A3267C"/>
    <w:rsid w:val="00A3482E"/>
    <w:rsid w:val="00A371A0"/>
    <w:rsid w:val="00A4104F"/>
    <w:rsid w:val="00A4172A"/>
    <w:rsid w:val="00A420F6"/>
    <w:rsid w:val="00A42733"/>
    <w:rsid w:val="00A439DD"/>
    <w:rsid w:val="00A44A76"/>
    <w:rsid w:val="00A45E6A"/>
    <w:rsid w:val="00A4734E"/>
    <w:rsid w:val="00A47920"/>
    <w:rsid w:val="00A54148"/>
    <w:rsid w:val="00A546C1"/>
    <w:rsid w:val="00A54E40"/>
    <w:rsid w:val="00A6231F"/>
    <w:rsid w:val="00A65E43"/>
    <w:rsid w:val="00A70363"/>
    <w:rsid w:val="00A704B3"/>
    <w:rsid w:val="00A706D0"/>
    <w:rsid w:val="00A70EB1"/>
    <w:rsid w:val="00A71ADA"/>
    <w:rsid w:val="00A7466F"/>
    <w:rsid w:val="00A75576"/>
    <w:rsid w:val="00A806C5"/>
    <w:rsid w:val="00A8186B"/>
    <w:rsid w:val="00A81BA9"/>
    <w:rsid w:val="00A8383B"/>
    <w:rsid w:val="00A84AA8"/>
    <w:rsid w:val="00A84BE7"/>
    <w:rsid w:val="00A86801"/>
    <w:rsid w:val="00A86DC5"/>
    <w:rsid w:val="00A86F58"/>
    <w:rsid w:val="00A87CDD"/>
    <w:rsid w:val="00A902F1"/>
    <w:rsid w:val="00A90ADF"/>
    <w:rsid w:val="00A91392"/>
    <w:rsid w:val="00A916D0"/>
    <w:rsid w:val="00A93536"/>
    <w:rsid w:val="00A948F2"/>
    <w:rsid w:val="00A969E1"/>
    <w:rsid w:val="00A97B42"/>
    <w:rsid w:val="00AA080E"/>
    <w:rsid w:val="00AA0E1A"/>
    <w:rsid w:val="00AA15DA"/>
    <w:rsid w:val="00AA2382"/>
    <w:rsid w:val="00AA3B1E"/>
    <w:rsid w:val="00AA3DB2"/>
    <w:rsid w:val="00AA41AA"/>
    <w:rsid w:val="00AA422D"/>
    <w:rsid w:val="00AA52AE"/>
    <w:rsid w:val="00AA62A9"/>
    <w:rsid w:val="00AA6324"/>
    <w:rsid w:val="00AA6684"/>
    <w:rsid w:val="00AA6873"/>
    <w:rsid w:val="00AA6B28"/>
    <w:rsid w:val="00AA6D8F"/>
    <w:rsid w:val="00AB11E3"/>
    <w:rsid w:val="00AB2470"/>
    <w:rsid w:val="00AB2513"/>
    <w:rsid w:val="00AB3897"/>
    <w:rsid w:val="00AB3EC0"/>
    <w:rsid w:val="00AB4058"/>
    <w:rsid w:val="00AB4263"/>
    <w:rsid w:val="00AC115D"/>
    <w:rsid w:val="00AC1BED"/>
    <w:rsid w:val="00AC269A"/>
    <w:rsid w:val="00AC371E"/>
    <w:rsid w:val="00AC513D"/>
    <w:rsid w:val="00AC51E4"/>
    <w:rsid w:val="00AC55BC"/>
    <w:rsid w:val="00AC563A"/>
    <w:rsid w:val="00AC6E3A"/>
    <w:rsid w:val="00AC7EE7"/>
    <w:rsid w:val="00AD06A1"/>
    <w:rsid w:val="00AD0933"/>
    <w:rsid w:val="00AD2159"/>
    <w:rsid w:val="00AD28D0"/>
    <w:rsid w:val="00AD3C44"/>
    <w:rsid w:val="00AD5BD9"/>
    <w:rsid w:val="00AD77F1"/>
    <w:rsid w:val="00AE20B0"/>
    <w:rsid w:val="00AE224A"/>
    <w:rsid w:val="00AE2A37"/>
    <w:rsid w:val="00AE68BD"/>
    <w:rsid w:val="00AE6D66"/>
    <w:rsid w:val="00AE6FC2"/>
    <w:rsid w:val="00AE712C"/>
    <w:rsid w:val="00AF099D"/>
    <w:rsid w:val="00AF295A"/>
    <w:rsid w:val="00B00DE3"/>
    <w:rsid w:val="00B018DB"/>
    <w:rsid w:val="00B02906"/>
    <w:rsid w:val="00B03718"/>
    <w:rsid w:val="00B05E33"/>
    <w:rsid w:val="00B06018"/>
    <w:rsid w:val="00B06140"/>
    <w:rsid w:val="00B07C5F"/>
    <w:rsid w:val="00B105D9"/>
    <w:rsid w:val="00B10E60"/>
    <w:rsid w:val="00B118B9"/>
    <w:rsid w:val="00B14377"/>
    <w:rsid w:val="00B15D37"/>
    <w:rsid w:val="00B16217"/>
    <w:rsid w:val="00B17F54"/>
    <w:rsid w:val="00B207B1"/>
    <w:rsid w:val="00B21646"/>
    <w:rsid w:val="00B21D45"/>
    <w:rsid w:val="00B21EA9"/>
    <w:rsid w:val="00B27445"/>
    <w:rsid w:val="00B3696A"/>
    <w:rsid w:val="00B3745F"/>
    <w:rsid w:val="00B4031A"/>
    <w:rsid w:val="00B41013"/>
    <w:rsid w:val="00B42605"/>
    <w:rsid w:val="00B4340B"/>
    <w:rsid w:val="00B442E7"/>
    <w:rsid w:val="00B44564"/>
    <w:rsid w:val="00B45372"/>
    <w:rsid w:val="00B45448"/>
    <w:rsid w:val="00B47E5C"/>
    <w:rsid w:val="00B50EF0"/>
    <w:rsid w:val="00B52C5C"/>
    <w:rsid w:val="00B5314B"/>
    <w:rsid w:val="00B54860"/>
    <w:rsid w:val="00B54AAE"/>
    <w:rsid w:val="00B551F9"/>
    <w:rsid w:val="00B56875"/>
    <w:rsid w:val="00B57BCB"/>
    <w:rsid w:val="00B57C13"/>
    <w:rsid w:val="00B61843"/>
    <w:rsid w:val="00B62B95"/>
    <w:rsid w:val="00B63846"/>
    <w:rsid w:val="00B63A2B"/>
    <w:rsid w:val="00B63D34"/>
    <w:rsid w:val="00B64049"/>
    <w:rsid w:val="00B6412A"/>
    <w:rsid w:val="00B6496B"/>
    <w:rsid w:val="00B64C1C"/>
    <w:rsid w:val="00B66366"/>
    <w:rsid w:val="00B66F8B"/>
    <w:rsid w:val="00B70228"/>
    <w:rsid w:val="00B725AA"/>
    <w:rsid w:val="00B72F0C"/>
    <w:rsid w:val="00B75FC0"/>
    <w:rsid w:val="00B7687B"/>
    <w:rsid w:val="00B76AC3"/>
    <w:rsid w:val="00B81E42"/>
    <w:rsid w:val="00B830A4"/>
    <w:rsid w:val="00B83184"/>
    <w:rsid w:val="00B83CF8"/>
    <w:rsid w:val="00B83D2E"/>
    <w:rsid w:val="00B84209"/>
    <w:rsid w:val="00B8491B"/>
    <w:rsid w:val="00B84F51"/>
    <w:rsid w:val="00B86297"/>
    <w:rsid w:val="00B87CC7"/>
    <w:rsid w:val="00B87DE5"/>
    <w:rsid w:val="00B87EB3"/>
    <w:rsid w:val="00B901D2"/>
    <w:rsid w:val="00B90F3F"/>
    <w:rsid w:val="00B9119D"/>
    <w:rsid w:val="00B925F3"/>
    <w:rsid w:val="00B92C1A"/>
    <w:rsid w:val="00B92C23"/>
    <w:rsid w:val="00B94D10"/>
    <w:rsid w:val="00B94FA5"/>
    <w:rsid w:val="00B95579"/>
    <w:rsid w:val="00B967FC"/>
    <w:rsid w:val="00B976AF"/>
    <w:rsid w:val="00B97A8A"/>
    <w:rsid w:val="00B97DCD"/>
    <w:rsid w:val="00B97E5E"/>
    <w:rsid w:val="00BA0A08"/>
    <w:rsid w:val="00BA0FEB"/>
    <w:rsid w:val="00BA247F"/>
    <w:rsid w:val="00BA45C9"/>
    <w:rsid w:val="00BA466D"/>
    <w:rsid w:val="00BA5103"/>
    <w:rsid w:val="00BA70CB"/>
    <w:rsid w:val="00BA7FEC"/>
    <w:rsid w:val="00BB0441"/>
    <w:rsid w:val="00BB1F9D"/>
    <w:rsid w:val="00BB29DA"/>
    <w:rsid w:val="00BB2C18"/>
    <w:rsid w:val="00BB37F8"/>
    <w:rsid w:val="00BB5444"/>
    <w:rsid w:val="00BC1672"/>
    <w:rsid w:val="00BC2573"/>
    <w:rsid w:val="00BC3293"/>
    <w:rsid w:val="00BC370B"/>
    <w:rsid w:val="00BC4E85"/>
    <w:rsid w:val="00BC671F"/>
    <w:rsid w:val="00BD07DF"/>
    <w:rsid w:val="00BD0A6A"/>
    <w:rsid w:val="00BD1416"/>
    <w:rsid w:val="00BD14E9"/>
    <w:rsid w:val="00BD160B"/>
    <w:rsid w:val="00BD37D6"/>
    <w:rsid w:val="00BD3862"/>
    <w:rsid w:val="00BD551A"/>
    <w:rsid w:val="00BD71A4"/>
    <w:rsid w:val="00BE0472"/>
    <w:rsid w:val="00BE0785"/>
    <w:rsid w:val="00BE42E1"/>
    <w:rsid w:val="00BE4D44"/>
    <w:rsid w:val="00BE5004"/>
    <w:rsid w:val="00BE553B"/>
    <w:rsid w:val="00BE5799"/>
    <w:rsid w:val="00BE765D"/>
    <w:rsid w:val="00BE7C58"/>
    <w:rsid w:val="00BF0272"/>
    <w:rsid w:val="00BF0443"/>
    <w:rsid w:val="00BF0621"/>
    <w:rsid w:val="00BF0B6C"/>
    <w:rsid w:val="00BF2509"/>
    <w:rsid w:val="00BF58B0"/>
    <w:rsid w:val="00C0017E"/>
    <w:rsid w:val="00C02605"/>
    <w:rsid w:val="00C0311C"/>
    <w:rsid w:val="00C040B8"/>
    <w:rsid w:val="00C04772"/>
    <w:rsid w:val="00C06AC5"/>
    <w:rsid w:val="00C10620"/>
    <w:rsid w:val="00C10777"/>
    <w:rsid w:val="00C111FA"/>
    <w:rsid w:val="00C11DD2"/>
    <w:rsid w:val="00C137D7"/>
    <w:rsid w:val="00C146DA"/>
    <w:rsid w:val="00C17865"/>
    <w:rsid w:val="00C179A7"/>
    <w:rsid w:val="00C212E8"/>
    <w:rsid w:val="00C21E43"/>
    <w:rsid w:val="00C2387C"/>
    <w:rsid w:val="00C2388A"/>
    <w:rsid w:val="00C23A8B"/>
    <w:rsid w:val="00C23AB6"/>
    <w:rsid w:val="00C23B9A"/>
    <w:rsid w:val="00C240CD"/>
    <w:rsid w:val="00C24A69"/>
    <w:rsid w:val="00C25484"/>
    <w:rsid w:val="00C25612"/>
    <w:rsid w:val="00C260E3"/>
    <w:rsid w:val="00C26FF4"/>
    <w:rsid w:val="00C30579"/>
    <w:rsid w:val="00C30B86"/>
    <w:rsid w:val="00C31433"/>
    <w:rsid w:val="00C31819"/>
    <w:rsid w:val="00C32A85"/>
    <w:rsid w:val="00C3522B"/>
    <w:rsid w:val="00C35AE7"/>
    <w:rsid w:val="00C3685F"/>
    <w:rsid w:val="00C36906"/>
    <w:rsid w:val="00C36D59"/>
    <w:rsid w:val="00C374E2"/>
    <w:rsid w:val="00C37B49"/>
    <w:rsid w:val="00C41127"/>
    <w:rsid w:val="00C41A30"/>
    <w:rsid w:val="00C420E2"/>
    <w:rsid w:val="00C42418"/>
    <w:rsid w:val="00C42BC3"/>
    <w:rsid w:val="00C434BC"/>
    <w:rsid w:val="00C438F9"/>
    <w:rsid w:val="00C46329"/>
    <w:rsid w:val="00C46BCB"/>
    <w:rsid w:val="00C477E9"/>
    <w:rsid w:val="00C500E3"/>
    <w:rsid w:val="00C502AB"/>
    <w:rsid w:val="00C50E51"/>
    <w:rsid w:val="00C51C1E"/>
    <w:rsid w:val="00C52348"/>
    <w:rsid w:val="00C5314E"/>
    <w:rsid w:val="00C5424E"/>
    <w:rsid w:val="00C54B3E"/>
    <w:rsid w:val="00C570A0"/>
    <w:rsid w:val="00C571CA"/>
    <w:rsid w:val="00C63549"/>
    <w:rsid w:val="00C6432D"/>
    <w:rsid w:val="00C6466A"/>
    <w:rsid w:val="00C646B1"/>
    <w:rsid w:val="00C64B62"/>
    <w:rsid w:val="00C65619"/>
    <w:rsid w:val="00C67C4D"/>
    <w:rsid w:val="00C67CDD"/>
    <w:rsid w:val="00C67FE4"/>
    <w:rsid w:val="00C700C8"/>
    <w:rsid w:val="00C702DD"/>
    <w:rsid w:val="00C71233"/>
    <w:rsid w:val="00C7396E"/>
    <w:rsid w:val="00C74639"/>
    <w:rsid w:val="00C74A4C"/>
    <w:rsid w:val="00C75EF9"/>
    <w:rsid w:val="00C77098"/>
    <w:rsid w:val="00C773B6"/>
    <w:rsid w:val="00C8108F"/>
    <w:rsid w:val="00C8153A"/>
    <w:rsid w:val="00C82779"/>
    <w:rsid w:val="00C82B59"/>
    <w:rsid w:val="00C83EDB"/>
    <w:rsid w:val="00C84B19"/>
    <w:rsid w:val="00C90524"/>
    <w:rsid w:val="00C90E7E"/>
    <w:rsid w:val="00C910C8"/>
    <w:rsid w:val="00C91490"/>
    <w:rsid w:val="00C91767"/>
    <w:rsid w:val="00C920C5"/>
    <w:rsid w:val="00C92FED"/>
    <w:rsid w:val="00C935E6"/>
    <w:rsid w:val="00C93C2C"/>
    <w:rsid w:val="00C93C39"/>
    <w:rsid w:val="00C97693"/>
    <w:rsid w:val="00CA08C6"/>
    <w:rsid w:val="00CA0E19"/>
    <w:rsid w:val="00CA1868"/>
    <w:rsid w:val="00CA24CF"/>
    <w:rsid w:val="00CA2AC5"/>
    <w:rsid w:val="00CA3B54"/>
    <w:rsid w:val="00CA4EF2"/>
    <w:rsid w:val="00CA5061"/>
    <w:rsid w:val="00CB080D"/>
    <w:rsid w:val="00CB461D"/>
    <w:rsid w:val="00CB61F5"/>
    <w:rsid w:val="00CB63DD"/>
    <w:rsid w:val="00CC0BCF"/>
    <w:rsid w:val="00CC0C26"/>
    <w:rsid w:val="00CC1E58"/>
    <w:rsid w:val="00CC20A6"/>
    <w:rsid w:val="00CC548C"/>
    <w:rsid w:val="00CC5CCC"/>
    <w:rsid w:val="00CC6E07"/>
    <w:rsid w:val="00CC7F92"/>
    <w:rsid w:val="00CD07BF"/>
    <w:rsid w:val="00CD13B0"/>
    <w:rsid w:val="00CD1BE1"/>
    <w:rsid w:val="00CD236D"/>
    <w:rsid w:val="00CD2DB5"/>
    <w:rsid w:val="00CD387F"/>
    <w:rsid w:val="00CD5AA2"/>
    <w:rsid w:val="00CD772D"/>
    <w:rsid w:val="00CE19BF"/>
    <w:rsid w:val="00CE27BD"/>
    <w:rsid w:val="00CE36ED"/>
    <w:rsid w:val="00CE4350"/>
    <w:rsid w:val="00CE5387"/>
    <w:rsid w:val="00CE6212"/>
    <w:rsid w:val="00CE7552"/>
    <w:rsid w:val="00CE7E95"/>
    <w:rsid w:val="00CF2611"/>
    <w:rsid w:val="00CF2ADC"/>
    <w:rsid w:val="00CF3965"/>
    <w:rsid w:val="00CF3F03"/>
    <w:rsid w:val="00CF4206"/>
    <w:rsid w:val="00CF4A59"/>
    <w:rsid w:val="00CF537E"/>
    <w:rsid w:val="00D00932"/>
    <w:rsid w:val="00D01B83"/>
    <w:rsid w:val="00D055EE"/>
    <w:rsid w:val="00D0690F"/>
    <w:rsid w:val="00D06C0A"/>
    <w:rsid w:val="00D07831"/>
    <w:rsid w:val="00D07BEB"/>
    <w:rsid w:val="00D111CF"/>
    <w:rsid w:val="00D11B8D"/>
    <w:rsid w:val="00D134A4"/>
    <w:rsid w:val="00D134EA"/>
    <w:rsid w:val="00D14F58"/>
    <w:rsid w:val="00D159CA"/>
    <w:rsid w:val="00D15B51"/>
    <w:rsid w:val="00D201D8"/>
    <w:rsid w:val="00D2108C"/>
    <w:rsid w:val="00D210E1"/>
    <w:rsid w:val="00D22198"/>
    <w:rsid w:val="00D22666"/>
    <w:rsid w:val="00D22D8F"/>
    <w:rsid w:val="00D22F31"/>
    <w:rsid w:val="00D24731"/>
    <w:rsid w:val="00D24BD8"/>
    <w:rsid w:val="00D25337"/>
    <w:rsid w:val="00D2673A"/>
    <w:rsid w:val="00D27C77"/>
    <w:rsid w:val="00D3083A"/>
    <w:rsid w:val="00D33D21"/>
    <w:rsid w:val="00D3432A"/>
    <w:rsid w:val="00D348E0"/>
    <w:rsid w:val="00D3498F"/>
    <w:rsid w:val="00D355F5"/>
    <w:rsid w:val="00D36479"/>
    <w:rsid w:val="00D372EE"/>
    <w:rsid w:val="00D376B2"/>
    <w:rsid w:val="00D37EB8"/>
    <w:rsid w:val="00D37EF6"/>
    <w:rsid w:val="00D423B2"/>
    <w:rsid w:val="00D423DF"/>
    <w:rsid w:val="00D427B3"/>
    <w:rsid w:val="00D4483B"/>
    <w:rsid w:val="00D4486F"/>
    <w:rsid w:val="00D44AC5"/>
    <w:rsid w:val="00D46754"/>
    <w:rsid w:val="00D4786C"/>
    <w:rsid w:val="00D47AB0"/>
    <w:rsid w:val="00D50908"/>
    <w:rsid w:val="00D513B1"/>
    <w:rsid w:val="00D5153A"/>
    <w:rsid w:val="00D52232"/>
    <w:rsid w:val="00D53C78"/>
    <w:rsid w:val="00D56602"/>
    <w:rsid w:val="00D57269"/>
    <w:rsid w:val="00D57482"/>
    <w:rsid w:val="00D575AD"/>
    <w:rsid w:val="00D57BEE"/>
    <w:rsid w:val="00D60ED6"/>
    <w:rsid w:val="00D61BBC"/>
    <w:rsid w:val="00D61D5A"/>
    <w:rsid w:val="00D62FA6"/>
    <w:rsid w:val="00D634E6"/>
    <w:rsid w:val="00D65406"/>
    <w:rsid w:val="00D65488"/>
    <w:rsid w:val="00D666C6"/>
    <w:rsid w:val="00D71135"/>
    <w:rsid w:val="00D71261"/>
    <w:rsid w:val="00D720E6"/>
    <w:rsid w:val="00D73A3C"/>
    <w:rsid w:val="00D74A12"/>
    <w:rsid w:val="00D75C4D"/>
    <w:rsid w:val="00D76172"/>
    <w:rsid w:val="00D76AA6"/>
    <w:rsid w:val="00D772AA"/>
    <w:rsid w:val="00D77A57"/>
    <w:rsid w:val="00D80B19"/>
    <w:rsid w:val="00D813ED"/>
    <w:rsid w:val="00D814EF"/>
    <w:rsid w:val="00D82A9C"/>
    <w:rsid w:val="00D83948"/>
    <w:rsid w:val="00D83C4F"/>
    <w:rsid w:val="00D84704"/>
    <w:rsid w:val="00D8491D"/>
    <w:rsid w:val="00D84FB4"/>
    <w:rsid w:val="00D8548B"/>
    <w:rsid w:val="00D86520"/>
    <w:rsid w:val="00D86D45"/>
    <w:rsid w:val="00D87462"/>
    <w:rsid w:val="00D90565"/>
    <w:rsid w:val="00D9092E"/>
    <w:rsid w:val="00D91630"/>
    <w:rsid w:val="00D91EAA"/>
    <w:rsid w:val="00D933AD"/>
    <w:rsid w:val="00D941F5"/>
    <w:rsid w:val="00D944F2"/>
    <w:rsid w:val="00D949E4"/>
    <w:rsid w:val="00D95DF1"/>
    <w:rsid w:val="00D95E0C"/>
    <w:rsid w:val="00D9755E"/>
    <w:rsid w:val="00D97C0F"/>
    <w:rsid w:val="00D97D87"/>
    <w:rsid w:val="00D97F67"/>
    <w:rsid w:val="00DA0767"/>
    <w:rsid w:val="00DA35B6"/>
    <w:rsid w:val="00DA46C3"/>
    <w:rsid w:val="00DB150B"/>
    <w:rsid w:val="00DB22B3"/>
    <w:rsid w:val="00DB3BD6"/>
    <w:rsid w:val="00DB5499"/>
    <w:rsid w:val="00DB5EC9"/>
    <w:rsid w:val="00DB6C82"/>
    <w:rsid w:val="00DB70CA"/>
    <w:rsid w:val="00DC3CD9"/>
    <w:rsid w:val="00DC5462"/>
    <w:rsid w:val="00DC54EB"/>
    <w:rsid w:val="00DC57E9"/>
    <w:rsid w:val="00DC5ACE"/>
    <w:rsid w:val="00DC6456"/>
    <w:rsid w:val="00DC6C71"/>
    <w:rsid w:val="00DC7683"/>
    <w:rsid w:val="00DC7C77"/>
    <w:rsid w:val="00DD139A"/>
    <w:rsid w:val="00DD173D"/>
    <w:rsid w:val="00DD2332"/>
    <w:rsid w:val="00DD25C7"/>
    <w:rsid w:val="00DD464A"/>
    <w:rsid w:val="00DD4B23"/>
    <w:rsid w:val="00DD4BB1"/>
    <w:rsid w:val="00DD4CC9"/>
    <w:rsid w:val="00DD6663"/>
    <w:rsid w:val="00DE04C6"/>
    <w:rsid w:val="00DE08AD"/>
    <w:rsid w:val="00DE1472"/>
    <w:rsid w:val="00DE483D"/>
    <w:rsid w:val="00DE5E22"/>
    <w:rsid w:val="00DE622D"/>
    <w:rsid w:val="00DE688B"/>
    <w:rsid w:val="00DE6DF6"/>
    <w:rsid w:val="00DE6F9F"/>
    <w:rsid w:val="00DE7C9D"/>
    <w:rsid w:val="00DF0076"/>
    <w:rsid w:val="00DF1FE3"/>
    <w:rsid w:val="00DF20BE"/>
    <w:rsid w:val="00DF23C5"/>
    <w:rsid w:val="00DF41F7"/>
    <w:rsid w:val="00DF47DF"/>
    <w:rsid w:val="00DF5111"/>
    <w:rsid w:val="00DF51F2"/>
    <w:rsid w:val="00DF6460"/>
    <w:rsid w:val="00DF6E36"/>
    <w:rsid w:val="00E00C50"/>
    <w:rsid w:val="00E023FA"/>
    <w:rsid w:val="00E03A4F"/>
    <w:rsid w:val="00E03A5E"/>
    <w:rsid w:val="00E03E87"/>
    <w:rsid w:val="00E04102"/>
    <w:rsid w:val="00E102E2"/>
    <w:rsid w:val="00E11DA1"/>
    <w:rsid w:val="00E128C6"/>
    <w:rsid w:val="00E12CC5"/>
    <w:rsid w:val="00E1323A"/>
    <w:rsid w:val="00E1362D"/>
    <w:rsid w:val="00E137F8"/>
    <w:rsid w:val="00E13F1F"/>
    <w:rsid w:val="00E14C18"/>
    <w:rsid w:val="00E15C88"/>
    <w:rsid w:val="00E16D4C"/>
    <w:rsid w:val="00E16DFE"/>
    <w:rsid w:val="00E171DF"/>
    <w:rsid w:val="00E173E3"/>
    <w:rsid w:val="00E17940"/>
    <w:rsid w:val="00E17EF0"/>
    <w:rsid w:val="00E21DEA"/>
    <w:rsid w:val="00E226C3"/>
    <w:rsid w:val="00E2334B"/>
    <w:rsid w:val="00E25320"/>
    <w:rsid w:val="00E262B0"/>
    <w:rsid w:val="00E26717"/>
    <w:rsid w:val="00E274B9"/>
    <w:rsid w:val="00E30A80"/>
    <w:rsid w:val="00E31F85"/>
    <w:rsid w:val="00E328EA"/>
    <w:rsid w:val="00E33FFF"/>
    <w:rsid w:val="00E34813"/>
    <w:rsid w:val="00E35C9C"/>
    <w:rsid w:val="00E35F90"/>
    <w:rsid w:val="00E3701B"/>
    <w:rsid w:val="00E42C61"/>
    <w:rsid w:val="00E43D9B"/>
    <w:rsid w:val="00E451A3"/>
    <w:rsid w:val="00E45A55"/>
    <w:rsid w:val="00E45D4D"/>
    <w:rsid w:val="00E46FB5"/>
    <w:rsid w:val="00E471CB"/>
    <w:rsid w:val="00E47A1A"/>
    <w:rsid w:val="00E47A82"/>
    <w:rsid w:val="00E506E2"/>
    <w:rsid w:val="00E50756"/>
    <w:rsid w:val="00E51C74"/>
    <w:rsid w:val="00E527C7"/>
    <w:rsid w:val="00E547A6"/>
    <w:rsid w:val="00E55D5B"/>
    <w:rsid w:val="00E56D89"/>
    <w:rsid w:val="00E56E18"/>
    <w:rsid w:val="00E57153"/>
    <w:rsid w:val="00E57A94"/>
    <w:rsid w:val="00E6091A"/>
    <w:rsid w:val="00E6224B"/>
    <w:rsid w:val="00E622BC"/>
    <w:rsid w:val="00E62951"/>
    <w:rsid w:val="00E647B2"/>
    <w:rsid w:val="00E65127"/>
    <w:rsid w:val="00E67054"/>
    <w:rsid w:val="00E673EE"/>
    <w:rsid w:val="00E70189"/>
    <w:rsid w:val="00E707C0"/>
    <w:rsid w:val="00E70B31"/>
    <w:rsid w:val="00E713C8"/>
    <w:rsid w:val="00E72DE3"/>
    <w:rsid w:val="00E72EF1"/>
    <w:rsid w:val="00E73581"/>
    <w:rsid w:val="00E7374C"/>
    <w:rsid w:val="00E743CD"/>
    <w:rsid w:val="00E74CE1"/>
    <w:rsid w:val="00E75B9E"/>
    <w:rsid w:val="00E75C5E"/>
    <w:rsid w:val="00E763CF"/>
    <w:rsid w:val="00E76CF2"/>
    <w:rsid w:val="00E77653"/>
    <w:rsid w:val="00E777CD"/>
    <w:rsid w:val="00E82CDC"/>
    <w:rsid w:val="00E832DB"/>
    <w:rsid w:val="00E855A1"/>
    <w:rsid w:val="00E86D29"/>
    <w:rsid w:val="00E86D62"/>
    <w:rsid w:val="00E86EFC"/>
    <w:rsid w:val="00E87CD5"/>
    <w:rsid w:val="00E907FD"/>
    <w:rsid w:val="00E9131A"/>
    <w:rsid w:val="00E9171F"/>
    <w:rsid w:val="00E9177C"/>
    <w:rsid w:val="00E919E9"/>
    <w:rsid w:val="00E92C52"/>
    <w:rsid w:val="00E93C03"/>
    <w:rsid w:val="00E94A05"/>
    <w:rsid w:val="00E97105"/>
    <w:rsid w:val="00E97503"/>
    <w:rsid w:val="00E97D30"/>
    <w:rsid w:val="00EA034C"/>
    <w:rsid w:val="00EA0D75"/>
    <w:rsid w:val="00EA1357"/>
    <w:rsid w:val="00EA1F10"/>
    <w:rsid w:val="00EA23B6"/>
    <w:rsid w:val="00EA2483"/>
    <w:rsid w:val="00EA3EA5"/>
    <w:rsid w:val="00EA4764"/>
    <w:rsid w:val="00EA4F46"/>
    <w:rsid w:val="00EA5DBA"/>
    <w:rsid w:val="00EA6A36"/>
    <w:rsid w:val="00EB0235"/>
    <w:rsid w:val="00EB0419"/>
    <w:rsid w:val="00EB147D"/>
    <w:rsid w:val="00EB1C02"/>
    <w:rsid w:val="00EB1D6D"/>
    <w:rsid w:val="00EB1D88"/>
    <w:rsid w:val="00EB2A1A"/>
    <w:rsid w:val="00EB3009"/>
    <w:rsid w:val="00EB3C82"/>
    <w:rsid w:val="00EB3F93"/>
    <w:rsid w:val="00EB4828"/>
    <w:rsid w:val="00EB5717"/>
    <w:rsid w:val="00EB57E5"/>
    <w:rsid w:val="00EB5BE0"/>
    <w:rsid w:val="00EB6C8E"/>
    <w:rsid w:val="00EB74F8"/>
    <w:rsid w:val="00EC1071"/>
    <w:rsid w:val="00EC216A"/>
    <w:rsid w:val="00EC3470"/>
    <w:rsid w:val="00EC38AF"/>
    <w:rsid w:val="00EC3B34"/>
    <w:rsid w:val="00EC3F29"/>
    <w:rsid w:val="00EC3FDE"/>
    <w:rsid w:val="00EC3FF4"/>
    <w:rsid w:val="00EC53A5"/>
    <w:rsid w:val="00EC58FB"/>
    <w:rsid w:val="00EC6210"/>
    <w:rsid w:val="00EC6550"/>
    <w:rsid w:val="00EC67D6"/>
    <w:rsid w:val="00EC7319"/>
    <w:rsid w:val="00EC7B99"/>
    <w:rsid w:val="00ED0C71"/>
    <w:rsid w:val="00ED0FFA"/>
    <w:rsid w:val="00ED1351"/>
    <w:rsid w:val="00ED3F7D"/>
    <w:rsid w:val="00ED51FA"/>
    <w:rsid w:val="00ED54BC"/>
    <w:rsid w:val="00ED5831"/>
    <w:rsid w:val="00ED6200"/>
    <w:rsid w:val="00ED6F5A"/>
    <w:rsid w:val="00ED73DA"/>
    <w:rsid w:val="00EE1159"/>
    <w:rsid w:val="00EE1164"/>
    <w:rsid w:val="00EE1DC2"/>
    <w:rsid w:val="00EE6207"/>
    <w:rsid w:val="00EF0089"/>
    <w:rsid w:val="00EF01E0"/>
    <w:rsid w:val="00EF04E7"/>
    <w:rsid w:val="00EF087C"/>
    <w:rsid w:val="00EF0ACD"/>
    <w:rsid w:val="00EF10F5"/>
    <w:rsid w:val="00EF1705"/>
    <w:rsid w:val="00EF183A"/>
    <w:rsid w:val="00EF1C0C"/>
    <w:rsid w:val="00EF2F1F"/>
    <w:rsid w:val="00EF51C0"/>
    <w:rsid w:val="00F0101D"/>
    <w:rsid w:val="00F025EC"/>
    <w:rsid w:val="00F03859"/>
    <w:rsid w:val="00F039AA"/>
    <w:rsid w:val="00F03B26"/>
    <w:rsid w:val="00F04143"/>
    <w:rsid w:val="00F0542B"/>
    <w:rsid w:val="00F0681E"/>
    <w:rsid w:val="00F1141B"/>
    <w:rsid w:val="00F11AC1"/>
    <w:rsid w:val="00F13440"/>
    <w:rsid w:val="00F15375"/>
    <w:rsid w:val="00F173B7"/>
    <w:rsid w:val="00F20421"/>
    <w:rsid w:val="00F21059"/>
    <w:rsid w:val="00F228F9"/>
    <w:rsid w:val="00F243E4"/>
    <w:rsid w:val="00F25171"/>
    <w:rsid w:val="00F27474"/>
    <w:rsid w:val="00F309F9"/>
    <w:rsid w:val="00F30E1C"/>
    <w:rsid w:val="00F312E3"/>
    <w:rsid w:val="00F31CF0"/>
    <w:rsid w:val="00F326B5"/>
    <w:rsid w:val="00F343D0"/>
    <w:rsid w:val="00F34980"/>
    <w:rsid w:val="00F34C21"/>
    <w:rsid w:val="00F36461"/>
    <w:rsid w:val="00F367F9"/>
    <w:rsid w:val="00F36BB8"/>
    <w:rsid w:val="00F402AB"/>
    <w:rsid w:val="00F40CAA"/>
    <w:rsid w:val="00F41105"/>
    <w:rsid w:val="00F41A3C"/>
    <w:rsid w:val="00F41D92"/>
    <w:rsid w:val="00F41E52"/>
    <w:rsid w:val="00F43908"/>
    <w:rsid w:val="00F43B16"/>
    <w:rsid w:val="00F449D9"/>
    <w:rsid w:val="00F44F16"/>
    <w:rsid w:val="00F4534D"/>
    <w:rsid w:val="00F46AF2"/>
    <w:rsid w:val="00F46B72"/>
    <w:rsid w:val="00F47AB3"/>
    <w:rsid w:val="00F50AAA"/>
    <w:rsid w:val="00F50E77"/>
    <w:rsid w:val="00F534A3"/>
    <w:rsid w:val="00F5459C"/>
    <w:rsid w:val="00F54B44"/>
    <w:rsid w:val="00F54E9C"/>
    <w:rsid w:val="00F557F7"/>
    <w:rsid w:val="00F55D36"/>
    <w:rsid w:val="00F57B37"/>
    <w:rsid w:val="00F61BDE"/>
    <w:rsid w:val="00F62098"/>
    <w:rsid w:val="00F6293D"/>
    <w:rsid w:val="00F63A62"/>
    <w:rsid w:val="00F6473C"/>
    <w:rsid w:val="00F6798C"/>
    <w:rsid w:val="00F67E6A"/>
    <w:rsid w:val="00F70776"/>
    <w:rsid w:val="00F72193"/>
    <w:rsid w:val="00F7262A"/>
    <w:rsid w:val="00F73067"/>
    <w:rsid w:val="00F75F8B"/>
    <w:rsid w:val="00F776A7"/>
    <w:rsid w:val="00F806F3"/>
    <w:rsid w:val="00F8104B"/>
    <w:rsid w:val="00F81B73"/>
    <w:rsid w:val="00F84A3A"/>
    <w:rsid w:val="00F86193"/>
    <w:rsid w:val="00F90306"/>
    <w:rsid w:val="00F916DA"/>
    <w:rsid w:val="00F925F8"/>
    <w:rsid w:val="00F92663"/>
    <w:rsid w:val="00F9354A"/>
    <w:rsid w:val="00F947D0"/>
    <w:rsid w:val="00F95695"/>
    <w:rsid w:val="00FA039A"/>
    <w:rsid w:val="00FA217D"/>
    <w:rsid w:val="00FA2FCE"/>
    <w:rsid w:val="00FA30B2"/>
    <w:rsid w:val="00FA3D41"/>
    <w:rsid w:val="00FA66FE"/>
    <w:rsid w:val="00FA7A24"/>
    <w:rsid w:val="00FB04F7"/>
    <w:rsid w:val="00FB0703"/>
    <w:rsid w:val="00FB0A2A"/>
    <w:rsid w:val="00FB0FB1"/>
    <w:rsid w:val="00FB18E4"/>
    <w:rsid w:val="00FB1CF2"/>
    <w:rsid w:val="00FB1F0E"/>
    <w:rsid w:val="00FB44E3"/>
    <w:rsid w:val="00FC1B0B"/>
    <w:rsid w:val="00FC1C77"/>
    <w:rsid w:val="00FC1ECD"/>
    <w:rsid w:val="00FC263D"/>
    <w:rsid w:val="00FC3721"/>
    <w:rsid w:val="00FC3732"/>
    <w:rsid w:val="00FC3CCE"/>
    <w:rsid w:val="00FC4CD3"/>
    <w:rsid w:val="00FC53D3"/>
    <w:rsid w:val="00FC7D8B"/>
    <w:rsid w:val="00FD0436"/>
    <w:rsid w:val="00FD2272"/>
    <w:rsid w:val="00FD239E"/>
    <w:rsid w:val="00FD2B98"/>
    <w:rsid w:val="00FD4987"/>
    <w:rsid w:val="00FD4C5A"/>
    <w:rsid w:val="00FD50CC"/>
    <w:rsid w:val="00FD5A37"/>
    <w:rsid w:val="00FD691D"/>
    <w:rsid w:val="00FD6AA5"/>
    <w:rsid w:val="00FD70E9"/>
    <w:rsid w:val="00FE12BC"/>
    <w:rsid w:val="00FE179B"/>
    <w:rsid w:val="00FE1A1F"/>
    <w:rsid w:val="00FE4B5B"/>
    <w:rsid w:val="00FE65C1"/>
    <w:rsid w:val="00FE73D5"/>
    <w:rsid w:val="00FF0134"/>
    <w:rsid w:val="00FF166F"/>
    <w:rsid w:val="00FF1E7B"/>
    <w:rsid w:val="00FF1EE6"/>
    <w:rsid w:val="00FF2364"/>
    <w:rsid w:val="00FF3079"/>
    <w:rsid w:val="00FF38E2"/>
    <w:rsid w:val="00FF3B53"/>
    <w:rsid w:val="00FF3EC5"/>
    <w:rsid w:val="00FF5B5D"/>
    <w:rsid w:val="00FF5D4C"/>
    <w:rsid w:val="00FF6B8E"/>
    <w:rsid w:val="00FF71CE"/>
    <w:rsid w:val="00FF7B87"/>
    <w:rsid w:val="0120439F"/>
    <w:rsid w:val="013A2817"/>
    <w:rsid w:val="015A71AF"/>
    <w:rsid w:val="0164261C"/>
    <w:rsid w:val="01677030"/>
    <w:rsid w:val="01804974"/>
    <w:rsid w:val="01917FC3"/>
    <w:rsid w:val="01926DBA"/>
    <w:rsid w:val="01CC76DB"/>
    <w:rsid w:val="01E31CFF"/>
    <w:rsid w:val="01E676D6"/>
    <w:rsid w:val="01EC04EB"/>
    <w:rsid w:val="01F67DDE"/>
    <w:rsid w:val="02017C2B"/>
    <w:rsid w:val="02202854"/>
    <w:rsid w:val="02281D9F"/>
    <w:rsid w:val="022E050B"/>
    <w:rsid w:val="02485F55"/>
    <w:rsid w:val="02536DE9"/>
    <w:rsid w:val="02631CFC"/>
    <w:rsid w:val="029A2682"/>
    <w:rsid w:val="02AE60B0"/>
    <w:rsid w:val="02D077A2"/>
    <w:rsid w:val="02D1086E"/>
    <w:rsid w:val="02F66E37"/>
    <w:rsid w:val="030A4F26"/>
    <w:rsid w:val="0358578E"/>
    <w:rsid w:val="037719A1"/>
    <w:rsid w:val="03775183"/>
    <w:rsid w:val="03822313"/>
    <w:rsid w:val="03830648"/>
    <w:rsid w:val="038907BF"/>
    <w:rsid w:val="03A17709"/>
    <w:rsid w:val="03BA77DC"/>
    <w:rsid w:val="03E11700"/>
    <w:rsid w:val="04044EB7"/>
    <w:rsid w:val="0437084D"/>
    <w:rsid w:val="045B2CF9"/>
    <w:rsid w:val="047158C7"/>
    <w:rsid w:val="04721ECB"/>
    <w:rsid w:val="048C168E"/>
    <w:rsid w:val="04A64C45"/>
    <w:rsid w:val="04AB793D"/>
    <w:rsid w:val="04BC5A08"/>
    <w:rsid w:val="04C33448"/>
    <w:rsid w:val="04CA6F27"/>
    <w:rsid w:val="04CC7490"/>
    <w:rsid w:val="04CD2BAB"/>
    <w:rsid w:val="04F97CED"/>
    <w:rsid w:val="052D01C5"/>
    <w:rsid w:val="054E4FD0"/>
    <w:rsid w:val="055C2344"/>
    <w:rsid w:val="0569194E"/>
    <w:rsid w:val="05743209"/>
    <w:rsid w:val="05791623"/>
    <w:rsid w:val="0584736E"/>
    <w:rsid w:val="058A4B69"/>
    <w:rsid w:val="058A4BBB"/>
    <w:rsid w:val="05976000"/>
    <w:rsid w:val="05AF3CAB"/>
    <w:rsid w:val="05B02EB7"/>
    <w:rsid w:val="05BB16D4"/>
    <w:rsid w:val="05CD547D"/>
    <w:rsid w:val="05D4580D"/>
    <w:rsid w:val="05D66E41"/>
    <w:rsid w:val="0601094A"/>
    <w:rsid w:val="06214CE4"/>
    <w:rsid w:val="06686756"/>
    <w:rsid w:val="067A5CE4"/>
    <w:rsid w:val="069069EF"/>
    <w:rsid w:val="06AF2AEC"/>
    <w:rsid w:val="06BD5FAF"/>
    <w:rsid w:val="06C1587E"/>
    <w:rsid w:val="06E0188F"/>
    <w:rsid w:val="06F665E3"/>
    <w:rsid w:val="0726640D"/>
    <w:rsid w:val="073014B4"/>
    <w:rsid w:val="074E10DA"/>
    <w:rsid w:val="07555143"/>
    <w:rsid w:val="076B4D7B"/>
    <w:rsid w:val="076B7AAE"/>
    <w:rsid w:val="07820205"/>
    <w:rsid w:val="0793157D"/>
    <w:rsid w:val="079477D0"/>
    <w:rsid w:val="07974D4D"/>
    <w:rsid w:val="07AA2C6C"/>
    <w:rsid w:val="07D970CB"/>
    <w:rsid w:val="07F7107D"/>
    <w:rsid w:val="082C1DD5"/>
    <w:rsid w:val="08394607"/>
    <w:rsid w:val="08431724"/>
    <w:rsid w:val="084A44BD"/>
    <w:rsid w:val="0850634B"/>
    <w:rsid w:val="08652E61"/>
    <w:rsid w:val="087922E5"/>
    <w:rsid w:val="089C3E44"/>
    <w:rsid w:val="089D0D6E"/>
    <w:rsid w:val="08A66423"/>
    <w:rsid w:val="08C96075"/>
    <w:rsid w:val="08CB34C0"/>
    <w:rsid w:val="08D860B2"/>
    <w:rsid w:val="090323D5"/>
    <w:rsid w:val="09293B29"/>
    <w:rsid w:val="092C7165"/>
    <w:rsid w:val="093726F4"/>
    <w:rsid w:val="093C2D9E"/>
    <w:rsid w:val="09430524"/>
    <w:rsid w:val="09452DD5"/>
    <w:rsid w:val="09672902"/>
    <w:rsid w:val="096D350F"/>
    <w:rsid w:val="09B10D59"/>
    <w:rsid w:val="09B15350"/>
    <w:rsid w:val="09CF6050"/>
    <w:rsid w:val="09DC300C"/>
    <w:rsid w:val="09DD5581"/>
    <w:rsid w:val="09E75740"/>
    <w:rsid w:val="0A012CA0"/>
    <w:rsid w:val="0A090ABA"/>
    <w:rsid w:val="0A0A393B"/>
    <w:rsid w:val="0A3F3854"/>
    <w:rsid w:val="0A674D27"/>
    <w:rsid w:val="0A780FF1"/>
    <w:rsid w:val="0A8D1EFF"/>
    <w:rsid w:val="0AA03389"/>
    <w:rsid w:val="0AB06741"/>
    <w:rsid w:val="0AC74F12"/>
    <w:rsid w:val="0ACE7BBE"/>
    <w:rsid w:val="0AD9370D"/>
    <w:rsid w:val="0AE06A42"/>
    <w:rsid w:val="0AE977C4"/>
    <w:rsid w:val="0AF729B5"/>
    <w:rsid w:val="0B087B52"/>
    <w:rsid w:val="0B094C47"/>
    <w:rsid w:val="0B365EF7"/>
    <w:rsid w:val="0B715FD1"/>
    <w:rsid w:val="0B846276"/>
    <w:rsid w:val="0B86631A"/>
    <w:rsid w:val="0BBE1A6C"/>
    <w:rsid w:val="0BC154E8"/>
    <w:rsid w:val="0BCC569A"/>
    <w:rsid w:val="0BD00977"/>
    <w:rsid w:val="0BD345F5"/>
    <w:rsid w:val="0BE029DF"/>
    <w:rsid w:val="0C0278F4"/>
    <w:rsid w:val="0C137DE5"/>
    <w:rsid w:val="0C6B27A7"/>
    <w:rsid w:val="0C794783"/>
    <w:rsid w:val="0CA07FCA"/>
    <w:rsid w:val="0CA31DC6"/>
    <w:rsid w:val="0CA46489"/>
    <w:rsid w:val="0CA70C93"/>
    <w:rsid w:val="0CEF1729"/>
    <w:rsid w:val="0CF46582"/>
    <w:rsid w:val="0D1125AD"/>
    <w:rsid w:val="0D363753"/>
    <w:rsid w:val="0D3A7D00"/>
    <w:rsid w:val="0D545E2E"/>
    <w:rsid w:val="0D5512A1"/>
    <w:rsid w:val="0D6A5F2E"/>
    <w:rsid w:val="0D6B22F2"/>
    <w:rsid w:val="0D6C57B2"/>
    <w:rsid w:val="0D6F0F2F"/>
    <w:rsid w:val="0D753271"/>
    <w:rsid w:val="0D775A3F"/>
    <w:rsid w:val="0D8D61F6"/>
    <w:rsid w:val="0DA32A8E"/>
    <w:rsid w:val="0DBE43E6"/>
    <w:rsid w:val="0DBF5B5A"/>
    <w:rsid w:val="0DD85C86"/>
    <w:rsid w:val="0DE34A1D"/>
    <w:rsid w:val="0DE66624"/>
    <w:rsid w:val="0DEB5DAC"/>
    <w:rsid w:val="0DF248BB"/>
    <w:rsid w:val="0DF55B5E"/>
    <w:rsid w:val="0DFB6E03"/>
    <w:rsid w:val="0E0470B3"/>
    <w:rsid w:val="0E1374CB"/>
    <w:rsid w:val="0E202EEF"/>
    <w:rsid w:val="0E2E2BFF"/>
    <w:rsid w:val="0E371319"/>
    <w:rsid w:val="0E4A24F3"/>
    <w:rsid w:val="0E52288D"/>
    <w:rsid w:val="0E730CFC"/>
    <w:rsid w:val="0E853C6F"/>
    <w:rsid w:val="0E8E0D2A"/>
    <w:rsid w:val="0E96597D"/>
    <w:rsid w:val="0EA12B43"/>
    <w:rsid w:val="0EDC3AFF"/>
    <w:rsid w:val="0EE56C10"/>
    <w:rsid w:val="0EF435F5"/>
    <w:rsid w:val="0F217F7C"/>
    <w:rsid w:val="0F2954C9"/>
    <w:rsid w:val="0F2D71C4"/>
    <w:rsid w:val="0F49329D"/>
    <w:rsid w:val="0F4C128B"/>
    <w:rsid w:val="0F8F2105"/>
    <w:rsid w:val="0F9E2540"/>
    <w:rsid w:val="0FB6731F"/>
    <w:rsid w:val="0FDF15E1"/>
    <w:rsid w:val="0FEB067A"/>
    <w:rsid w:val="0FF40356"/>
    <w:rsid w:val="0FF87032"/>
    <w:rsid w:val="0FFC1B4D"/>
    <w:rsid w:val="100C7894"/>
    <w:rsid w:val="102129DC"/>
    <w:rsid w:val="10336620"/>
    <w:rsid w:val="10496A5E"/>
    <w:rsid w:val="104E1D0C"/>
    <w:rsid w:val="10525EBC"/>
    <w:rsid w:val="10560383"/>
    <w:rsid w:val="105F05CF"/>
    <w:rsid w:val="10653C8B"/>
    <w:rsid w:val="10AD7B93"/>
    <w:rsid w:val="10C128E1"/>
    <w:rsid w:val="10E522BE"/>
    <w:rsid w:val="10EA270B"/>
    <w:rsid w:val="10EE3686"/>
    <w:rsid w:val="11464680"/>
    <w:rsid w:val="116B05CE"/>
    <w:rsid w:val="11726A21"/>
    <w:rsid w:val="11DE60B1"/>
    <w:rsid w:val="11E12020"/>
    <w:rsid w:val="11F12451"/>
    <w:rsid w:val="11F223B9"/>
    <w:rsid w:val="11FE3BAE"/>
    <w:rsid w:val="11FF47FE"/>
    <w:rsid w:val="12096C5D"/>
    <w:rsid w:val="1220012D"/>
    <w:rsid w:val="12280079"/>
    <w:rsid w:val="12356AB4"/>
    <w:rsid w:val="12536374"/>
    <w:rsid w:val="1255390C"/>
    <w:rsid w:val="128D6A8F"/>
    <w:rsid w:val="1298422B"/>
    <w:rsid w:val="12AC6020"/>
    <w:rsid w:val="12D31DF0"/>
    <w:rsid w:val="12DF2A6C"/>
    <w:rsid w:val="12EC5D25"/>
    <w:rsid w:val="130563F0"/>
    <w:rsid w:val="13152EEB"/>
    <w:rsid w:val="13181BF1"/>
    <w:rsid w:val="132B6F3D"/>
    <w:rsid w:val="1359245F"/>
    <w:rsid w:val="1385282A"/>
    <w:rsid w:val="13914898"/>
    <w:rsid w:val="13A35EA0"/>
    <w:rsid w:val="13A537F6"/>
    <w:rsid w:val="13A63CE5"/>
    <w:rsid w:val="13BC264A"/>
    <w:rsid w:val="13C5111F"/>
    <w:rsid w:val="13E160A4"/>
    <w:rsid w:val="13E55F15"/>
    <w:rsid w:val="13F45AD8"/>
    <w:rsid w:val="14000F58"/>
    <w:rsid w:val="140C6A1B"/>
    <w:rsid w:val="141B1471"/>
    <w:rsid w:val="14231771"/>
    <w:rsid w:val="142D3ADF"/>
    <w:rsid w:val="142F6A66"/>
    <w:rsid w:val="14382571"/>
    <w:rsid w:val="14500012"/>
    <w:rsid w:val="145072F7"/>
    <w:rsid w:val="14613410"/>
    <w:rsid w:val="14800D76"/>
    <w:rsid w:val="14877CDD"/>
    <w:rsid w:val="14AF22E3"/>
    <w:rsid w:val="14E640BD"/>
    <w:rsid w:val="14E9599A"/>
    <w:rsid w:val="150139FF"/>
    <w:rsid w:val="1530249C"/>
    <w:rsid w:val="153635ED"/>
    <w:rsid w:val="153D2B7B"/>
    <w:rsid w:val="15541B79"/>
    <w:rsid w:val="15692367"/>
    <w:rsid w:val="156A72B7"/>
    <w:rsid w:val="15965AB1"/>
    <w:rsid w:val="15967996"/>
    <w:rsid w:val="159E24F1"/>
    <w:rsid w:val="15A671B4"/>
    <w:rsid w:val="15DB599F"/>
    <w:rsid w:val="15E21DF9"/>
    <w:rsid w:val="15E529DD"/>
    <w:rsid w:val="15FC1BDD"/>
    <w:rsid w:val="16065807"/>
    <w:rsid w:val="16146DFA"/>
    <w:rsid w:val="16180A58"/>
    <w:rsid w:val="161B13FA"/>
    <w:rsid w:val="16235FC8"/>
    <w:rsid w:val="169035C1"/>
    <w:rsid w:val="16915314"/>
    <w:rsid w:val="16C8182E"/>
    <w:rsid w:val="16CC2CF1"/>
    <w:rsid w:val="16D71F5C"/>
    <w:rsid w:val="16F440CD"/>
    <w:rsid w:val="17087A85"/>
    <w:rsid w:val="170E0041"/>
    <w:rsid w:val="171F58BD"/>
    <w:rsid w:val="175B54AE"/>
    <w:rsid w:val="177444CA"/>
    <w:rsid w:val="179B4BA8"/>
    <w:rsid w:val="17C04E90"/>
    <w:rsid w:val="17D00F2A"/>
    <w:rsid w:val="180938CE"/>
    <w:rsid w:val="180B5C8E"/>
    <w:rsid w:val="18176E6F"/>
    <w:rsid w:val="182F2B9F"/>
    <w:rsid w:val="18795221"/>
    <w:rsid w:val="18B4568A"/>
    <w:rsid w:val="18B942A9"/>
    <w:rsid w:val="18C26C7C"/>
    <w:rsid w:val="18C43B03"/>
    <w:rsid w:val="18D10698"/>
    <w:rsid w:val="18FD7E72"/>
    <w:rsid w:val="1905373A"/>
    <w:rsid w:val="190A3862"/>
    <w:rsid w:val="19292DF3"/>
    <w:rsid w:val="193A184E"/>
    <w:rsid w:val="193D5A75"/>
    <w:rsid w:val="19461650"/>
    <w:rsid w:val="19494E13"/>
    <w:rsid w:val="19836116"/>
    <w:rsid w:val="1985059A"/>
    <w:rsid w:val="198808EF"/>
    <w:rsid w:val="198926EE"/>
    <w:rsid w:val="1997300C"/>
    <w:rsid w:val="19A338F1"/>
    <w:rsid w:val="19A612D5"/>
    <w:rsid w:val="19A969B1"/>
    <w:rsid w:val="19B121CB"/>
    <w:rsid w:val="19B211F9"/>
    <w:rsid w:val="19BD6597"/>
    <w:rsid w:val="19C054E2"/>
    <w:rsid w:val="1A1533AA"/>
    <w:rsid w:val="1A1731F8"/>
    <w:rsid w:val="1A573642"/>
    <w:rsid w:val="1A6C3F42"/>
    <w:rsid w:val="1A9A6172"/>
    <w:rsid w:val="1AD62861"/>
    <w:rsid w:val="1AFE0931"/>
    <w:rsid w:val="1B0957CC"/>
    <w:rsid w:val="1B2B774F"/>
    <w:rsid w:val="1B3314B9"/>
    <w:rsid w:val="1B3B0293"/>
    <w:rsid w:val="1B3D7F37"/>
    <w:rsid w:val="1B420271"/>
    <w:rsid w:val="1B5045F6"/>
    <w:rsid w:val="1B556261"/>
    <w:rsid w:val="1B6E5777"/>
    <w:rsid w:val="1B7A1207"/>
    <w:rsid w:val="1B7C4530"/>
    <w:rsid w:val="1B8276E6"/>
    <w:rsid w:val="1B92415A"/>
    <w:rsid w:val="1B933A36"/>
    <w:rsid w:val="1BCB7678"/>
    <w:rsid w:val="1BCF06E2"/>
    <w:rsid w:val="1BDE11DF"/>
    <w:rsid w:val="1BE225E2"/>
    <w:rsid w:val="1BE65AD2"/>
    <w:rsid w:val="1BF75A6B"/>
    <w:rsid w:val="1BFA4F13"/>
    <w:rsid w:val="1BFD42D3"/>
    <w:rsid w:val="1C01124C"/>
    <w:rsid w:val="1C0E2A85"/>
    <w:rsid w:val="1C1404B3"/>
    <w:rsid w:val="1C2D593E"/>
    <w:rsid w:val="1C335E51"/>
    <w:rsid w:val="1C512F3B"/>
    <w:rsid w:val="1C553576"/>
    <w:rsid w:val="1C76760B"/>
    <w:rsid w:val="1C8A0351"/>
    <w:rsid w:val="1C9A11ED"/>
    <w:rsid w:val="1CD64887"/>
    <w:rsid w:val="1CE00227"/>
    <w:rsid w:val="1CE20C7E"/>
    <w:rsid w:val="1D220D00"/>
    <w:rsid w:val="1D3340B6"/>
    <w:rsid w:val="1D354C69"/>
    <w:rsid w:val="1D363DF0"/>
    <w:rsid w:val="1D590F87"/>
    <w:rsid w:val="1D5D0337"/>
    <w:rsid w:val="1D7872C7"/>
    <w:rsid w:val="1D7C3690"/>
    <w:rsid w:val="1D862435"/>
    <w:rsid w:val="1D9509AE"/>
    <w:rsid w:val="1D992CD4"/>
    <w:rsid w:val="1DAE135E"/>
    <w:rsid w:val="1DB82DDA"/>
    <w:rsid w:val="1DB90602"/>
    <w:rsid w:val="1DD30451"/>
    <w:rsid w:val="1DD43151"/>
    <w:rsid w:val="1DD75719"/>
    <w:rsid w:val="1DFA5C1A"/>
    <w:rsid w:val="1E0375D0"/>
    <w:rsid w:val="1E1E50C2"/>
    <w:rsid w:val="1E2560C1"/>
    <w:rsid w:val="1E335D5B"/>
    <w:rsid w:val="1E38698C"/>
    <w:rsid w:val="1E551ECE"/>
    <w:rsid w:val="1E6A5609"/>
    <w:rsid w:val="1E767E37"/>
    <w:rsid w:val="1E7C3959"/>
    <w:rsid w:val="1E8437AD"/>
    <w:rsid w:val="1E894765"/>
    <w:rsid w:val="1EA93AC8"/>
    <w:rsid w:val="1EB9238F"/>
    <w:rsid w:val="1EC13CDF"/>
    <w:rsid w:val="1EFB2E5B"/>
    <w:rsid w:val="1F073395"/>
    <w:rsid w:val="1F0D0674"/>
    <w:rsid w:val="1F5F1839"/>
    <w:rsid w:val="1F6E5CCE"/>
    <w:rsid w:val="1F74237C"/>
    <w:rsid w:val="1F931B9D"/>
    <w:rsid w:val="1F9E37BE"/>
    <w:rsid w:val="1FA7535D"/>
    <w:rsid w:val="1FAF0D0E"/>
    <w:rsid w:val="1FB6641E"/>
    <w:rsid w:val="1FC10244"/>
    <w:rsid w:val="1FC57D9F"/>
    <w:rsid w:val="1FC9582A"/>
    <w:rsid w:val="20022099"/>
    <w:rsid w:val="201A3B32"/>
    <w:rsid w:val="202E0AA6"/>
    <w:rsid w:val="20322879"/>
    <w:rsid w:val="20436EEB"/>
    <w:rsid w:val="207F6974"/>
    <w:rsid w:val="20914B5C"/>
    <w:rsid w:val="20A03884"/>
    <w:rsid w:val="20A92AD1"/>
    <w:rsid w:val="20C06F9A"/>
    <w:rsid w:val="20D119DD"/>
    <w:rsid w:val="20D96E7A"/>
    <w:rsid w:val="20E4247C"/>
    <w:rsid w:val="20F0575F"/>
    <w:rsid w:val="20FD5343"/>
    <w:rsid w:val="20FF2EDC"/>
    <w:rsid w:val="2112111B"/>
    <w:rsid w:val="211A594F"/>
    <w:rsid w:val="21277E64"/>
    <w:rsid w:val="213C0F14"/>
    <w:rsid w:val="213E1E6D"/>
    <w:rsid w:val="214309D2"/>
    <w:rsid w:val="21511758"/>
    <w:rsid w:val="21557B9F"/>
    <w:rsid w:val="217F6211"/>
    <w:rsid w:val="219A7E41"/>
    <w:rsid w:val="219E4B91"/>
    <w:rsid w:val="21A56D47"/>
    <w:rsid w:val="21AF6874"/>
    <w:rsid w:val="21EE6D12"/>
    <w:rsid w:val="21FF2778"/>
    <w:rsid w:val="222C28B2"/>
    <w:rsid w:val="222D432D"/>
    <w:rsid w:val="222D5548"/>
    <w:rsid w:val="22300AF8"/>
    <w:rsid w:val="22345F69"/>
    <w:rsid w:val="223A197B"/>
    <w:rsid w:val="224B3D80"/>
    <w:rsid w:val="226A23DD"/>
    <w:rsid w:val="226F55E5"/>
    <w:rsid w:val="227742A2"/>
    <w:rsid w:val="22790C49"/>
    <w:rsid w:val="22CF5372"/>
    <w:rsid w:val="22ED3B6E"/>
    <w:rsid w:val="22F848B1"/>
    <w:rsid w:val="22FE1CA2"/>
    <w:rsid w:val="23011637"/>
    <w:rsid w:val="231953A7"/>
    <w:rsid w:val="23214375"/>
    <w:rsid w:val="232F4E2E"/>
    <w:rsid w:val="233163E3"/>
    <w:rsid w:val="23333E69"/>
    <w:rsid w:val="23481471"/>
    <w:rsid w:val="235D7F1A"/>
    <w:rsid w:val="237D3DF7"/>
    <w:rsid w:val="238344D2"/>
    <w:rsid w:val="23B65597"/>
    <w:rsid w:val="23C951B6"/>
    <w:rsid w:val="23CC409B"/>
    <w:rsid w:val="23CD3490"/>
    <w:rsid w:val="23D2590C"/>
    <w:rsid w:val="23F327DA"/>
    <w:rsid w:val="23F6510A"/>
    <w:rsid w:val="2432427D"/>
    <w:rsid w:val="24545BE6"/>
    <w:rsid w:val="2455552B"/>
    <w:rsid w:val="248978BF"/>
    <w:rsid w:val="248A2D9D"/>
    <w:rsid w:val="2496704A"/>
    <w:rsid w:val="24D3023C"/>
    <w:rsid w:val="24DE3F59"/>
    <w:rsid w:val="24E56E45"/>
    <w:rsid w:val="25043C9F"/>
    <w:rsid w:val="250955C4"/>
    <w:rsid w:val="25113F8E"/>
    <w:rsid w:val="251F706E"/>
    <w:rsid w:val="25417C5D"/>
    <w:rsid w:val="25427A18"/>
    <w:rsid w:val="25701D0F"/>
    <w:rsid w:val="25C6340E"/>
    <w:rsid w:val="25E67152"/>
    <w:rsid w:val="262E52B2"/>
    <w:rsid w:val="26385575"/>
    <w:rsid w:val="263F74B5"/>
    <w:rsid w:val="26512DAA"/>
    <w:rsid w:val="26567630"/>
    <w:rsid w:val="26971F2C"/>
    <w:rsid w:val="269E58D9"/>
    <w:rsid w:val="26BA42C5"/>
    <w:rsid w:val="26BD51C1"/>
    <w:rsid w:val="272C085D"/>
    <w:rsid w:val="27422532"/>
    <w:rsid w:val="2778685A"/>
    <w:rsid w:val="27A511DA"/>
    <w:rsid w:val="27B63B67"/>
    <w:rsid w:val="27CB3520"/>
    <w:rsid w:val="27D24176"/>
    <w:rsid w:val="27E516AF"/>
    <w:rsid w:val="27E95AAB"/>
    <w:rsid w:val="27F35B35"/>
    <w:rsid w:val="28064596"/>
    <w:rsid w:val="28335D80"/>
    <w:rsid w:val="28344D40"/>
    <w:rsid w:val="284100EE"/>
    <w:rsid w:val="28485569"/>
    <w:rsid w:val="2850331A"/>
    <w:rsid w:val="28572C19"/>
    <w:rsid w:val="285B2AE7"/>
    <w:rsid w:val="285B7C06"/>
    <w:rsid w:val="285D24EA"/>
    <w:rsid w:val="28802781"/>
    <w:rsid w:val="289F6F67"/>
    <w:rsid w:val="28AB511B"/>
    <w:rsid w:val="28BF6232"/>
    <w:rsid w:val="28C145A5"/>
    <w:rsid w:val="28D474F0"/>
    <w:rsid w:val="28E91248"/>
    <w:rsid w:val="28E94739"/>
    <w:rsid w:val="28EF6912"/>
    <w:rsid w:val="29106049"/>
    <w:rsid w:val="29210900"/>
    <w:rsid w:val="29251F12"/>
    <w:rsid w:val="292F53C7"/>
    <w:rsid w:val="29380F04"/>
    <w:rsid w:val="2946665B"/>
    <w:rsid w:val="294A7D08"/>
    <w:rsid w:val="295C1C10"/>
    <w:rsid w:val="29626D55"/>
    <w:rsid w:val="29654D84"/>
    <w:rsid w:val="298346BB"/>
    <w:rsid w:val="298F1E4A"/>
    <w:rsid w:val="29B53090"/>
    <w:rsid w:val="29BF284E"/>
    <w:rsid w:val="29F258BD"/>
    <w:rsid w:val="29F678FE"/>
    <w:rsid w:val="2A2125B5"/>
    <w:rsid w:val="2A2328E2"/>
    <w:rsid w:val="2A4F44B1"/>
    <w:rsid w:val="2A567644"/>
    <w:rsid w:val="2A6419E4"/>
    <w:rsid w:val="2A7A4F89"/>
    <w:rsid w:val="2A98327A"/>
    <w:rsid w:val="2AA57A04"/>
    <w:rsid w:val="2ACE373A"/>
    <w:rsid w:val="2AD36C38"/>
    <w:rsid w:val="2AF41D69"/>
    <w:rsid w:val="2B0C7C31"/>
    <w:rsid w:val="2B2A0E92"/>
    <w:rsid w:val="2B2A337B"/>
    <w:rsid w:val="2B3F512C"/>
    <w:rsid w:val="2B4112B8"/>
    <w:rsid w:val="2B5230C9"/>
    <w:rsid w:val="2B765040"/>
    <w:rsid w:val="2B7C63CF"/>
    <w:rsid w:val="2B7F336C"/>
    <w:rsid w:val="2B8C390F"/>
    <w:rsid w:val="2B905B03"/>
    <w:rsid w:val="2B9D19CC"/>
    <w:rsid w:val="2BA60C43"/>
    <w:rsid w:val="2BBD2CC6"/>
    <w:rsid w:val="2BD04D4F"/>
    <w:rsid w:val="2BFF2C94"/>
    <w:rsid w:val="2C034786"/>
    <w:rsid w:val="2C0B2A2F"/>
    <w:rsid w:val="2C156196"/>
    <w:rsid w:val="2C2442E7"/>
    <w:rsid w:val="2C262D70"/>
    <w:rsid w:val="2C445365"/>
    <w:rsid w:val="2C4A62C4"/>
    <w:rsid w:val="2C713C3A"/>
    <w:rsid w:val="2C780B18"/>
    <w:rsid w:val="2CA90B48"/>
    <w:rsid w:val="2CAD4580"/>
    <w:rsid w:val="2CB75BF2"/>
    <w:rsid w:val="2CBE5220"/>
    <w:rsid w:val="2CCA37E4"/>
    <w:rsid w:val="2CDF46F6"/>
    <w:rsid w:val="2CE57245"/>
    <w:rsid w:val="2D4320D4"/>
    <w:rsid w:val="2D937F67"/>
    <w:rsid w:val="2D9B4BA1"/>
    <w:rsid w:val="2DB92831"/>
    <w:rsid w:val="2DBC0700"/>
    <w:rsid w:val="2DC45802"/>
    <w:rsid w:val="2DC925BA"/>
    <w:rsid w:val="2DC94B4B"/>
    <w:rsid w:val="2DDB2803"/>
    <w:rsid w:val="2DDF2FDE"/>
    <w:rsid w:val="2E044B6A"/>
    <w:rsid w:val="2E09644C"/>
    <w:rsid w:val="2E2732C9"/>
    <w:rsid w:val="2E3670BF"/>
    <w:rsid w:val="2E3F56C8"/>
    <w:rsid w:val="2E425317"/>
    <w:rsid w:val="2E4A4636"/>
    <w:rsid w:val="2E885CAD"/>
    <w:rsid w:val="2E891464"/>
    <w:rsid w:val="2EFF7A66"/>
    <w:rsid w:val="2F083FC8"/>
    <w:rsid w:val="2F0E65F6"/>
    <w:rsid w:val="2F1055AF"/>
    <w:rsid w:val="2F533686"/>
    <w:rsid w:val="2F597F38"/>
    <w:rsid w:val="2F6952FB"/>
    <w:rsid w:val="2F8B68E9"/>
    <w:rsid w:val="2FAB34BF"/>
    <w:rsid w:val="2FD5594C"/>
    <w:rsid w:val="2FE66F8A"/>
    <w:rsid w:val="2FF000D3"/>
    <w:rsid w:val="2FFB4499"/>
    <w:rsid w:val="301A5D50"/>
    <w:rsid w:val="302308CA"/>
    <w:rsid w:val="30301455"/>
    <w:rsid w:val="30346A1C"/>
    <w:rsid w:val="3036478D"/>
    <w:rsid w:val="304E7022"/>
    <w:rsid w:val="30573DB4"/>
    <w:rsid w:val="305F6817"/>
    <w:rsid w:val="306378F9"/>
    <w:rsid w:val="30643C67"/>
    <w:rsid w:val="30A6141B"/>
    <w:rsid w:val="30B27B51"/>
    <w:rsid w:val="30D74300"/>
    <w:rsid w:val="30ED7998"/>
    <w:rsid w:val="30F23F32"/>
    <w:rsid w:val="30F80E23"/>
    <w:rsid w:val="30FD10E7"/>
    <w:rsid w:val="3143488B"/>
    <w:rsid w:val="31435B4A"/>
    <w:rsid w:val="314D35D3"/>
    <w:rsid w:val="3158412E"/>
    <w:rsid w:val="31626447"/>
    <w:rsid w:val="318A28DE"/>
    <w:rsid w:val="31B31AC0"/>
    <w:rsid w:val="31C2359A"/>
    <w:rsid w:val="31C6628A"/>
    <w:rsid w:val="31CC3B43"/>
    <w:rsid w:val="31F95BF9"/>
    <w:rsid w:val="32104F1D"/>
    <w:rsid w:val="3210682A"/>
    <w:rsid w:val="32194C90"/>
    <w:rsid w:val="32243C78"/>
    <w:rsid w:val="32276668"/>
    <w:rsid w:val="324560CE"/>
    <w:rsid w:val="32660186"/>
    <w:rsid w:val="327F2F39"/>
    <w:rsid w:val="32807E69"/>
    <w:rsid w:val="32A36EC3"/>
    <w:rsid w:val="32AD0A51"/>
    <w:rsid w:val="32B5619D"/>
    <w:rsid w:val="32BF0B20"/>
    <w:rsid w:val="32C33597"/>
    <w:rsid w:val="32C5224A"/>
    <w:rsid w:val="32C77EA2"/>
    <w:rsid w:val="32CD09AE"/>
    <w:rsid w:val="32DB4C4F"/>
    <w:rsid w:val="33A0515B"/>
    <w:rsid w:val="33C271A0"/>
    <w:rsid w:val="33EB6ABD"/>
    <w:rsid w:val="341D3888"/>
    <w:rsid w:val="34641C2E"/>
    <w:rsid w:val="34657ACF"/>
    <w:rsid w:val="347D0D6B"/>
    <w:rsid w:val="349A2217"/>
    <w:rsid w:val="34E61CF6"/>
    <w:rsid w:val="35034FA0"/>
    <w:rsid w:val="351A591F"/>
    <w:rsid w:val="35487830"/>
    <w:rsid w:val="355B1F6A"/>
    <w:rsid w:val="356963EF"/>
    <w:rsid w:val="357865DD"/>
    <w:rsid w:val="35886E1F"/>
    <w:rsid w:val="358C51F4"/>
    <w:rsid w:val="359723A5"/>
    <w:rsid w:val="35AB5D88"/>
    <w:rsid w:val="35BA4AC0"/>
    <w:rsid w:val="35BE0EAF"/>
    <w:rsid w:val="35D8025C"/>
    <w:rsid w:val="35EB2646"/>
    <w:rsid w:val="360017AE"/>
    <w:rsid w:val="36151095"/>
    <w:rsid w:val="361557EA"/>
    <w:rsid w:val="3631669D"/>
    <w:rsid w:val="363F73ED"/>
    <w:rsid w:val="36417343"/>
    <w:rsid w:val="364638A2"/>
    <w:rsid w:val="36935473"/>
    <w:rsid w:val="36D0790B"/>
    <w:rsid w:val="36D233D8"/>
    <w:rsid w:val="36E30701"/>
    <w:rsid w:val="36F01251"/>
    <w:rsid w:val="372728D7"/>
    <w:rsid w:val="372D1B3E"/>
    <w:rsid w:val="37485BF6"/>
    <w:rsid w:val="37585136"/>
    <w:rsid w:val="375F73A9"/>
    <w:rsid w:val="37914484"/>
    <w:rsid w:val="37AD360F"/>
    <w:rsid w:val="37C42949"/>
    <w:rsid w:val="37D145C9"/>
    <w:rsid w:val="37FE0694"/>
    <w:rsid w:val="38523FF3"/>
    <w:rsid w:val="386950B5"/>
    <w:rsid w:val="386A6092"/>
    <w:rsid w:val="388A43ED"/>
    <w:rsid w:val="388E4025"/>
    <w:rsid w:val="388F62E8"/>
    <w:rsid w:val="389B2B39"/>
    <w:rsid w:val="38A75BAF"/>
    <w:rsid w:val="38F34449"/>
    <w:rsid w:val="39261BD5"/>
    <w:rsid w:val="393B0B41"/>
    <w:rsid w:val="393E14F2"/>
    <w:rsid w:val="396736F6"/>
    <w:rsid w:val="39A069A4"/>
    <w:rsid w:val="39C861F8"/>
    <w:rsid w:val="39D10C5D"/>
    <w:rsid w:val="39D66373"/>
    <w:rsid w:val="39E16E3B"/>
    <w:rsid w:val="39ED5826"/>
    <w:rsid w:val="3A1C4695"/>
    <w:rsid w:val="3A357361"/>
    <w:rsid w:val="3A387526"/>
    <w:rsid w:val="3A4611CE"/>
    <w:rsid w:val="3A4A5100"/>
    <w:rsid w:val="3A4C340B"/>
    <w:rsid w:val="3A4F2253"/>
    <w:rsid w:val="3A5D3020"/>
    <w:rsid w:val="3A61250B"/>
    <w:rsid w:val="3A615096"/>
    <w:rsid w:val="3A752707"/>
    <w:rsid w:val="3A857F2A"/>
    <w:rsid w:val="3A8B3603"/>
    <w:rsid w:val="3A993A94"/>
    <w:rsid w:val="3A993CE4"/>
    <w:rsid w:val="3A997E67"/>
    <w:rsid w:val="3AA9104B"/>
    <w:rsid w:val="3AAF6A51"/>
    <w:rsid w:val="3ABD4C12"/>
    <w:rsid w:val="3AC40608"/>
    <w:rsid w:val="3AF26A8E"/>
    <w:rsid w:val="3B007E24"/>
    <w:rsid w:val="3B112983"/>
    <w:rsid w:val="3B171B6C"/>
    <w:rsid w:val="3B1C34E4"/>
    <w:rsid w:val="3B350478"/>
    <w:rsid w:val="3B4B5DE1"/>
    <w:rsid w:val="3B6F4B87"/>
    <w:rsid w:val="3B763ADD"/>
    <w:rsid w:val="3B7F0DCB"/>
    <w:rsid w:val="3B826276"/>
    <w:rsid w:val="3BD84BBE"/>
    <w:rsid w:val="3C044B53"/>
    <w:rsid w:val="3C0B1D24"/>
    <w:rsid w:val="3C357940"/>
    <w:rsid w:val="3C397E2F"/>
    <w:rsid w:val="3C522D7A"/>
    <w:rsid w:val="3C62381D"/>
    <w:rsid w:val="3C6358EB"/>
    <w:rsid w:val="3C99440F"/>
    <w:rsid w:val="3C9C5D52"/>
    <w:rsid w:val="3CE94623"/>
    <w:rsid w:val="3CE958B3"/>
    <w:rsid w:val="3D041A8A"/>
    <w:rsid w:val="3D087B60"/>
    <w:rsid w:val="3D1613DE"/>
    <w:rsid w:val="3D261A99"/>
    <w:rsid w:val="3D4337B6"/>
    <w:rsid w:val="3D4B7FEB"/>
    <w:rsid w:val="3D606ECF"/>
    <w:rsid w:val="3D710EAA"/>
    <w:rsid w:val="3D791BCB"/>
    <w:rsid w:val="3D8B6E78"/>
    <w:rsid w:val="3DA04A22"/>
    <w:rsid w:val="3DFE2F0F"/>
    <w:rsid w:val="3E1C22DD"/>
    <w:rsid w:val="3E221DE5"/>
    <w:rsid w:val="3E635181"/>
    <w:rsid w:val="3E7F24A9"/>
    <w:rsid w:val="3E877FD4"/>
    <w:rsid w:val="3E921C64"/>
    <w:rsid w:val="3E9C3F9D"/>
    <w:rsid w:val="3EB6528A"/>
    <w:rsid w:val="3EB816FC"/>
    <w:rsid w:val="3EDC5B4C"/>
    <w:rsid w:val="3EFF7E26"/>
    <w:rsid w:val="3F317739"/>
    <w:rsid w:val="3F654138"/>
    <w:rsid w:val="3FC31ACB"/>
    <w:rsid w:val="3FD128E3"/>
    <w:rsid w:val="3FD50FF8"/>
    <w:rsid w:val="3FD620EF"/>
    <w:rsid w:val="3FD828C0"/>
    <w:rsid w:val="3FFC13FB"/>
    <w:rsid w:val="401203A9"/>
    <w:rsid w:val="402F2319"/>
    <w:rsid w:val="4048553E"/>
    <w:rsid w:val="404A27A7"/>
    <w:rsid w:val="40685038"/>
    <w:rsid w:val="40886263"/>
    <w:rsid w:val="40A42DC4"/>
    <w:rsid w:val="40B602AA"/>
    <w:rsid w:val="40C83E72"/>
    <w:rsid w:val="40D24BE2"/>
    <w:rsid w:val="40E53077"/>
    <w:rsid w:val="40F46CD6"/>
    <w:rsid w:val="40F623AF"/>
    <w:rsid w:val="41116496"/>
    <w:rsid w:val="41237827"/>
    <w:rsid w:val="415D733E"/>
    <w:rsid w:val="416F36DA"/>
    <w:rsid w:val="419A4DFA"/>
    <w:rsid w:val="41B75AD8"/>
    <w:rsid w:val="41BE04D9"/>
    <w:rsid w:val="41C12523"/>
    <w:rsid w:val="41CD07B2"/>
    <w:rsid w:val="41FA41AF"/>
    <w:rsid w:val="420D7F09"/>
    <w:rsid w:val="421D1876"/>
    <w:rsid w:val="425827BA"/>
    <w:rsid w:val="42611F45"/>
    <w:rsid w:val="4285384B"/>
    <w:rsid w:val="42CC59FE"/>
    <w:rsid w:val="42D16E46"/>
    <w:rsid w:val="42EB0752"/>
    <w:rsid w:val="42EC1DA0"/>
    <w:rsid w:val="43481A5C"/>
    <w:rsid w:val="435E5A87"/>
    <w:rsid w:val="437C4664"/>
    <w:rsid w:val="43D932E2"/>
    <w:rsid w:val="43E10C58"/>
    <w:rsid w:val="43E65137"/>
    <w:rsid w:val="4400100D"/>
    <w:rsid w:val="441A7C1E"/>
    <w:rsid w:val="442C2AED"/>
    <w:rsid w:val="44355A74"/>
    <w:rsid w:val="44451DBB"/>
    <w:rsid w:val="44485119"/>
    <w:rsid w:val="448C2D90"/>
    <w:rsid w:val="44986318"/>
    <w:rsid w:val="44AE4C93"/>
    <w:rsid w:val="44B15B65"/>
    <w:rsid w:val="44DE5FD4"/>
    <w:rsid w:val="44F1061A"/>
    <w:rsid w:val="450D1D4E"/>
    <w:rsid w:val="450E7491"/>
    <w:rsid w:val="45153616"/>
    <w:rsid w:val="453E7AD7"/>
    <w:rsid w:val="45592FFA"/>
    <w:rsid w:val="456F4F7C"/>
    <w:rsid w:val="457C69A7"/>
    <w:rsid w:val="45C95A1E"/>
    <w:rsid w:val="45D41952"/>
    <w:rsid w:val="45D41CCB"/>
    <w:rsid w:val="45DE1DA7"/>
    <w:rsid w:val="45FD27F6"/>
    <w:rsid w:val="45FE38EF"/>
    <w:rsid w:val="4629131D"/>
    <w:rsid w:val="462C2003"/>
    <w:rsid w:val="46326553"/>
    <w:rsid w:val="46454090"/>
    <w:rsid w:val="465A16BC"/>
    <w:rsid w:val="465F667B"/>
    <w:rsid w:val="46710208"/>
    <w:rsid w:val="46B3647E"/>
    <w:rsid w:val="46C15724"/>
    <w:rsid w:val="46F434DC"/>
    <w:rsid w:val="47085A7A"/>
    <w:rsid w:val="47093F00"/>
    <w:rsid w:val="470949FC"/>
    <w:rsid w:val="473506DA"/>
    <w:rsid w:val="474C726A"/>
    <w:rsid w:val="474F513E"/>
    <w:rsid w:val="4752029B"/>
    <w:rsid w:val="4763224E"/>
    <w:rsid w:val="47873F85"/>
    <w:rsid w:val="478D37DD"/>
    <w:rsid w:val="478F4BD0"/>
    <w:rsid w:val="479A2899"/>
    <w:rsid w:val="479A5253"/>
    <w:rsid w:val="47A36166"/>
    <w:rsid w:val="47AB6576"/>
    <w:rsid w:val="47CD5D0E"/>
    <w:rsid w:val="47E96C71"/>
    <w:rsid w:val="4819142E"/>
    <w:rsid w:val="486F62D1"/>
    <w:rsid w:val="48741488"/>
    <w:rsid w:val="48B97017"/>
    <w:rsid w:val="48CB456A"/>
    <w:rsid w:val="48DA313E"/>
    <w:rsid w:val="48EE1613"/>
    <w:rsid w:val="49080273"/>
    <w:rsid w:val="49473043"/>
    <w:rsid w:val="494E4482"/>
    <w:rsid w:val="495E1EB1"/>
    <w:rsid w:val="49640B57"/>
    <w:rsid w:val="497514F2"/>
    <w:rsid w:val="49824F91"/>
    <w:rsid w:val="498847E3"/>
    <w:rsid w:val="49941AB2"/>
    <w:rsid w:val="49A2217E"/>
    <w:rsid w:val="49AB6CDF"/>
    <w:rsid w:val="49AF1876"/>
    <w:rsid w:val="49BE7311"/>
    <w:rsid w:val="49F0665B"/>
    <w:rsid w:val="4A087D10"/>
    <w:rsid w:val="4A1B2A85"/>
    <w:rsid w:val="4A2333AC"/>
    <w:rsid w:val="4A341330"/>
    <w:rsid w:val="4A536E57"/>
    <w:rsid w:val="4A5E094C"/>
    <w:rsid w:val="4A601B20"/>
    <w:rsid w:val="4A631B45"/>
    <w:rsid w:val="4A8E45E8"/>
    <w:rsid w:val="4AA917EE"/>
    <w:rsid w:val="4ABE4349"/>
    <w:rsid w:val="4ACA3837"/>
    <w:rsid w:val="4AD36486"/>
    <w:rsid w:val="4B1A13BC"/>
    <w:rsid w:val="4B1C23C0"/>
    <w:rsid w:val="4B256F84"/>
    <w:rsid w:val="4B5838FA"/>
    <w:rsid w:val="4B597F38"/>
    <w:rsid w:val="4B761940"/>
    <w:rsid w:val="4B7A2767"/>
    <w:rsid w:val="4B856753"/>
    <w:rsid w:val="4BBB67B7"/>
    <w:rsid w:val="4BFF00D8"/>
    <w:rsid w:val="4C1301A8"/>
    <w:rsid w:val="4C132899"/>
    <w:rsid w:val="4C2244C7"/>
    <w:rsid w:val="4C4D538B"/>
    <w:rsid w:val="4C554A0E"/>
    <w:rsid w:val="4C5A7154"/>
    <w:rsid w:val="4C697A48"/>
    <w:rsid w:val="4C853619"/>
    <w:rsid w:val="4CAE6E1A"/>
    <w:rsid w:val="4CB07D01"/>
    <w:rsid w:val="4CB3226D"/>
    <w:rsid w:val="4CF05BD3"/>
    <w:rsid w:val="4CF36CE6"/>
    <w:rsid w:val="4D1348B6"/>
    <w:rsid w:val="4D2E0264"/>
    <w:rsid w:val="4D410EC1"/>
    <w:rsid w:val="4D8908CA"/>
    <w:rsid w:val="4D892B3E"/>
    <w:rsid w:val="4DB8327A"/>
    <w:rsid w:val="4DBB6E3A"/>
    <w:rsid w:val="4DD54BB0"/>
    <w:rsid w:val="4DE25AEC"/>
    <w:rsid w:val="4DFD3E4F"/>
    <w:rsid w:val="4DFD659B"/>
    <w:rsid w:val="4E0834C5"/>
    <w:rsid w:val="4E1167EE"/>
    <w:rsid w:val="4E2D3ACB"/>
    <w:rsid w:val="4E454B08"/>
    <w:rsid w:val="4E594489"/>
    <w:rsid w:val="4E5E31EE"/>
    <w:rsid w:val="4E670FC7"/>
    <w:rsid w:val="4E6D129F"/>
    <w:rsid w:val="4E7D6E6A"/>
    <w:rsid w:val="4E8A020A"/>
    <w:rsid w:val="4E9533B9"/>
    <w:rsid w:val="4EBB715A"/>
    <w:rsid w:val="4EC56DF4"/>
    <w:rsid w:val="4EE12361"/>
    <w:rsid w:val="4EE22D1E"/>
    <w:rsid w:val="4F021F05"/>
    <w:rsid w:val="4F064B6D"/>
    <w:rsid w:val="4F0D06EE"/>
    <w:rsid w:val="4F2A682B"/>
    <w:rsid w:val="4F2F004B"/>
    <w:rsid w:val="4F7E50AE"/>
    <w:rsid w:val="4F850659"/>
    <w:rsid w:val="4F947877"/>
    <w:rsid w:val="4FB168B8"/>
    <w:rsid w:val="4FB24000"/>
    <w:rsid w:val="4FBA51A0"/>
    <w:rsid w:val="4FC56972"/>
    <w:rsid w:val="4FDF7DBE"/>
    <w:rsid w:val="4FE865E8"/>
    <w:rsid w:val="500B1E93"/>
    <w:rsid w:val="501354CA"/>
    <w:rsid w:val="50317198"/>
    <w:rsid w:val="50325BF0"/>
    <w:rsid w:val="504C3A18"/>
    <w:rsid w:val="507E5093"/>
    <w:rsid w:val="50A23BB1"/>
    <w:rsid w:val="50BD2E54"/>
    <w:rsid w:val="50C952B3"/>
    <w:rsid w:val="50DB5CEE"/>
    <w:rsid w:val="50EC5B7A"/>
    <w:rsid w:val="50EF32D4"/>
    <w:rsid w:val="50FA03A0"/>
    <w:rsid w:val="51014510"/>
    <w:rsid w:val="511259EE"/>
    <w:rsid w:val="51285DCE"/>
    <w:rsid w:val="51496EDC"/>
    <w:rsid w:val="5163666E"/>
    <w:rsid w:val="517A6817"/>
    <w:rsid w:val="518001C2"/>
    <w:rsid w:val="51816374"/>
    <w:rsid w:val="51975727"/>
    <w:rsid w:val="51B27A81"/>
    <w:rsid w:val="51BA0BF8"/>
    <w:rsid w:val="51C16E51"/>
    <w:rsid w:val="51CE684B"/>
    <w:rsid w:val="51E50FAC"/>
    <w:rsid w:val="51E633A7"/>
    <w:rsid w:val="521C25C6"/>
    <w:rsid w:val="524D21EF"/>
    <w:rsid w:val="526A36EC"/>
    <w:rsid w:val="526B5C09"/>
    <w:rsid w:val="52863086"/>
    <w:rsid w:val="52CD79FC"/>
    <w:rsid w:val="52D27DDD"/>
    <w:rsid w:val="52E159ED"/>
    <w:rsid w:val="52EE5CCC"/>
    <w:rsid w:val="53115171"/>
    <w:rsid w:val="5312112C"/>
    <w:rsid w:val="53262419"/>
    <w:rsid w:val="532D1917"/>
    <w:rsid w:val="53440611"/>
    <w:rsid w:val="53457B7C"/>
    <w:rsid w:val="534B45AC"/>
    <w:rsid w:val="53531D7F"/>
    <w:rsid w:val="53626B8A"/>
    <w:rsid w:val="537B5CBD"/>
    <w:rsid w:val="53A434B1"/>
    <w:rsid w:val="53B85FDA"/>
    <w:rsid w:val="53CE6346"/>
    <w:rsid w:val="53DA226D"/>
    <w:rsid w:val="53DC173A"/>
    <w:rsid w:val="53EA580F"/>
    <w:rsid w:val="53F02199"/>
    <w:rsid w:val="54114421"/>
    <w:rsid w:val="5419111D"/>
    <w:rsid w:val="542B1FB4"/>
    <w:rsid w:val="543242F1"/>
    <w:rsid w:val="543B2D6E"/>
    <w:rsid w:val="5443601D"/>
    <w:rsid w:val="54781CB2"/>
    <w:rsid w:val="5491745B"/>
    <w:rsid w:val="549B6DF6"/>
    <w:rsid w:val="549C165D"/>
    <w:rsid w:val="54AF5D12"/>
    <w:rsid w:val="54C44EC0"/>
    <w:rsid w:val="54D16470"/>
    <w:rsid w:val="54E94004"/>
    <w:rsid w:val="54EE6033"/>
    <w:rsid w:val="55051264"/>
    <w:rsid w:val="551455AF"/>
    <w:rsid w:val="554171BE"/>
    <w:rsid w:val="554E13AF"/>
    <w:rsid w:val="555B516F"/>
    <w:rsid w:val="55614817"/>
    <w:rsid w:val="557C2035"/>
    <w:rsid w:val="55B11364"/>
    <w:rsid w:val="55E8565C"/>
    <w:rsid w:val="55E8692C"/>
    <w:rsid w:val="55FD6681"/>
    <w:rsid w:val="56161A02"/>
    <w:rsid w:val="563309C4"/>
    <w:rsid w:val="563E20A2"/>
    <w:rsid w:val="564C7538"/>
    <w:rsid w:val="564D5BF0"/>
    <w:rsid w:val="5652410B"/>
    <w:rsid w:val="567807AD"/>
    <w:rsid w:val="56885F5A"/>
    <w:rsid w:val="568F3581"/>
    <w:rsid w:val="56962615"/>
    <w:rsid w:val="56A87D4E"/>
    <w:rsid w:val="56B9245B"/>
    <w:rsid w:val="56E671FB"/>
    <w:rsid w:val="56E70DFC"/>
    <w:rsid w:val="56E82FDC"/>
    <w:rsid w:val="56E87D4E"/>
    <w:rsid w:val="56FC7799"/>
    <w:rsid w:val="5703117C"/>
    <w:rsid w:val="57034A02"/>
    <w:rsid w:val="57170E05"/>
    <w:rsid w:val="57205A1D"/>
    <w:rsid w:val="572C13F1"/>
    <w:rsid w:val="577032D5"/>
    <w:rsid w:val="57776AB0"/>
    <w:rsid w:val="577B1278"/>
    <w:rsid w:val="57801497"/>
    <w:rsid w:val="579B018F"/>
    <w:rsid w:val="57A37362"/>
    <w:rsid w:val="57A505CE"/>
    <w:rsid w:val="57D76DFB"/>
    <w:rsid w:val="57E34926"/>
    <w:rsid w:val="57E74370"/>
    <w:rsid w:val="57F348C2"/>
    <w:rsid w:val="57F87927"/>
    <w:rsid w:val="58232038"/>
    <w:rsid w:val="58287AC2"/>
    <w:rsid w:val="58290730"/>
    <w:rsid w:val="58321FCE"/>
    <w:rsid w:val="587E18AF"/>
    <w:rsid w:val="58914008"/>
    <w:rsid w:val="589A6D97"/>
    <w:rsid w:val="58D737EC"/>
    <w:rsid w:val="58DB1230"/>
    <w:rsid w:val="58EA3EB3"/>
    <w:rsid w:val="58F20E97"/>
    <w:rsid w:val="58FF2259"/>
    <w:rsid w:val="59167567"/>
    <w:rsid w:val="594D233F"/>
    <w:rsid w:val="59954A0C"/>
    <w:rsid w:val="59AE0998"/>
    <w:rsid w:val="59B46B38"/>
    <w:rsid w:val="59BF5E40"/>
    <w:rsid w:val="59CB5914"/>
    <w:rsid w:val="59D55B82"/>
    <w:rsid w:val="59D57E05"/>
    <w:rsid w:val="59DE21A6"/>
    <w:rsid w:val="59E0364B"/>
    <w:rsid w:val="59E51F9B"/>
    <w:rsid w:val="59F3577B"/>
    <w:rsid w:val="5A102D34"/>
    <w:rsid w:val="5A1A4C01"/>
    <w:rsid w:val="5A1B6E0F"/>
    <w:rsid w:val="5A4C666E"/>
    <w:rsid w:val="5A8B466B"/>
    <w:rsid w:val="5A8C4FB6"/>
    <w:rsid w:val="5AA349F4"/>
    <w:rsid w:val="5AC241CA"/>
    <w:rsid w:val="5AD94047"/>
    <w:rsid w:val="5B0E3383"/>
    <w:rsid w:val="5B1F55DB"/>
    <w:rsid w:val="5B2475B9"/>
    <w:rsid w:val="5B297D56"/>
    <w:rsid w:val="5B322843"/>
    <w:rsid w:val="5B3C0B44"/>
    <w:rsid w:val="5B6450E2"/>
    <w:rsid w:val="5B72125D"/>
    <w:rsid w:val="5B940EB4"/>
    <w:rsid w:val="5B967206"/>
    <w:rsid w:val="5BAA4E9C"/>
    <w:rsid w:val="5BB0689B"/>
    <w:rsid w:val="5BB4676B"/>
    <w:rsid w:val="5BCA627E"/>
    <w:rsid w:val="5BDD0876"/>
    <w:rsid w:val="5BED06CE"/>
    <w:rsid w:val="5BF66BD7"/>
    <w:rsid w:val="5C2122A0"/>
    <w:rsid w:val="5C5B1A6B"/>
    <w:rsid w:val="5C683AA8"/>
    <w:rsid w:val="5C6E3018"/>
    <w:rsid w:val="5C711E93"/>
    <w:rsid w:val="5C751D8B"/>
    <w:rsid w:val="5C887FED"/>
    <w:rsid w:val="5CB5563D"/>
    <w:rsid w:val="5CC04937"/>
    <w:rsid w:val="5CCD310F"/>
    <w:rsid w:val="5CCF1798"/>
    <w:rsid w:val="5CFA5841"/>
    <w:rsid w:val="5D0C196D"/>
    <w:rsid w:val="5D3068C7"/>
    <w:rsid w:val="5D6971B0"/>
    <w:rsid w:val="5D710ACD"/>
    <w:rsid w:val="5DAF1353"/>
    <w:rsid w:val="5DD225FA"/>
    <w:rsid w:val="5DEA1C92"/>
    <w:rsid w:val="5E3C753F"/>
    <w:rsid w:val="5E475A16"/>
    <w:rsid w:val="5E6616CF"/>
    <w:rsid w:val="5E6B758D"/>
    <w:rsid w:val="5E8732EE"/>
    <w:rsid w:val="5E9C31FE"/>
    <w:rsid w:val="5EAD4F9C"/>
    <w:rsid w:val="5EB862CD"/>
    <w:rsid w:val="5EB92BF2"/>
    <w:rsid w:val="5EC6777B"/>
    <w:rsid w:val="5ED93681"/>
    <w:rsid w:val="5EDA6C10"/>
    <w:rsid w:val="5EEB1538"/>
    <w:rsid w:val="5F2F31E0"/>
    <w:rsid w:val="5F357A05"/>
    <w:rsid w:val="5F4E53D1"/>
    <w:rsid w:val="5F511314"/>
    <w:rsid w:val="5F6240CB"/>
    <w:rsid w:val="5F765ABE"/>
    <w:rsid w:val="5F816619"/>
    <w:rsid w:val="5F890648"/>
    <w:rsid w:val="5F8F76B8"/>
    <w:rsid w:val="5F917095"/>
    <w:rsid w:val="5FAF1EF2"/>
    <w:rsid w:val="5FB10555"/>
    <w:rsid w:val="5FB97F62"/>
    <w:rsid w:val="5FC337B2"/>
    <w:rsid w:val="5FC3615C"/>
    <w:rsid w:val="5FCD2CE3"/>
    <w:rsid w:val="5FD317C6"/>
    <w:rsid w:val="60156F91"/>
    <w:rsid w:val="60381813"/>
    <w:rsid w:val="60710F7A"/>
    <w:rsid w:val="607F6036"/>
    <w:rsid w:val="60A7515A"/>
    <w:rsid w:val="60AF6678"/>
    <w:rsid w:val="60C54BA3"/>
    <w:rsid w:val="60C617FB"/>
    <w:rsid w:val="6100060D"/>
    <w:rsid w:val="611E79CB"/>
    <w:rsid w:val="61233713"/>
    <w:rsid w:val="6135405F"/>
    <w:rsid w:val="61757F43"/>
    <w:rsid w:val="61B35B63"/>
    <w:rsid w:val="61C8782B"/>
    <w:rsid w:val="61D02824"/>
    <w:rsid w:val="61DD6551"/>
    <w:rsid w:val="61EB2146"/>
    <w:rsid w:val="62155F9D"/>
    <w:rsid w:val="62175AC8"/>
    <w:rsid w:val="62355603"/>
    <w:rsid w:val="62411094"/>
    <w:rsid w:val="624A40D3"/>
    <w:rsid w:val="626B431B"/>
    <w:rsid w:val="627C1E57"/>
    <w:rsid w:val="6282544C"/>
    <w:rsid w:val="628D7DB2"/>
    <w:rsid w:val="629F792F"/>
    <w:rsid w:val="62B00C1C"/>
    <w:rsid w:val="62D96A23"/>
    <w:rsid w:val="62FD6256"/>
    <w:rsid w:val="630454E9"/>
    <w:rsid w:val="63136FCD"/>
    <w:rsid w:val="63160095"/>
    <w:rsid w:val="634E4E8C"/>
    <w:rsid w:val="63534BA2"/>
    <w:rsid w:val="63585093"/>
    <w:rsid w:val="63816F85"/>
    <w:rsid w:val="638263FF"/>
    <w:rsid w:val="638A094B"/>
    <w:rsid w:val="63A41240"/>
    <w:rsid w:val="63B747CE"/>
    <w:rsid w:val="63CA4A4A"/>
    <w:rsid w:val="63CE7696"/>
    <w:rsid w:val="63DC4464"/>
    <w:rsid w:val="640A31EB"/>
    <w:rsid w:val="641978BF"/>
    <w:rsid w:val="641D7679"/>
    <w:rsid w:val="642B6613"/>
    <w:rsid w:val="642E6E5C"/>
    <w:rsid w:val="6433221F"/>
    <w:rsid w:val="644C0DC2"/>
    <w:rsid w:val="644F42D2"/>
    <w:rsid w:val="645736C2"/>
    <w:rsid w:val="645C0028"/>
    <w:rsid w:val="647530FA"/>
    <w:rsid w:val="6486751A"/>
    <w:rsid w:val="648B0253"/>
    <w:rsid w:val="649B3FCD"/>
    <w:rsid w:val="64AB14F8"/>
    <w:rsid w:val="64BD4EF2"/>
    <w:rsid w:val="64C23CC4"/>
    <w:rsid w:val="64D50B81"/>
    <w:rsid w:val="64F22E32"/>
    <w:rsid w:val="64F62DBF"/>
    <w:rsid w:val="64F6756F"/>
    <w:rsid w:val="64FC2C43"/>
    <w:rsid w:val="65116019"/>
    <w:rsid w:val="652063E4"/>
    <w:rsid w:val="65346DE0"/>
    <w:rsid w:val="65602F86"/>
    <w:rsid w:val="65687860"/>
    <w:rsid w:val="65706E5E"/>
    <w:rsid w:val="6577283B"/>
    <w:rsid w:val="65881B0D"/>
    <w:rsid w:val="65E40275"/>
    <w:rsid w:val="662C4EC0"/>
    <w:rsid w:val="664375B3"/>
    <w:rsid w:val="664471D6"/>
    <w:rsid w:val="66470B93"/>
    <w:rsid w:val="66506F19"/>
    <w:rsid w:val="66713BCE"/>
    <w:rsid w:val="668C0E1D"/>
    <w:rsid w:val="66972525"/>
    <w:rsid w:val="669F6069"/>
    <w:rsid w:val="66AC7BEC"/>
    <w:rsid w:val="66B95ED7"/>
    <w:rsid w:val="66CD35EE"/>
    <w:rsid w:val="66D31C33"/>
    <w:rsid w:val="66DC2D9B"/>
    <w:rsid w:val="66F42248"/>
    <w:rsid w:val="67001078"/>
    <w:rsid w:val="67146377"/>
    <w:rsid w:val="67234390"/>
    <w:rsid w:val="67253F24"/>
    <w:rsid w:val="673473DA"/>
    <w:rsid w:val="67544F4D"/>
    <w:rsid w:val="675A21B7"/>
    <w:rsid w:val="675A27ED"/>
    <w:rsid w:val="67866B11"/>
    <w:rsid w:val="678A46AE"/>
    <w:rsid w:val="678D4A43"/>
    <w:rsid w:val="67956964"/>
    <w:rsid w:val="67BA275F"/>
    <w:rsid w:val="67C21F4D"/>
    <w:rsid w:val="67EB22C0"/>
    <w:rsid w:val="67FB6EDF"/>
    <w:rsid w:val="680E15E9"/>
    <w:rsid w:val="680F649A"/>
    <w:rsid w:val="6825499B"/>
    <w:rsid w:val="682D7C3E"/>
    <w:rsid w:val="683F039D"/>
    <w:rsid w:val="686D1118"/>
    <w:rsid w:val="689E779D"/>
    <w:rsid w:val="68A75166"/>
    <w:rsid w:val="68AC71CB"/>
    <w:rsid w:val="68AF1E66"/>
    <w:rsid w:val="68B43ACD"/>
    <w:rsid w:val="68B716B3"/>
    <w:rsid w:val="68BB77D5"/>
    <w:rsid w:val="68C92732"/>
    <w:rsid w:val="68D17B16"/>
    <w:rsid w:val="68E575DF"/>
    <w:rsid w:val="68E90FD0"/>
    <w:rsid w:val="68EA66FE"/>
    <w:rsid w:val="68FB531D"/>
    <w:rsid w:val="69020A03"/>
    <w:rsid w:val="692D3662"/>
    <w:rsid w:val="69514F04"/>
    <w:rsid w:val="696348F6"/>
    <w:rsid w:val="6978173A"/>
    <w:rsid w:val="69792397"/>
    <w:rsid w:val="69802887"/>
    <w:rsid w:val="69803CAC"/>
    <w:rsid w:val="69960038"/>
    <w:rsid w:val="69A42618"/>
    <w:rsid w:val="69D36DF3"/>
    <w:rsid w:val="69D36E28"/>
    <w:rsid w:val="69E14736"/>
    <w:rsid w:val="69FC2B50"/>
    <w:rsid w:val="6A0B567B"/>
    <w:rsid w:val="6A14021C"/>
    <w:rsid w:val="6A25459C"/>
    <w:rsid w:val="6A263E04"/>
    <w:rsid w:val="6A3748AB"/>
    <w:rsid w:val="6A5237D5"/>
    <w:rsid w:val="6A531BA3"/>
    <w:rsid w:val="6A7B008A"/>
    <w:rsid w:val="6AAD7477"/>
    <w:rsid w:val="6ABD0AD6"/>
    <w:rsid w:val="6AC03AC9"/>
    <w:rsid w:val="6AEC504E"/>
    <w:rsid w:val="6B1137C6"/>
    <w:rsid w:val="6B200A14"/>
    <w:rsid w:val="6B261208"/>
    <w:rsid w:val="6B4640A5"/>
    <w:rsid w:val="6B4F2FAC"/>
    <w:rsid w:val="6B514EDD"/>
    <w:rsid w:val="6B5A789C"/>
    <w:rsid w:val="6B887AEF"/>
    <w:rsid w:val="6BBD193C"/>
    <w:rsid w:val="6BD2274A"/>
    <w:rsid w:val="6BD86A2B"/>
    <w:rsid w:val="6BF17333"/>
    <w:rsid w:val="6BFF7652"/>
    <w:rsid w:val="6C1006B3"/>
    <w:rsid w:val="6C144958"/>
    <w:rsid w:val="6C5B4B28"/>
    <w:rsid w:val="6C771000"/>
    <w:rsid w:val="6C905802"/>
    <w:rsid w:val="6CB66248"/>
    <w:rsid w:val="6CDF1BD2"/>
    <w:rsid w:val="6CF84391"/>
    <w:rsid w:val="6D0573A7"/>
    <w:rsid w:val="6D104DBF"/>
    <w:rsid w:val="6D172918"/>
    <w:rsid w:val="6D2F6733"/>
    <w:rsid w:val="6D2F7FCF"/>
    <w:rsid w:val="6D340955"/>
    <w:rsid w:val="6D3A6D3F"/>
    <w:rsid w:val="6D407800"/>
    <w:rsid w:val="6D4158D0"/>
    <w:rsid w:val="6D4E2D7E"/>
    <w:rsid w:val="6D635F6A"/>
    <w:rsid w:val="6DA710F6"/>
    <w:rsid w:val="6DB93E14"/>
    <w:rsid w:val="6DF11BD9"/>
    <w:rsid w:val="6DF87D9C"/>
    <w:rsid w:val="6DFF1C9B"/>
    <w:rsid w:val="6E19597A"/>
    <w:rsid w:val="6E2E3F28"/>
    <w:rsid w:val="6E36274F"/>
    <w:rsid w:val="6E6608DB"/>
    <w:rsid w:val="6E6A3A93"/>
    <w:rsid w:val="6E731B74"/>
    <w:rsid w:val="6E8548F7"/>
    <w:rsid w:val="6EBA4386"/>
    <w:rsid w:val="6ECC2F91"/>
    <w:rsid w:val="6ED43A43"/>
    <w:rsid w:val="6EEA226C"/>
    <w:rsid w:val="6EEB2403"/>
    <w:rsid w:val="6EED311E"/>
    <w:rsid w:val="6EF41EB2"/>
    <w:rsid w:val="6F001F8F"/>
    <w:rsid w:val="6F046326"/>
    <w:rsid w:val="6F197959"/>
    <w:rsid w:val="6F526196"/>
    <w:rsid w:val="6F584BFF"/>
    <w:rsid w:val="6F5F4904"/>
    <w:rsid w:val="6F601C7A"/>
    <w:rsid w:val="6F6C2600"/>
    <w:rsid w:val="6F871021"/>
    <w:rsid w:val="6F8D2B3A"/>
    <w:rsid w:val="6FB477E3"/>
    <w:rsid w:val="6FBB19BA"/>
    <w:rsid w:val="6FC331DA"/>
    <w:rsid w:val="6FC42648"/>
    <w:rsid w:val="6FEF3B49"/>
    <w:rsid w:val="6FFE3830"/>
    <w:rsid w:val="700562FC"/>
    <w:rsid w:val="704A2D80"/>
    <w:rsid w:val="70780139"/>
    <w:rsid w:val="70896870"/>
    <w:rsid w:val="70A6493F"/>
    <w:rsid w:val="70C37827"/>
    <w:rsid w:val="70C47EBB"/>
    <w:rsid w:val="70CE6B69"/>
    <w:rsid w:val="70D62838"/>
    <w:rsid w:val="70F467EC"/>
    <w:rsid w:val="70FD0B0A"/>
    <w:rsid w:val="711B55BB"/>
    <w:rsid w:val="711C4531"/>
    <w:rsid w:val="712345FA"/>
    <w:rsid w:val="7127044A"/>
    <w:rsid w:val="71380BB1"/>
    <w:rsid w:val="71471029"/>
    <w:rsid w:val="714D4870"/>
    <w:rsid w:val="7158358B"/>
    <w:rsid w:val="716423B4"/>
    <w:rsid w:val="71A04FE5"/>
    <w:rsid w:val="71AC6372"/>
    <w:rsid w:val="71B14EEA"/>
    <w:rsid w:val="71BF4550"/>
    <w:rsid w:val="71CE466C"/>
    <w:rsid w:val="71CF6F2E"/>
    <w:rsid w:val="71D52C18"/>
    <w:rsid w:val="71DD0AE7"/>
    <w:rsid w:val="71EE6132"/>
    <w:rsid w:val="71F27671"/>
    <w:rsid w:val="720C7729"/>
    <w:rsid w:val="721173CD"/>
    <w:rsid w:val="72246D71"/>
    <w:rsid w:val="722F0AF1"/>
    <w:rsid w:val="72307EDC"/>
    <w:rsid w:val="72331970"/>
    <w:rsid w:val="72340D7B"/>
    <w:rsid w:val="723626C4"/>
    <w:rsid w:val="723D7E15"/>
    <w:rsid w:val="72750A00"/>
    <w:rsid w:val="727B1F03"/>
    <w:rsid w:val="728C77E5"/>
    <w:rsid w:val="729A5441"/>
    <w:rsid w:val="729F55AC"/>
    <w:rsid w:val="72A5364A"/>
    <w:rsid w:val="72C71615"/>
    <w:rsid w:val="72F041F0"/>
    <w:rsid w:val="72F554A4"/>
    <w:rsid w:val="72FE329C"/>
    <w:rsid w:val="732C3470"/>
    <w:rsid w:val="73663A30"/>
    <w:rsid w:val="736F7CF0"/>
    <w:rsid w:val="73E6084A"/>
    <w:rsid w:val="74214C47"/>
    <w:rsid w:val="742A57CA"/>
    <w:rsid w:val="74316B2E"/>
    <w:rsid w:val="74434ADB"/>
    <w:rsid w:val="745F37AB"/>
    <w:rsid w:val="74607390"/>
    <w:rsid w:val="747B0DF2"/>
    <w:rsid w:val="74831170"/>
    <w:rsid w:val="74AA7643"/>
    <w:rsid w:val="74B41480"/>
    <w:rsid w:val="74BD0771"/>
    <w:rsid w:val="74E42180"/>
    <w:rsid w:val="74E560E2"/>
    <w:rsid w:val="750C1E4C"/>
    <w:rsid w:val="7520661E"/>
    <w:rsid w:val="75227B22"/>
    <w:rsid w:val="75263F12"/>
    <w:rsid w:val="754B4584"/>
    <w:rsid w:val="754E3D2B"/>
    <w:rsid w:val="756D3E98"/>
    <w:rsid w:val="75A34592"/>
    <w:rsid w:val="75FC1546"/>
    <w:rsid w:val="75FC64B5"/>
    <w:rsid w:val="762356F8"/>
    <w:rsid w:val="76256486"/>
    <w:rsid w:val="763117DA"/>
    <w:rsid w:val="76391F91"/>
    <w:rsid w:val="7665125E"/>
    <w:rsid w:val="767D58D2"/>
    <w:rsid w:val="768250CC"/>
    <w:rsid w:val="76AE2880"/>
    <w:rsid w:val="771414FF"/>
    <w:rsid w:val="77512600"/>
    <w:rsid w:val="775E24AE"/>
    <w:rsid w:val="778A26EF"/>
    <w:rsid w:val="7790691E"/>
    <w:rsid w:val="77AF2B7C"/>
    <w:rsid w:val="77B3633C"/>
    <w:rsid w:val="77B73089"/>
    <w:rsid w:val="77BD1FFF"/>
    <w:rsid w:val="77CF65E7"/>
    <w:rsid w:val="77D515E6"/>
    <w:rsid w:val="77E8279B"/>
    <w:rsid w:val="78033F9D"/>
    <w:rsid w:val="78154FDD"/>
    <w:rsid w:val="781C3E8F"/>
    <w:rsid w:val="783175AC"/>
    <w:rsid w:val="783C577A"/>
    <w:rsid w:val="784A04CA"/>
    <w:rsid w:val="78560C2E"/>
    <w:rsid w:val="786537B9"/>
    <w:rsid w:val="78672349"/>
    <w:rsid w:val="786C456C"/>
    <w:rsid w:val="786C4C9E"/>
    <w:rsid w:val="789F60C0"/>
    <w:rsid w:val="78A0512C"/>
    <w:rsid w:val="78A4322B"/>
    <w:rsid w:val="78B444FA"/>
    <w:rsid w:val="78B657E6"/>
    <w:rsid w:val="78C247BF"/>
    <w:rsid w:val="78DB3E09"/>
    <w:rsid w:val="78DC04E5"/>
    <w:rsid w:val="78E85197"/>
    <w:rsid w:val="78FA1F52"/>
    <w:rsid w:val="79012B09"/>
    <w:rsid w:val="79037E21"/>
    <w:rsid w:val="790831EA"/>
    <w:rsid w:val="791835C1"/>
    <w:rsid w:val="792E2FE9"/>
    <w:rsid w:val="79350A59"/>
    <w:rsid w:val="7938605E"/>
    <w:rsid w:val="798467D0"/>
    <w:rsid w:val="79891788"/>
    <w:rsid w:val="798C0BED"/>
    <w:rsid w:val="799825E1"/>
    <w:rsid w:val="79BB22D0"/>
    <w:rsid w:val="79BF2B29"/>
    <w:rsid w:val="79CB763B"/>
    <w:rsid w:val="79DB4FBA"/>
    <w:rsid w:val="79DC3A7A"/>
    <w:rsid w:val="79E54B7D"/>
    <w:rsid w:val="79F4386D"/>
    <w:rsid w:val="79FB5C86"/>
    <w:rsid w:val="7A0F1626"/>
    <w:rsid w:val="7A171BC4"/>
    <w:rsid w:val="7A41698E"/>
    <w:rsid w:val="7A450B85"/>
    <w:rsid w:val="7A77456D"/>
    <w:rsid w:val="7A790D7B"/>
    <w:rsid w:val="7A7B1EB9"/>
    <w:rsid w:val="7A9F4D51"/>
    <w:rsid w:val="7ABA6AAE"/>
    <w:rsid w:val="7ABD2DD3"/>
    <w:rsid w:val="7AC9196E"/>
    <w:rsid w:val="7AE370DF"/>
    <w:rsid w:val="7B27150E"/>
    <w:rsid w:val="7B382A77"/>
    <w:rsid w:val="7B5117B2"/>
    <w:rsid w:val="7B6F45FD"/>
    <w:rsid w:val="7B7249A2"/>
    <w:rsid w:val="7B7255BA"/>
    <w:rsid w:val="7BA06026"/>
    <w:rsid w:val="7BA16480"/>
    <w:rsid w:val="7BAE302F"/>
    <w:rsid w:val="7BB55645"/>
    <w:rsid w:val="7BC630BA"/>
    <w:rsid w:val="7BCC4D3A"/>
    <w:rsid w:val="7BFA5FFC"/>
    <w:rsid w:val="7C070FB6"/>
    <w:rsid w:val="7C080820"/>
    <w:rsid w:val="7C114388"/>
    <w:rsid w:val="7C12714D"/>
    <w:rsid w:val="7C13548E"/>
    <w:rsid w:val="7C3155CB"/>
    <w:rsid w:val="7C337B34"/>
    <w:rsid w:val="7C5B47D4"/>
    <w:rsid w:val="7C733955"/>
    <w:rsid w:val="7CA80B26"/>
    <w:rsid w:val="7CAB08C3"/>
    <w:rsid w:val="7CAB7CA4"/>
    <w:rsid w:val="7D10508F"/>
    <w:rsid w:val="7D1E0866"/>
    <w:rsid w:val="7D370BB1"/>
    <w:rsid w:val="7D410B78"/>
    <w:rsid w:val="7D747D94"/>
    <w:rsid w:val="7D9A7907"/>
    <w:rsid w:val="7D9C718F"/>
    <w:rsid w:val="7DA803E6"/>
    <w:rsid w:val="7DB62E73"/>
    <w:rsid w:val="7DC47F1A"/>
    <w:rsid w:val="7DDA3D09"/>
    <w:rsid w:val="7DFC0094"/>
    <w:rsid w:val="7E0D0CBD"/>
    <w:rsid w:val="7E1416A1"/>
    <w:rsid w:val="7E1D5C15"/>
    <w:rsid w:val="7E261BB7"/>
    <w:rsid w:val="7E3C460A"/>
    <w:rsid w:val="7E3D2C94"/>
    <w:rsid w:val="7E685D45"/>
    <w:rsid w:val="7E8A60E9"/>
    <w:rsid w:val="7ED73060"/>
    <w:rsid w:val="7F1C1ADB"/>
    <w:rsid w:val="7F2675CA"/>
    <w:rsid w:val="7F3D7A6B"/>
    <w:rsid w:val="7F4A0DE3"/>
    <w:rsid w:val="7F6106C5"/>
    <w:rsid w:val="7F715903"/>
    <w:rsid w:val="7F7D4BF9"/>
    <w:rsid w:val="7F9F455D"/>
    <w:rsid w:val="7FB74713"/>
    <w:rsid w:val="7FCE527A"/>
    <w:rsid w:val="7FD5232A"/>
    <w:rsid w:val="7FD837FE"/>
    <w:rsid w:val="7FF43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qFormat="1" w:unhideWhenUsed="0" w:uiPriority="0" w:name="annotation text"/>
    <w:lsdException w:qFormat="1" w:uiPriority="0" w:semiHidden="0" w:name="header"/>
    <w:lsdException w:qFormat="1"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qFormat="1" w:unhideWhenUsed="0" w:uiPriority="0" w:name="Closing"/>
    <w:lsdException w:qFormat="1" w:unhideWhenUsed="0" w:uiPriority="0" w:name="Signature"/>
    <w:lsdException w:qFormat="1" w:uiPriority="1" w:semiHidden="0"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semiHidden="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semiHidden="0"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link w:val="153"/>
    <w:qFormat/>
    <w:uiPriority w:val="0"/>
    <w:pPr>
      <w:keepNext/>
      <w:widowControl/>
      <w:numPr>
        <w:ilvl w:val="0"/>
        <w:numId w:val="1"/>
      </w:numPr>
      <w:pBdr>
        <w:bottom w:val="single" w:color="auto" w:sz="12" w:space="1"/>
      </w:pBdr>
      <w:topLinePunct/>
      <w:adjustRightInd w:val="0"/>
      <w:snapToGrid w:val="0"/>
      <w:spacing w:before="1600" w:after="800" w:line="240" w:lineRule="atLeast"/>
      <w:jc w:val="right"/>
      <w:outlineLvl w:val="0"/>
    </w:pPr>
    <w:rPr>
      <w:rFonts w:ascii="Book Antiqua" w:hAnsi="Book Antiqua" w:eastAsia="黑体" w:cs="Book Antiqua"/>
      <w:b/>
      <w:bCs/>
      <w:sz w:val="44"/>
      <w:szCs w:val="44"/>
    </w:rPr>
  </w:style>
  <w:style w:type="paragraph" w:styleId="3">
    <w:name w:val="heading 2"/>
    <w:basedOn w:val="1"/>
    <w:next w:val="4"/>
    <w:link w:val="154"/>
    <w:qFormat/>
    <w:uiPriority w:val="0"/>
    <w:pPr>
      <w:keepNext/>
      <w:keepLines/>
      <w:widowControl/>
      <w:numPr>
        <w:ilvl w:val="1"/>
        <w:numId w:val="1"/>
      </w:numPr>
      <w:topLinePunct/>
      <w:adjustRightInd w:val="0"/>
      <w:snapToGrid w:val="0"/>
      <w:spacing w:before="600" w:after="160" w:line="240" w:lineRule="atLeast"/>
      <w:jc w:val="left"/>
      <w:outlineLvl w:val="1"/>
    </w:pPr>
    <w:rPr>
      <w:rFonts w:ascii="Book Antiqua" w:hAnsi="Book Antiqua" w:eastAsia="黑体" w:cs="Book Antiqua"/>
      <w:bCs/>
      <w:kern w:val="0"/>
      <w:sz w:val="36"/>
      <w:szCs w:val="36"/>
      <w:lang w:eastAsia="en-US"/>
    </w:rPr>
  </w:style>
  <w:style w:type="paragraph" w:styleId="4">
    <w:name w:val="heading 3"/>
    <w:basedOn w:val="1"/>
    <w:next w:val="1"/>
    <w:link w:val="264"/>
    <w:qFormat/>
    <w:uiPriority w:val="0"/>
    <w:pPr>
      <w:keepNext/>
      <w:keepLines/>
      <w:widowControl/>
      <w:numPr>
        <w:ilvl w:val="2"/>
        <w:numId w:val="1"/>
      </w:numPr>
      <w:topLinePunct/>
      <w:adjustRightInd w:val="0"/>
      <w:snapToGrid w:val="0"/>
      <w:spacing w:before="200" w:after="160" w:line="240" w:lineRule="atLeast"/>
      <w:ind w:left="568"/>
      <w:jc w:val="left"/>
      <w:outlineLvl w:val="2"/>
    </w:pPr>
    <w:rPr>
      <w:rFonts w:ascii="Book Antiqua" w:hAnsi="Book Antiqua" w:eastAsia="黑体" w:cs="宋体"/>
      <w:kern w:val="0"/>
      <w:sz w:val="32"/>
      <w:szCs w:val="32"/>
    </w:rPr>
  </w:style>
  <w:style w:type="paragraph" w:styleId="5">
    <w:name w:val="heading 4"/>
    <w:basedOn w:val="1"/>
    <w:next w:val="1"/>
    <w:link w:val="156"/>
    <w:qFormat/>
    <w:uiPriority w:val="0"/>
    <w:pPr>
      <w:keepNext/>
      <w:keepLines/>
      <w:widowControl/>
      <w:numPr>
        <w:ilvl w:val="4"/>
        <w:numId w:val="1"/>
      </w:numPr>
      <w:topLinePunct/>
      <w:adjustRightInd w:val="0"/>
      <w:snapToGrid w:val="0"/>
      <w:spacing w:before="160" w:after="160" w:line="240" w:lineRule="atLeast"/>
      <w:jc w:val="left"/>
      <w:outlineLvl w:val="3"/>
    </w:pPr>
    <w:rPr>
      <w:rFonts w:ascii="Times New Roman" w:hAnsi="Times New Roman" w:eastAsia="黑体"/>
      <w:bCs/>
      <w:szCs w:val="21"/>
    </w:rPr>
  </w:style>
  <w:style w:type="paragraph" w:styleId="6">
    <w:name w:val="heading 5"/>
    <w:basedOn w:val="1"/>
    <w:next w:val="1"/>
    <w:link w:val="157"/>
    <w:qFormat/>
    <w:uiPriority w:val="0"/>
    <w:pPr>
      <w:keepNext/>
      <w:keepLines/>
      <w:widowControl/>
      <w:topLinePunct/>
      <w:adjustRightInd w:val="0"/>
      <w:snapToGrid w:val="0"/>
      <w:spacing w:before="280" w:after="290" w:line="376" w:lineRule="atLeast"/>
      <w:ind w:left="1701"/>
      <w:jc w:val="left"/>
      <w:outlineLvl w:val="4"/>
    </w:pPr>
    <w:rPr>
      <w:rFonts w:ascii="Times New Roman" w:hAnsi="Times New Roman" w:cs="Arial"/>
      <w:b/>
      <w:bCs/>
      <w:sz w:val="28"/>
      <w:szCs w:val="28"/>
    </w:rPr>
  </w:style>
  <w:style w:type="paragraph" w:styleId="7">
    <w:name w:val="heading 6"/>
    <w:basedOn w:val="1"/>
    <w:next w:val="1"/>
    <w:link w:val="158"/>
    <w:qFormat/>
    <w:uiPriority w:val="0"/>
    <w:pPr>
      <w:keepNext/>
      <w:keepLines/>
      <w:widowControl/>
      <w:topLinePunct/>
      <w:adjustRightInd w:val="0"/>
      <w:snapToGrid w:val="0"/>
      <w:spacing w:before="240" w:after="64" w:line="320" w:lineRule="atLeast"/>
      <w:ind w:left="1701"/>
      <w:jc w:val="left"/>
      <w:outlineLvl w:val="5"/>
    </w:pPr>
    <w:rPr>
      <w:rFonts w:ascii="Arial" w:hAnsi="Arial" w:eastAsia="黑体"/>
      <w:b/>
      <w:bCs/>
      <w:szCs w:val="21"/>
    </w:rPr>
  </w:style>
  <w:style w:type="paragraph" w:styleId="8">
    <w:name w:val="heading 7"/>
    <w:basedOn w:val="2"/>
    <w:next w:val="9"/>
    <w:link w:val="159"/>
    <w:qFormat/>
    <w:uiPriority w:val="0"/>
    <w:pPr>
      <w:keepLines/>
      <w:outlineLvl w:val="6"/>
    </w:pPr>
    <w:rPr>
      <w:bCs w:val="0"/>
    </w:rPr>
  </w:style>
  <w:style w:type="paragraph" w:styleId="9">
    <w:name w:val="heading 8"/>
    <w:basedOn w:val="3"/>
    <w:next w:val="10"/>
    <w:link w:val="160"/>
    <w:qFormat/>
    <w:uiPriority w:val="0"/>
    <w:pPr>
      <w:outlineLvl w:val="7"/>
    </w:pPr>
    <w:rPr>
      <w:rFonts w:cs="Times New Roman"/>
    </w:rPr>
  </w:style>
  <w:style w:type="paragraph" w:styleId="10">
    <w:name w:val="heading 9"/>
    <w:basedOn w:val="4"/>
    <w:next w:val="1"/>
    <w:link w:val="161"/>
    <w:qFormat/>
    <w:uiPriority w:val="0"/>
    <w:pPr>
      <w:outlineLvl w:val="8"/>
    </w:pPr>
    <w:rPr>
      <w:rFonts w:cs="Times New Roman"/>
    </w:rPr>
  </w:style>
  <w:style w:type="character" w:default="1" w:styleId="88">
    <w:name w:val="Default Paragraph Font"/>
    <w:unhideWhenUsed/>
    <w:qFormat/>
    <w:uiPriority w:val="1"/>
  </w:style>
  <w:style w:type="table" w:default="1" w:styleId="106">
    <w:name w:val="Normal Table"/>
    <w:unhideWhenUsed/>
    <w:qFormat/>
    <w:uiPriority w:val="99"/>
    <w:tblPr>
      <w:tblLayout w:type="fixed"/>
      <w:tblCellMar>
        <w:top w:w="0" w:type="dxa"/>
        <w:left w:w="108" w:type="dxa"/>
        <w:bottom w:w="0" w:type="dxa"/>
        <w:right w:w="108" w:type="dxa"/>
      </w:tblCellMar>
    </w:tblPr>
  </w:style>
  <w:style w:type="paragraph" w:styleId="11">
    <w:name w:val="List 3"/>
    <w:basedOn w:val="1"/>
    <w:semiHidden/>
    <w:qFormat/>
    <w:uiPriority w:val="0"/>
    <w:pPr>
      <w:widowControl/>
      <w:topLinePunct/>
      <w:adjustRightInd w:val="0"/>
      <w:snapToGrid w:val="0"/>
      <w:spacing w:before="160" w:after="160" w:line="240" w:lineRule="atLeast"/>
      <w:ind w:left="100" w:leftChars="400" w:hanging="200" w:hangingChars="200"/>
      <w:jc w:val="left"/>
    </w:pPr>
    <w:rPr>
      <w:rFonts w:ascii="Times New Roman" w:hAnsi="Times New Roman" w:cs="Arial"/>
      <w:szCs w:val="21"/>
    </w:rPr>
  </w:style>
  <w:style w:type="paragraph" w:styleId="12">
    <w:name w:val="annotation subject"/>
    <w:basedOn w:val="13"/>
    <w:next w:val="13"/>
    <w:link w:val="206"/>
    <w:semiHidden/>
    <w:qFormat/>
    <w:uiPriority w:val="0"/>
    <w:rPr>
      <w:b/>
      <w:bCs/>
    </w:rPr>
  </w:style>
  <w:style w:type="paragraph" w:styleId="13">
    <w:name w:val="annotation text"/>
    <w:basedOn w:val="1"/>
    <w:link w:val="205"/>
    <w:semiHidden/>
    <w:qFormat/>
    <w:uiPriority w:val="0"/>
    <w:pPr>
      <w:widowControl/>
      <w:topLinePunct/>
      <w:adjustRightInd w:val="0"/>
      <w:snapToGrid w:val="0"/>
      <w:spacing w:before="160" w:after="160" w:line="240" w:lineRule="atLeast"/>
      <w:ind w:left="1701"/>
      <w:jc w:val="left"/>
    </w:pPr>
    <w:rPr>
      <w:rFonts w:ascii="Times New Roman" w:hAnsi="Times New Roman" w:cs="Arial"/>
      <w:szCs w:val="21"/>
    </w:rPr>
  </w:style>
  <w:style w:type="paragraph" w:styleId="14">
    <w:name w:val="toc 7"/>
    <w:basedOn w:val="1"/>
    <w:next w:val="1"/>
    <w:semiHidden/>
    <w:qFormat/>
    <w:uiPriority w:val="0"/>
    <w:pPr>
      <w:widowControl/>
      <w:topLinePunct/>
      <w:adjustRightInd w:val="0"/>
      <w:snapToGrid w:val="0"/>
      <w:spacing w:before="160" w:after="160" w:line="240" w:lineRule="atLeast"/>
      <w:ind w:left="2520"/>
      <w:jc w:val="left"/>
    </w:pPr>
    <w:rPr>
      <w:rFonts w:ascii="Times New Roman" w:hAnsi="Times New Roman" w:cs="Arial"/>
      <w:sz w:val="24"/>
      <w:szCs w:val="21"/>
    </w:rPr>
  </w:style>
  <w:style w:type="paragraph" w:styleId="15">
    <w:name w:val="Body Text First Indent"/>
    <w:basedOn w:val="16"/>
    <w:link w:val="220"/>
    <w:semiHidden/>
    <w:qFormat/>
    <w:uiPriority w:val="0"/>
    <w:pPr>
      <w:ind w:firstLine="420" w:firstLineChars="100"/>
    </w:pPr>
  </w:style>
  <w:style w:type="paragraph" w:styleId="16">
    <w:name w:val="Body Text"/>
    <w:basedOn w:val="1"/>
    <w:link w:val="219"/>
    <w:semiHidden/>
    <w:qFormat/>
    <w:uiPriority w:val="0"/>
    <w:pPr>
      <w:widowControl/>
      <w:topLinePunct/>
      <w:adjustRightInd w:val="0"/>
      <w:snapToGrid w:val="0"/>
      <w:spacing w:before="160" w:after="120" w:line="240" w:lineRule="atLeast"/>
      <w:ind w:left="1701"/>
      <w:jc w:val="left"/>
    </w:pPr>
    <w:rPr>
      <w:rFonts w:ascii="Times New Roman" w:hAnsi="Times New Roman" w:cs="Arial"/>
      <w:szCs w:val="21"/>
    </w:rPr>
  </w:style>
  <w:style w:type="paragraph" w:styleId="17">
    <w:name w:val="List Number 2"/>
    <w:basedOn w:val="1"/>
    <w:semiHidden/>
    <w:qFormat/>
    <w:uiPriority w:val="0"/>
    <w:pPr>
      <w:widowControl/>
      <w:numPr>
        <w:ilvl w:val="0"/>
        <w:numId w:val="2"/>
      </w:numPr>
      <w:topLinePunct/>
      <w:adjustRightInd w:val="0"/>
      <w:snapToGrid w:val="0"/>
      <w:spacing w:before="160" w:after="160" w:line="240" w:lineRule="atLeast"/>
      <w:jc w:val="left"/>
    </w:pPr>
    <w:rPr>
      <w:rFonts w:ascii="Times New Roman" w:hAnsi="Times New Roman" w:cs="Arial"/>
      <w:szCs w:val="21"/>
    </w:rPr>
  </w:style>
  <w:style w:type="paragraph" w:styleId="18">
    <w:name w:val="table of authorities"/>
    <w:basedOn w:val="1"/>
    <w:next w:val="1"/>
    <w:semiHidden/>
    <w:qFormat/>
    <w:uiPriority w:val="0"/>
    <w:pPr>
      <w:widowControl/>
      <w:topLinePunct/>
      <w:adjustRightInd w:val="0"/>
      <w:snapToGrid w:val="0"/>
      <w:spacing w:before="160" w:after="160" w:line="240" w:lineRule="atLeast"/>
      <w:ind w:left="420"/>
      <w:jc w:val="left"/>
    </w:pPr>
    <w:rPr>
      <w:rFonts w:ascii="Times New Roman" w:hAnsi="Times New Roman" w:cs="Arial"/>
      <w:szCs w:val="21"/>
    </w:rPr>
  </w:style>
  <w:style w:type="paragraph" w:styleId="19">
    <w:name w:val="macro"/>
    <w:link w:val="202"/>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20">
    <w:name w:val="Note Heading"/>
    <w:basedOn w:val="1"/>
    <w:next w:val="1"/>
    <w:link w:val="227"/>
    <w:semiHidden/>
    <w:qFormat/>
    <w:uiPriority w:val="0"/>
    <w:pPr>
      <w:widowControl/>
      <w:topLinePunct/>
      <w:adjustRightInd w:val="0"/>
      <w:snapToGrid w:val="0"/>
      <w:spacing w:before="160" w:after="160" w:line="240" w:lineRule="atLeast"/>
      <w:ind w:left="1701"/>
      <w:jc w:val="center"/>
    </w:pPr>
    <w:rPr>
      <w:rFonts w:ascii="Times New Roman" w:hAnsi="Times New Roman" w:cs="Arial"/>
      <w:szCs w:val="21"/>
    </w:rPr>
  </w:style>
  <w:style w:type="paragraph" w:styleId="21">
    <w:name w:val="List Bullet 4"/>
    <w:basedOn w:val="1"/>
    <w:semiHidden/>
    <w:qFormat/>
    <w:uiPriority w:val="0"/>
    <w:pPr>
      <w:widowControl/>
      <w:numPr>
        <w:ilvl w:val="0"/>
        <w:numId w:val="3"/>
      </w:numPr>
      <w:topLinePunct/>
      <w:adjustRightInd w:val="0"/>
      <w:snapToGrid w:val="0"/>
      <w:spacing w:before="160" w:after="160" w:line="240" w:lineRule="atLeast"/>
      <w:jc w:val="left"/>
    </w:pPr>
    <w:rPr>
      <w:rFonts w:ascii="Times New Roman" w:hAnsi="Times New Roman" w:cs="Arial"/>
      <w:szCs w:val="21"/>
    </w:rPr>
  </w:style>
  <w:style w:type="paragraph" w:styleId="22">
    <w:name w:val="index 8"/>
    <w:basedOn w:val="1"/>
    <w:next w:val="1"/>
    <w:semiHidden/>
    <w:qFormat/>
    <w:uiPriority w:val="0"/>
    <w:pPr>
      <w:widowControl/>
      <w:topLinePunct/>
      <w:adjustRightInd w:val="0"/>
      <w:snapToGrid w:val="0"/>
      <w:spacing w:before="160" w:after="160" w:line="240" w:lineRule="atLeast"/>
      <w:ind w:left="1680" w:hanging="210"/>
      <w:jc w:val="left"/>
    </w:pPr>
    <w:rPr>
      <w:rFonts w:ascii="Times New Roman" w:hAnsi="Times New Roman" w:cs="Arial"/>
      <w:sz w:val="20"/>
      <w:szCs w:val="20"/>
    </w:rPr>
  </w:style>
  <w:style w:type="paragraph" w:styleId="23">
    <w:name w:val="E-mail Signature"/>
    <w:basedOn w:val="1"/>
    <w:link w:val="213"/>
    <w:semiHidden/>
    <w:qFormat/>
    <w:uiPriority w:val="0"/>
    <w:pPr>
      <w:widowControl/>
      <w:topLinePunct/>
      <w:adjustRightInd w:val="0"/>
      <w:snapToGrid w:val="0"/>
      <w:spacing w:before="160" w:after="160" w:line="240" w:lineRule="atLeast"/>
      <w:ind w:left="1701"/>
      <w:jc w:val="left"/>
    </w:pPr>
    <w:rPr>
      <w:rFonts w:ascii="Times New Roman" w:hAnsi="Times New Roman" w:cs="Arial"/>
      <w:szCs w:val="21"/>
    </w:rPr>
  </w:style>
  <w:style w:type="paragraph" w:styleId="24">
    <w:name w:val="List Number"/>
    <w:basedOn w:val="1"/>
    <w:semiHidden/>
    <w:qFormat/>
    <w:uiPriority w:val="0"/>
    <w:pPr>
      <w:widowControl/>
      <w:numPr>
        <w:ilvl w:val="0"/>
        <w:numId w:val="4"/>
      </w:numPr>
      <w:topLinePunct/>
      <w:adjustRightInd w:val="0"/>
      <w:snapToGrid w:val="0"/>
      <w:spacing w:before="160" w:after="160" w:line="240" w:lineRule="atLeast"/>
      <w:jc w:val="left"/>
    </w:pPr>
    <w:rPr>
      <w:rFonts w:ascii="Times New Roman" w:hAnsi="Times New Roman" w:cs="Arial"/>
      <w:szCs w:val="21"/>
    </w:rPr>
  </w:style>
  <w:style w:type="paragraph" w:styleId="25">
    <w:name w:val="Normal Indent"/>
    <w:basedOn w:val="1"/>
    <w:semiHidden/>
    <w:qFormat/>
    <w:uiPriority w:val="0"/>
    <w:pPr>
      <w:widowControl/>
      <w:topLinePunct/>
      <w:adjustRightInd w:val="0"/>
      <w:snapToGrid w:val="0"/>
      <w:spacing w:before="160" w:after="160" w:line="240" w:lineRule="atLeast"/>
      <w:ind w:left="1701" w:firstLine="420" w:firstLineChars="200"/>
      <w:jc w:val="left"/>
    </w:pPr>
    <w:rPr>
      <w:rFonts w:ascii="Times New Roman" w:hAnsi="Times New Roman" w:cs="Arial"/>
      <w:szCs w:val="21"/>
    </w:rPr>
  </w:style>
  <w:style w:type="paragraph" w:styleId="26">
    <w:name w:val="caption"/>
    <w:basedOn w:val="1"/>
    <w:next w:val="1"/>
    <w:qFormat/>
    <w:uiPriority w:val="0"/>
    <w:pPr>
      <w:widowControl/>
      <w:topLinePunct/>
      <w:adjustRightInd w:val="0"/>
      <w:snapToGrid w:val="0"/>
      <w:spacing w:before="152" w:after="160" w:line="240" w:lineRule="atLeast"/>
      <w:ind w:left="1701"/>
      <w:jc w:val="left"/>
    </w:pPr>
    <w:rPr>
      <w:rFonts w:ascii="Arial" w:hAnsi="Arial" w:eastAsia="黑体" w:cs="Arial"/>
      <w:sz w:val="20"/>
      <w:szCs w:val="20"/>
    </w:rPr>
  </w:style>
  <w:style w:type="paragraph" w:styleId="27">
    <w:name w:val="index 5"/>
    <w:basedOn w:val="1"/>
    <w:next w:val="1"/>
    <w:semiHidden/>
    <w:qFormat/>
    <w:uiPriority w:val="0"/>
    <w:pPr>
      <w:widowControl/>
      <w:topLinePunct/>
      <w:adjustRightInd w:val="0"/>
      <w:snapToGrid w:val="0"/>
      <w:spacing w:before="160" w:after="160" w:line="240" w:lineRule="atLeast"/>
      <w:ind w:left="1050" w:hanging="210"/>
      <w:jc w:val="left"/>
    </w:pPr>
    <w:rPr>
      <w:rFonts w:ascii="Times New Roman" w:hAnsi="Times New Roman" w:cs="Arial"/>
      <w:sz w:val="20"/>
      <w:szCs w:val="20"/>
    </w:rPr>
  </w:style>
  <w:style w:type="paragraph" w:styleId="28">
    <w:name w:val="List Bullet"/>
    <w:basedOn w:val="1"/>
    <w:semiHidden/>
    <w:qFormat/>
    <w:uiPriority w:val="0"/>
    <w:pPr>
      <w:widowControl/>
      <w:numPr>
        <w:ilvl w:val="0"/>
        <w:numId w:val="5"/>
      </w:numPr>
      <w:topLinePunct/>
      <w:adjustRightInd w:val="0"/>
      <w:snapToGrid w:val="0"/>
      <w:spacing w:before="160" w:after="160" w:line="240" w:lineRule="atLeast"/>
      <w:jc w:val="left"/>
    </w:pPr>
    <w:rPr>
      <w:rFonts w:ascii="Times New Roman" w:hAnsi="Times New Roman" w:cs="Arial"/>
      <w:szCs w:val="21"/>
    </w:rPr>
  </w:style>
  <w:style w:type="paragraph" w:styleId="29">
    <w:name w:val="envelope address"/>
    <w:basedOn w:val="1"/>
    <w:semiHidden/>
    <w:qFormat/>
    <w:uiPriority w:val="0"/>
    <w:pPr>
      <w:framePr w:w="7920" w:h="1980" w:hRule="exact" w:hSpace="180" w:wrap="around" w:vAnchor="margin" w:hAnchor="page" w:xAlign="center" w:yAlign="bottom"/>
      <w:widowControl/>
      <w:topLinePunct/>
      <w:adjustRightInd w:val="0"/>
      <w:snapToGrid w:val="0"/>
      <w:spacing w:before="160" w:after="160" w:line="240" w:lineRule="atLeast"/>
      <w:ind w:left="100" w:leftChars="1400"/>
      <w:jc w:val="left"/>
    </w:pPr>
    <w:rPr>
      <w:rFonts w:ascii="Arial" w:hAnsi="Arial" w:cs="Arial"/>
      <w:szCs w:val="21"/>
    </w:rPr>
  </w:style>
  <w:style w:type="paragraph" w:styleId="30">
    <w:name w:val="Document Map"/>
    <w:basedOn w:val="1"/>
    <w:link w:val="196"/>
    <w:semiHidden/>
    <w:qFormat/>
    <w:uiPriority w:val="0"/>
    <w:pPr>
      <w:widowControl/>
      <w:shd w:val="clear" w:color="auto" w:fill="000080"/>
      <w:topLinePunct/>
      <w:adjustRightInd w:val="0"/>
      <w:snapToGrid w:val="0"/>
      <w:spacing w:before="160" w:after="160" w:line="240" w:lineRule="atLeast"/>
      <w:ind w:left="1701"/>
      <w:jc w:val="left"/>
    </w:pPr>
    <w:rPr>
      <w:rFonts w:ascii="Times New Roman" w:hAnsi="Times New Roman" w:cs="Arial"/>
      <w:szCs w:val="21"/>
    </w:rPr>
  </w:style>
  <w:style w:type="paragraph" w:styleId="31">
    <w:name w:val="toa heading"/>
    <w:basedOn w:val="1"/>
    <w:next w:val="1"/>
    <w:semiHidden/>
    <w:qFormat/>
    <w:uiPriority w:val="0"/>
    <w:pPr>
      <w:widowControl/>
      <w:topLinePunct/>
      <w:adjustRightInd w:val="0"/>
      <w:snapToGrid w:val="0"/>
      <w:spacing w:before="120" w:after="160" w:line="240" w:lineRule="atLeast"/>
      <w:ind w:left="1701"/>
      <w:jc w:val="left"/>
    </w:pPr>
    <w:rPr>
      <w:rFonts w:ascii="Arial" w:hAnsi="Arial" w:cs="Arial"/>
      <w:szCs w:val="21"/>
    </w:rPr>
  </w:style>
  <w:style w:type="paragraph" w:styleId="32">
    <w:name w:val="index 6"/>
    <w:basedOn w:val="1"/>
    <w:next w:val="1"/>
    <w:semiHidden/>
    <w:qFormat/>
    <w:uiPriority w:val="0"/>
    <w:pPr>
      <w:widowControl/>
      <w:topLinePunct/>
      <w:adjustRightInd w:val="0"/>
      <w:snapToGrid w:val="0"/>
      <w:spacing w:before="160" w:after="160" w:line="240" w:lineRule="atLeast"/>
      <w:ind w:left="1260" w:hanging="210"/>
      <w:jc w:val="left"/>
    </w:pPr>
    <w:rPr>
      <w:rFonts w:ascii="Times New Roman" w:hAnsi="Times New Roman" w:cs="Arial"/>
      <w:sz w:val="20"/>
      <w:szCs w:val="20"/>
    </w:rPr>
  </w:style>
  <w:style w:type="paragraph" w:styleId="33">
    <w:name w:val="Salutation"/>
    <w:basedOn w:val="1"/>
    <w:next w:val="1"/>
    <w:link w:val="211"/>
    <w:semiHidden/>
    <w:qFormat/>
    <w:uiPriority w:val="0"/>
    <w:pPr>
      <w:widowControl/>
      <w:topLinePunct/>
      <w:adjustRightInd w:val="0"/>
      <w:snapToGrid w:val="0"/>
      <w:spacing w:before="160" w:after="160" w:line="240" w:lineRule="atLeast"/>
      <w:ind w:left="1701"/>
      <w:jc w:val="left"/>
    </w:pPr>
    <w:rPr>
      <w:rFonts w:ascii="Times New Roman" w:hAnsi="Times New Roman" w:cs="Arial"/>
      <w:szCs w:val="21"/>
    </w:rPr>
  </w:style>
  <w:style w:type="paragraph" w:styleId="34">
    <w:name w:val="Body Text 3"/>
    <w:basedOn w:val="1"/>
    <w:link w:val="224"/>
    <w:semiHidden/>
    <w:qFormat/>
    <w:uiPriority w:val="0"/>
    <w:pPr>
      <w:widowControl/>
      <w:topLinePunct/>
      <w:adjustRightInd w:val="0"/>
      <w:snapToGrid w:val="0"/>
      <w:spacing w:before="160" w:after="120" w:line="240" w:lineRule="atLeast"/>
      <w:ind w:left="1701"/>
      <w:jc w:val="left"/>
    </w:pPr>
    <w:rPr>
      <w:rFonts w:ascii="Times New Roman" w:hAnsi="Times New Roman" w:cs="Arial"/>
      <w:sz w:val="16"/>
      <w:szCs w:val="16"/>
    </w:rPr>
  </w:style>
  <w:style w:type="paragraph" w:styleId="35">
    <w:name w:val="Closing"/>
    <w:basedOn w:val="1"/>
    <w:link w:val="215"/>
    <w:semiHidden/>
    <w:qFormat/>
    <w:uiPriority w:val="0"/>
    <w:pPr>
      <w:widowControl/>
      <w:topLinePunct/>
      <w:adjustRightInd w:val="0"/>
      <w:snapToGrid w:val="0"/>
      <w:spacing w:before="160" w:after="160" w:line="240" w:lineRule="atLeast"/>
      <w:ind w:left="100" w:leftChars="2100"/>
      <w:jc w:val="left"/>
    </w:pPr>
    <w:rPr>
      <w:rFonts w:ascii="Times New Roman" w:hAnsi="Times New Roman" w:cs="Arial"/>
      <w:szCs w:val="21"/>
    </w:rPr>
  </w:style>
  <w:style w:type="paragraph" w:styleId="36">
    <w:name w:val="List Bullet 3"/>
    <w:basedOn w:val="1"/>
    <w:semiHidden/>
    <w:qFormat/>
    <w:uiPriority w:val="0"/>
    <w:pPr>
      <w:widowControl/>
      <w:numPr>
        <w:ilvl w:val="0"/>
        <w:numId w:val="6"/>
      </w:numPr>
      <w:topLinePunct/>
      <w:adjustRightInd w:val="0"/>
      <w:snapToGrid w:val="0"/>
      <w:spacing w:before="160" w:after="160" w:line="240" w:lineRule="atLeast"/>
      <w:jc w:val="left"/>
    </w:pPr>
    <w:rPr>
      <w:rFonts w:ascii="Times New Roman" w:hAnsi="Times New Roman" w:cs="Arial"/>
      <w:szCs w:val="21"/>
    </w:rPr>
  </w:style>
  <w:style w:type="paragraph" w:styleId="37">
    <w:name w:val="Body Text Indent"/>
    <w:basedOn w:val="1"/>
    <w:link w:val="221"/>
    <w:semiHidden/>
    <w:qFormat/>
    <w:uiPriority w:val="0"/>
    <w:pPr>
      <w:widowControl/>
      <w:topLinePunct/>
      <w:adjustRightInd w:val="0"/>
      <w:snapToGrid w:val="0"/>
      <w:spacing w:before="160" w:after="120" w:line="240" w:lineRule="atLeast"/>
      <w:ind w:left="420" w:leftChars="200"/>
      <w:jc w:val="left"/>
    </w:pPr>
    <w:rPr>
      <w:rFonts w:ascii="Times New Roman" w:hAnsi="Times New Roman" w:cs="Arial"/>
      <w:szCs w:val="21"/>
    </w:rPr>
  </w:style>
  <w:style w:type="paragraph" w:styleId="38">
    <w:name w:val="List Number 3"/>
    <w:basedOn w:val="1"/>
    <w:semiHidden/>
    <w:qFormat/>
    <w:uiPriority w:val="0"/>
    <w:pPr>
      <w:widowControl/>
      <w:numPr>
        <w:ilvl w:val="0"/>
        <w:numId w:val="7"/>
      </w:numPr>
      <w:topLinePunct/>
      <w:adjustRightInd w:val="0"/>
      <w:snapToGrid w:val="0"/>
      <w:spacing w:before="160" w:after="160" w:line="240" w:lineRule="atLeast"/>
      <w:jc w:val="left"/>
    </w:pPr>
    <w:rPr>
      <w:rFonts w:ascii="Times New Roman" w:hAnsi="Times New Roman" w:cs="Arial"/>
      <w:szCs w:val="21"/>
    </w:rPr>
  </w:style>
  <w:style w:type="paragraph" w:styleId="39">
    <w:name w:val="List 2"/>
    <w:basedOn w:val="1"/>
    <w:semiHidden/>
    <w:qFormat/>
    <w:uiPriority w:val="0"/>
    <w:pPr>
      <w:widowControl/>
      <w:topLinePunct/>
      <w:adjustRightInd w:val="0"/>
      <w:snapToGrid w:val="0"/>
      <w:spacing w:before="160" w:after="160" w:line="240" w:lineRule="atLeast"/>
      <w:ind w:left="100" w:leftChars="200" w:hanging="200" w:hangingChars="200"/>
      <w:jc w:val="left"/>
    </w:pPr>
    <w:rPr>
      <w:rFonts w:ascii="Times New Roman" w:hAnsi="Times New Roman" w:cs="Arial"/>
      <w:szCs w:val="21"/>
    </w:rPr>
  </w:style>
  <w:style w:type="paragraph" w:styleId="40">
    <w:name w:val="List Continue"/>
    <w:basedOn w:val="1"/>
    <w:semiHidden/>
    <w:qFormat/>
    <w:uiPriority w:val="0"/>
    <w:pPr>
      <w:widowControl/>
      <w:topLinePunct/>
      <w:adjustRightInd w:val="0"/>
      <w:snapToGrid w:val="0"/>
      <w:spacing w:before="160" w:after="120" w:line="240" w:lineRule="atLeast"/>
      <w:ind w:left="420" w:leftChars="200"/>
      <w:jc w:val="left"/>
    </w:pPr>
    <w:rPr>
      <w:rFonts w:ascii="Times New Roman" w:hAnsi="Times New Roman" w:cs="Arial"/>
      <w:szCs w:val="21"/>
    </w:rPr>
  </w:style>
  <w:style w:type="paragraph" w:styleId="41">
    <w:name w:val="Block Text"/>
    <w:basedOn w:val="1"/>
    <w:semiHidden/>
    <w:qFormat/>
    <w:uiPriority w:val="0"/>
    <w:pPr>
      <w:widowControl/>
      <w:topLinePunct/>
      <w:adjustRightInd w:val="0"/>
      <w:snapToGrid w:val="0"/>
      <w:spacing w:before="160" w:after="120" w:line="240" w:lineRule="atLeast"/>
      <w:ind w:left="1440" w:leftChars="700" w:right="1440" w:rightChars="700"/>
      <w:jc w:val="left"/>
    </w:pPr>
    <w:rPr>
      <w:rFonts w:ascii="Times New Roman" w:hAnsi="Times New Roman" w:cs="Arial"/>
      <w:szCs w:val="21"/>
    </w:rPr>
  </w:style>
  <w:style w:type="paragraph" w:styleId="42">
    <w:name w:val="List Bullet 2"/>
    <w:basedOn w:val="1"/>
    <w:semiHidden/>
    <w:qFormat/>
    <w:uiPriority w:val="0"/>
    <w:pPr>
      <w:widowControl/>
      <w:numPr>
        <w:ilvl w:val="0"/>
        <w:numId w:val="8"/>
      </w:numPr>
      <w:topLinePunct/>
      <w:adjustRightInd w:val="0"/>
      <w:snapToGrid w:val="0"/>
      <w:spacing w:before="160" w:after="160" w:line="240" w:lineRule="atLeast"/>
      <w:jc w:val="left"/>
    </w:pPr>
    <w:rPr>
      <w:rFonts w:ascii="Times New Roman" w:hAnsi="Times New Roman" w:cs="Arial"/>
      <w:szCs w:val="21"/>
    </w:rPr>
  </w:style>
  <w:style w:type="paragraph" w:styleId="43">
    <w:name w:val="HTML Address"/>
    <w:basedOn w:val="1"/>
    <w:link w:val="209"/>
    <w:semiHidden/>
    <w:qFormat/>
    <w:uiPriority w:val="0"/>
    <w:pPr>
      <w:widowControl/>
      <w:topLinePunct/>
      <w:adjustRightInd w:val="0"/>
      <w:snapToGrid w:val="0"/>
      <w:spacing w:before="160" w:after="160" w:line="240" w:lineRule="atLeast"/>
      <w:ind w:left="1701"/>
      <w:jc w:val="left"/>
    </w:pPr>
    <w:rPr>
      <w:rFonts w:ascii="Times New Roman" w:hAnsi="Times New Roman" w:cs="Arial"/>
      <w:i/>
      <w:iCs/>
      <w:szCs w:val="21"/>
    </w:rPr>
  </w:style>
  <w:style w:type="paragraph" w:styleId="44">
    <w:name w:val="index 4"/>
    <w:basedOn w:val="1"/>
    <w:next w:val="1"/>
    <w:semiHidden/>
    <w:qFormat/>
    <w:uiPriority w:val="0"/>
    <w:pPr>
      <w:widowControl/>
      <w:topLinePunct/>
      <w:adjustRightInd w:val="0"/>
      <w:snapToGrid w:val="0"/>
      <w:spacing w:before="160" w:after="160" w:line="240" w:lineRule="atLeast"/>
      <w:ind w:left="1260"/>
      <w:jc w:val="left"/>
    </w:pPr>
    <w:rPr>
      <w:rFonts w:ascii="Times New Roman" w:hAnsi="Times New Roman" w:cs="Arial"/>
      <w:szCs w:val="21"/>
    </w:rPr>
  </w:style>
  <w:style w:type="paragraph" w:styleId="45">
    <w:name w:val="toc 5"/>
    <w:basedOn w:val="1"/>
    <w:next w:val="1"/>
    <w:semiHidden/>
    <w:qFormat/>
    <w:uiPriority w:val="0"/>
    <w:pPr>
      <w:widowControl/>
      <w:topLinePunct/>
      <w:adjustRightInd w:val="0"/>
      <w:snapToGrid w:val="0"/>
      <w:spacing w:before="160" w:after="160" w:line="240" w:lineRule="atLeast"/>
      <w:ind w:left="1680"/>
      <w:jc w:val="left"/>
    </w:pPr>
    <w:rPr>
      <w:rFonts w:ascii="Times New Roman" w:hAnsi="Times New Roman" w:cs="Arial"/>
      <w:sz w:val="24"/>
      <w:szCs w:val="21"/>
    </w:rPr>
  </w:style>
  <w:style w:type="paragraph" w:styleId="46">
    <w:name w:val="toc 3"/>
    <w:basedOn w:val="1"/>
    <w:next w:val="1"/>
    <w:qFormat/>
    <w:uiPriority w:val="39"/>
    <w:pPr>
      <w:widowControl/>
      <w:topLinePunct/>
      <w:adjustRightInd w:val="0"/>
      <w:snapToGrid w:val="0"/>
      <w:spacing w:before="80" w:after="80" w:line="240" w:lineRule="atLeast"/>
      <w:ind w:left="450" w:leftChars="450"/>
      <w:jc w:val="left"/>
    </w:pPr>
    <w:rPr>
      <w:rFonts w:ascii="Times New Roman" w:hAnsi="Times New Roman" w:cs="Arial"/>
      <w:sz w:val="20"/>
      <w:szCs w:val="20"/>
    </w:rPr>
  </w:style>
  <w:style w:type="paragraph" w:styleId="47">
    <w:name w:val="Plain Text"/>
    <w:basedOn w:val="1"/>
    <w:link w:val="212"/>
    <w:semiHidden/>
    <w:qFormat/>
    <w:uiPriority w:val="0"/>
    <w:pPr>
      <w:widowControl/>
      <w:topLinePunct/>
      <w:adjustRightInd w:val="0"/>
      <w:snapToGrid w:val="0"/>
      <w:spacing w:before="160" w:after="160" w:line="240" w:lineRule="atLeast"/>
      <w:ind w:left="1701"/>
      <w:jc w:val="left"/>
    </w:pPr>
    <w:rPr>
      <w:rFonts w:ascii="宋体" w:hAnsi="Courier New" w:cs="Courier New"/>
      <w:szCs w:val="21"/>
    </w:rPr>
  </w:style>
  <w:style w:type="paragraph" w:styleId="48">
    <w:name w:val="List Bullet 5"/>
    <w:basedOn w:val="1"/>
    <w:semiHidden/>
    <w:qFormat/>
    <w:uiPriority w:val="0"/>
    <w:pPr>
      <w:widowControl/>
      <w:numPr>
        <w:ilvl w:val="0"/>
        <w:numId w:val="9"/>
      </w:numPr>
      <w:topLinePunct/>
      <w:adjustRightInd w:val="0"/>
      <w:snapToGrid w:val="0"/>
      <w:spacing w:before="160" w:after="160" w:line="240" w:lineRule="atLeast"/>
      <w:jc w:val="left"/>
    </w:pPr>
    <w:rPr>
      <w:rFonts w:ascii="Times New Roman" w:hAnsi="Times New Roman" w:cs="Arial"/>
      <w:szCs w:val="21"/>
    </w:rPr>
  </w:style>
  <w:style w:type="paragraph" w:styleId="49">
    <w:name w:val="List Number 4"/>
    <w:basedOn w:val="1"/>
    <w:semiHidden/>
    <w:qFormat/>
    <w:uiPriority w:val="0"/>
    <w:pPr>
      <w:widowControl/>
      <w:numPr>
        <w:ilvl w:val="0"/>
        <w:numId w:val="10"/>
      </w:numPr>
      <w:topLinePunct/>
      <w:adjustRightInd w:val="0"/>
      <w:snapToGrid w:val="0"/>
      <w:spacing w:before="160" w:after="160" w:line="240" w:lineRule="atLeast"/>
      <w:jc w:val="left"/>
    </w:pPr>
    <w:rPr>
      <w:rFonts w:ascii="Times New Roman" w:hAnsi="Times New Roman" w:cs="Arial"/>
      <w:szCs w:val="21"/>
    </w:rPr>
  </w:style>
  <w:style w:type="paragraph" w:styleId="50">
    <w:name w:val="toc 8"/>
    <w:basedOn w:val="1"/>
    <w:next w:val="1"/>
    <w:semiHidden/>
    <w:qFormat/>
    <w:uiPriority w:val="0"/>
    <w:pPr>
      <w:widowControl/>
      <w:topLinePunct/>
      <w:adjustRightInd w:val="0"/>
      <w:snapToGrid w:val="0"/>
      <w:spacing w:before="160" w:after="160" w:line="240" w:lineRule="atLeast"/>
      <w:ind w:left="2940"/>
      <w:jc w:val="left"/>
    </w:pPr>
    <w:rPr>
      <w:rFonts w:ascii="Times New Roman" w:hAnsi="Times New Roman" w:cs="Arial"/>
      <w:sz w:val="24"/>
      <w:szCs w:val="21"/>
    </w:rPr>
  </w:style>
  <w:style w:type="paragraph" w:styleId="51">
    <w:name w:val="index 3"/>
    <w:basedOn w:val="1"/>
    <w:next w:val="1"/>
    <w:semiHidden/>
    <w:qFormat/>
    <w:uiPriority w:val="0"/>
    <w:pPr>
      <w:widowControl/>
      <w:topLinePunct/>
      <w:adjustRightInd w:val="0"/>
      <w:snapToGrid w:val="0"/>
      <w:spacing w:before="160" w:after="160" w:line="240" w:lineRule="atLeast"/>
      <w:ind w:left="400" w:leftChars="400"/>
      <w:jc w:val="left"/>
    </w:pPr>
    <w:rPr>
      <w:rFonts w:ascii="Times New Roman" w:hAnsi="Times New Roman" w:cs="Arial"/>
      <w:sz w:val="24"/>
      <w:szCs w:val="21"/>
    </w:rPr>
  </w:style>
  <w:style w:type="paragraph" w:styleId="52">
    <w:name w:val="Date"/>
    <w:basedOn w:val="1"/>
    <w:next w:val="1"/>
    <w:link w:val="217"/>
    <w:semiHidden/>
    <w:qFormat/>
    <w:uiPriority w:val="0"/>
    <w:pPr>
      <w:widowControl/>
      <w:topLinePunct/>
      <w:adjustRightInd w:val="0"/>
      <w:snapToGrid w:val="0"/>
      <w:spacing w:before="160" w:after="160" w:line="240" w:lineRule="atLeast"/>
      <w:ind w:left="100" w:leftChars="2500"/>
      <w:jc w:val="left"/>
    </w:pPr>
    <w:rPr>
      <w:rFonts w:ascii="Times New Roman" w:hAnsi="Times New Roman" w:cs="Arial"/>
      <w:szCs w:val="21"/>
    </w:rPr>
  </w:style>
  <w:style w:type="paragraph" w:styleId="53">
    <w:name w:val="Body Text Indent 2"/>
    <w:basedOn w:val="1"/>
    <w:link w:val="225"/>
    <w:semiHidden/>
    <w:qFormat/>
    <w:uiPriority w:val="0"/>
    <w:pPr>
      <w:widowControl/>
      <w:topLinePunct/>
      <w:adjustRightInd w:val="0"/>
      <w:snapToGrid w:val="0"/>
      <w:spacing w:before="160" w:after="120" w:line="480" w:lineRule="auto"/>
      <w:ind w:left="420" w:leftChars="200"/>
      <w:jc w:val="left"/>
    </w:pPr>
    <w:rPr>
      <w:rFonts w:ascii="Times New Roman" w:hAnsi="Times New Roman" w:cs="Arial"/>
      <w:szCs w:val="21"/>
    </w:rPr>
  </w:style>
  <w:style w:type="paragraph" w:styleId="54">
    <w:name w:val="endnote text"/>
    <w:basedOn w:val="1"/>
    <w:link w:val="207"/>
    <w:semiHidden/>
    <w:qFormat/>
    <w:uiPriority w:val="0"/>
    <w:pPr>
      <w:widowControl/>
      <w:topLinePunct/>
      <w:adjustRightInd w:val="0"/>
      <w:snapToGrid w:val="0"/>
      <w:spacing w:before="160" w:after="160" w:line="240" w:lineRule="atLeast"/>
      <w:ind w:left="1701"/>
      <w:jc w:val="left"/>
    </w:pPr>
    <w:rPr>
      <w:rFonts w:ascii="Times New Roman" w:hAnsi="Times New Roman" w:cs="Arial"/>
      <w:szCs w:val="21"/>
    </w:rPr>
  </w:style>
  <w:style w:type="paragraph" w:styleId="55">
    <w:name w:val="List Continue 5"/>
    <w:basedOn w:val="1"/>
    <w:semiHidden/>
    <w:qFormat/>
    <w:uiPriority w:val="0"/>
    <w:pPr>
      <w:widowControl/>
      <w:topLinePunct/>
      <w:adjustRightInd w:val="0"/>
      <w:snapToGrid w:val="0"/>
      <w:spacing w:before="160" w:after="120" w:line="240" w:lineRule="atLeast"/>
      <w:ind w:left="2100" w:leftChars="1000"/>
      <w:jc w:val="left"/>
    </w:pPr>
    <w:rPr>
      <w:rFonts w:ascii="Times New Roman" w:hAnsi="Times New Roman" w:cs="Arial"/>
      <w:szCs w:val="21"/>
    </w:rPr>
  </w:style>
  <w:style w:type="paragraph" w:styleId="56">
    <w:name w:val="Balloon Text"/>
    <w:basedOn w:val="1"/>
    <w:link w:val="204"/>
    <w:semiHidden/>
    <w:qFormat/>
    <w:uiPriority w:val="0"/>
    <w:pPr>
      <w:widowControl/>
      <w:topLinePunct/>
      <w:adjustRightInd w:val="0"/>
      <w:snapToGrid w:val="0"/>
      <w:spacing w:before="160" w:after="160" w:line="240" w:lineRule="atLeast"/>
      <w:ind w:left="1701"/>
      <w:jc w:val="left"/>
    </w:pPr>
    <w:rPr>
      <w:rFonts w:ascii="Times New Roman" w:hAnsi="Times New Roman" w:cs="Arial"/>
      <w:sz w:val="18"/>
      <w:szCs w:val="18"/>
    </w:rPr>
  </w:style>
  <w:style w:type="paragraph" w:styleId="57">
    <w:name w:val="footer"/>
    <w:basedOn w:val="1"/>
    <w:link w:val="152"/>
    <w:unhideWhenUsed/>
    <w:qFormat/>
    <w:uiPriority w:val="0"/>
    <w:pPr>
      <w:tabs>
        <w:tab w:val="center" w:pos="4153"/>
        <w:tab w:val="right" w:pos="8306"/>
      </w:tabs>
      <w:snapToGrid w:val="0"/>
      <w:jc w:val="left"/>
    </w:pPr>
    <w:rPr>
      <w:sz w:val="18"/>
      <w:szCs w:val="18"/>
    </w:rPr>
  </w:style>
  <w:style w:type="paragraph" w:styleId="58">
    <w:name w:val="envelope return"/>
    <w:basedOn w:val="1"/>
    <w:semiHidden/>
    <w:qFormat/>
    <w:uiPriority w:val="0"/>
    <w:pPr>
      <w:widowControl/>
      <w:topLinePunct/>
      <w:adjustRightInd w:val="0"/>
      <w:snapToGrid w:val="0"/>
      <w:spacing w:before="160" w:after="160" w:line="240" w:lineRule="atLeast"/>
      <w:ind w:left="1701"/>
      <w:jc w:val="left"/>
    </w:pPr>
    <w:rPr>
      <w:rFonts w:ascii="Arial" w:hAnsi="Arial" w:cs="Arial"/>
      <w:szCs w:val="21"/>
    </w:rPr>
  </w:style>
  <w:style w:type="paragraph" w:styleId="59">
    <w:name w:val="Body Text First Indent 2"/>
    <w:basedOn w:val="37"/>
    <w:link w:val="222"/>
    <w:semiHidden/>
    <w:qFormat/>
    <w:uiPriority w:val="0"/>
    <w:pPr>
      <w:ind w:firstLine="420" w:firstLineChars="200"/>
    </w:pPr>
  </w:style>
  <w:style w:type="paragraph" w:styleId="60">
    <w:name w:val="header"/>
    <w:basedOn w:val="1"/>
    <w:link w:val="151"/>
    <w:unhideWhenUsed/>
    <w:qFormat/>
    <w:uiPriority w:val="0"/>
    <w:pPr>
      <w:pBdr>
        <w:bottom w:val="single" w:color="auto" w:sz="6" w:space="1"/>
      </w:pBdr>
      <w:tabs>
        <w:tab w:val="center" w:pos="4153"/>
        <w:tab w:val="right" w:pos="8306"/>
      </w:tabs>
      <w:snapToGrid w:val="0"/>
      <w:jc w:val="center"/>
    </w:pPr>
    <w:rPr>
      <w:sz w:val="18"/>
      <w:szCs w:val="18"/>
    </w:rPr>
  </w:style>
  <w:style w:type="paragraph" w:styleId="61">
    <w:name w:val="Signature"/>
    <w:basedOn w:val="1"/>
    <w:link w:val="216"/>
    <w:semiHidden/>
    <w:qFormat/>
    <w:uiPriority w:val="0"/>
    <w:pPr>
      <w:widowControl/>
      <w:topLinePunct/>
      <w:adjustRightInd w:val="0"/>
      <w:snapToGrid w:val="0"/>
      <w:spacing w:before="160" w:after="160" w:line="240" w:lineRule="atLeast"/>
      <w:ind w:left="100" w:leftChars="2100"/>
      <w:jc w:val="left"/>
    </w:pPr>
    <w:rPr>
      <w:rFonts w:ascii="Times New Roman" w:hAnsi="Times New Roman" w:cs="Arial"/>
      <w:szCs w:val="21"/>
    </w:rPr>
  </w:style>
  <w:style w:type="paragraph" w:styleId="62">
    <w:name w:val="toc 1"/>
    <w:basedOn w:val="1"/>
    <w:next w:val="1"/>
    <w:qFormat/>
    <w:uiPriority w:val="39"/>
    <w:pPr>
      <w:widowControl/>
      <w:topLinePunct/>
      <w:adjustRightInd w:val="0"/>
      <w:snapToGrid w:val="0"/>
      <w:spacing w:before="160" w:after="80" w:line="240" w:lineRule="atLeast"/>
      <w:jc w:val="left"/>
    </w:pPr>
    <w:rPr>
      <w:rFonts w:ascii="Book Antiqua" w:hAnsi="Book Antiqua" w:cs="Book Antiqua"/>
      <w:b/>
      <w:bCs/>
      <w:sz w:val="24"/>
      <w:szCs w:val="24"/>
    </w:rPr>
  </w:style>
  <w:style w:type="paragraph" w:styleId="63">
    <w:name w:val="List Continue 4"/>
    <w:basedOn w:val="1"/>
    <w:semiHidden/>
    <w:qFormat/>
    <w:uiPriority w:val="0"/>
    <w:pPr>
      <w:widowControl/>
      <w:topLinePunct/>
      <w:adjustRightInd w:val="0"/>
      <w:snapToGrid w:val="0"/>
      <w:spacing w:before="160" w:after="120" w:line="240" w:lineRule="atLeast"/>
      <w:ind w:left="1680" w:leftChars="800"/>
      <w:jc w:val="left"/>
    </w:pPr>
    <w:rPr>
      <w:rFonts w:ascii="Times New Roman" w:hAnsi="Times New Roman" w:cs="Arial"/>
      <w:szCs w:val="21"/>
    </w:rPr>
  </w:style>
  <w:style w:type="paragraph" w:styleId="64">
    <w:name w:val="toc 4"/>
    <w:basedOn w:val="1"/>
    <w:next w:val="1"/>
    <w:semiHidden/>
    <w:qFormat/>
    <w:uiPriority w:val="0"/>
    <w:pPr>
      <w:widowControl/>
      <w:tabs>
        <w:tab w:val="center" w:pos="10080"/>
      </w:tabs>
      <w:kinsoku w:val="0"/>
      <w:overflowPunct w:val="0"/>
      <w:topLinePunct/>
      <w:autoSpaceDE w:val="0"/>
      <w:autoSpaceDN w:val="0"/>
      <w:adjustRightInd w:val="0"/>
      <w:snapToGrid w:val="0"/>
      <w:ind w:left="2540"/>
      <w:jc w:val="right"/>
    </w:pPr>
    <w:rPr>
      <w:rFonts w:ascii="Times New Roman" w:hAnsi="Times New Roman" w:cs="Arial"/>
      <w:sz w:val="20"/>
      <w:szCs w:val="20"/>
    </w:rPr>
  </w:style>
  <w:style w:type="paragraph" w:styleId="65">
    <w:name w:val="index heading"/>
    <w:basedOn w:val="1"/>
    <w:next w:val="66"/>
    <w:semiHidden/>
    <w:qFormat/>
    <w:uiPriority w:val="0"/>
    <w:pPr>
      <w:widowControl/>
      <w:topLinePunct/>
      <w:adjustRightInd w:val="0"/>
      <w:snapToGrid w:val="0"/>
      <w:spacing w:before="160" w:after="160" w:line="240" w:lineRule="atLeast"/>
      <w:ind w:left="1701"/>
      <w:jc w:val="left"/>
    </w:pPr>
    <w:rPr>
      <w:rFonts w:ascii="Arial" w:hAnsi="Arial" w:cs="Arial"/>
      <w:b/>
      <w:bCs/>
      <w:szCs w:val="21"/>
    </w:rPr>
  </w:style>
  <w:style w:type="paragraph" w:styleId="66">
    <w:name w:val="index 1"/>
    <w:basedOn w:val="1"/>
    <w:next w:val="1"/>
    <w:semiHidden/>
    <w:qFormat/>
    <w:uiPriority w:val="0"/>
    <w:pPr>
      <w:widowControl/>
      <w:topLinePunct/>
      <w:adjustRightInd w:val="0"/>
      <w:snapToGrid w:val="0"/>
      <w:spacing w:before="160" w:after="160" w:line="240" w:lineRule="atLeast"/>
      <w:ind w:left="1701"/>
      <w:jc w:val="left"/>
    </w:pPr>
    <w:rPr>
      <w:rFonts w:ascii="Times New Roman" w:hAnsi="Times New Roman" w:cs="Arial"/>
      <w:sz w:val="24"/>
      <w:szCs w:val="21"/>
    </w:rPr>
  </w:style>
  <w:style w:type="paragraph" w:styleId="67">
    <w:name w:val="Subtitle"/>
    <w:basedOn w:val="1"/>
    <w:link w:val="214"/>
    <w:qFormat/>
    <w:uiPriority w:val="0"/>
    <w:pPr>
      <w:widowControl/>
      <w:topLinePunct/>
      <w:adjustRightInd w:val="0"/>
      <w:snapToGrid w:val="0"/>
      <w:spacing w:before="240" w:after="60" w:line="312" w:lineRule="atLeast"/>
      <w:ind w:left="1701"/>
      <w:jc w:val="center"/>
      <w:outlineLvl w:val="1"/>
    </w:pPr>
    <w:rPr>
      <w:rFonts w:ascii="Arial" w:hAnsi="Arial" w:cs="Arial"/>
      <w:b/>
      <w:bCs/>
      <w:kern w:val="28"/>
      <w:sz w:val="32"/>
      <w:szCs w:val="32"/>
    </w:rPr>
  </w:style>
  <w:style w:type="paragraph" w:styleId="68">
    <w:name w:val="List Number 5"/>
    <w:basedOn w:val="1"/>
    <w:semiHidden/>
    <w:qFormat/>
    <w:uiPriority w:val="0"/>
    <w:pPr>
      <w:widowControl/>
      <w:numPr>
        <w:ilvl w:val="0"/>
        <w:numId w:val="11"/>
      </w:numPr>
      <w:topLinePunct/>
      <w:adjustRightInd w:val="0"/>
      <w:snapToGrid w:val="0"/>
      <w:spacing w:before="160" w:after="160" w:line="240" w:lineRule="atLeast"/>
      <w:jc w:val="left"/>
    </w:pPr>
    <w:rPr>
      <w:rFonts w:ascii="Times New Roman" w:hAnsi="Times New Roman" w:cs="Arial"/>
      <w:szCs w:val="21"/>
    </w:rPr>
  </w:style>
  <w:style w:type="paragraph" w:styleId="69">
    <w:name w:val="List"/>
    <w:basedOn w:val="1"/>
    <w:semiHidden/>
    <w:qFormat/>
    <w:uiPriority w:val="0"/>
    <w:pPr>
      <w:widowControl/>
      <w:topLinePunct/>
      <w:adjustRightInd w:val="0"/>
      <w:snapToGrid w:val="0"/>
      <w:spacing w:before="160" w:after="160" w:line="240" w:lineRule="atLeast"/>
      <w:ind w:left="200" w:hanging="200" w:hangingChars="200"/>
      <w:jc w:val="left"/>
    </w:pPr>
    <w:rPr>
      <w:rFonts w:ascii="Times New Roman" w:hAnsi="Times New Roman" w:cs="Arial"/>
      <w:szCs w:val="21"/>
    </w:rPr>
  </w:style>
  <w:style w:type="paragraph" w:styleId="70">
    <w:name w:val="footnote text"/>
    <w:basedOn w:val="1"/>
    <w:link w:val="203"/>
    <w:semiHidden/>
    <w:qFormat/>
    <w:uiPriority w:val="0"/>
    <w:pPr>
      <w:widowControl/>
      <w:topLinePunct/>
      <w:adjustRightInd w:val="0"/>
      <w:snapToGrid w:val="0"/>
      <w:spacing w:before="160" w:after="160" w:line="240" w:lineRule="atLeast"/>
      <w:ind w:left="1701"/>
      <w:jc w:val="left"/>
    </w:pPr>
    <w:rPr>
      <w:rFonts w:ascii="Times New Roman" w:hAnsi="Times New Roman" w:cs="Arial"/>
      <w:sz w:val="18"/>
      <w:szCs w:val="18"/>
    </w:rPr>
  </w:style>
  <w:style w:type="paragraph" w:styleId="71">
    <w:name w:val="toc 6"/>
    <w:basedOn w:val="1"/>
    <w:next w:val="1"/>
    <w:semiHidden/>
    <w:qFormat/>
    <w:uiPriority w:val="0"/>
    <w:pPr>
      <w:widowControl/>
      <w:topLinePunct/>
      <w:adjustRightInd w:val="0"/>
      <w:snapToGrid w:val="0"/>
      <w:spacing w:before="160" w:after="160" w:line="240" w:lineRule="atLeast"/>
      <w:ind w:left="2100"/>
      <w:jc w:val="left"/>
    </w:pPr>
    <w:rPr>
      <w:rFonts w:ascii="Times New Roman" w:hAnsi="Times New Roman" w:cs="Arial"/>
      <w:sz w:val="24"/>
      <w:szCs w:val="21"/>
    </w:rPr>
  </w:style>
  <w:style w:type="paragraph" w:styleId="72">
    <w:name w:val="List 5"/>
    <w:basedOn w:val="1"/>
    <w:semiHidden/>
    <w:qFormat/>
    <w:uiPriority w:val="0"/>
    <w:pPr>
      <w:widowControl/>
      <w:topLinePunct/>
      <w:adjustRightInd w:val="0"/>
      <w:snapToGrid w:val="0"/>
      <w:spacing w:before="160" w:after="160" w:line="240" w:lineRule="atLeast"/>
      <w:ind w:left="100" w:leftChars="800" w:hanging="200" w:hangingChars="200"/>
      <w:jc w:val="left"/>
    </w:pPr>
    <w:rPr>
      <w:rFonts w:ascii="Times New Roman" w:hAnsi="Times New Roman" w:cs="Arial"/>
      <w:szCs w:val="21"/>
    </w:rPr>
  </w:style>
  <w:style w:type="paragraph" w:styleId="73">
    <w:name w:val="Body Text Indent 3"/>
    <w:basedOn w:val="1"/>
    <w:link w:val="226"/>
    <w:semiHidden/>
    <w:qFormat/>
    <w:uiPriority w:val="0"/>
    <w:pPr>
      <w:widowControl/>
      <w:topLinePunct/>
      <w:adjustRightInd w:val="0"/>
      <w:snapToGrid w:val="0"/>
      <w:spacing w:before="160" w:after="120" w:line="240" w:lineRule="atLeast"/>
      <w:ind w:left="420" w:leftChars="200"/>
      <w:jc w:val="left"/>
    </w:pPr>
    <w:rPr>
      <w:rFonts w:ascii="Times New Roman" w:hAnsi="Times New Roman" w:cs="Arial"/>
      <w:sz w:val="16"/>
      <w:szCs w:val="16"/>
    </w:rPr>
  </w:style>
  <w:style w:type="paragraph" w:styleId="74">
    <w:name w:val="index 7"/>
    <w:basedOn w:val="1"/>
    <w:next w:val="1"/>
    <w:semiHidden/>
    <w:qFormat/>
    <w:uiPriority w:val="0"/>
    <w:pPr>
      <w:widowControl/>
      <w:topLinePunct/>
      <w:adjustRightInd w:val="0"/>
      <w:snapToGrid w:val="0"/>
      <w:spacing w:before="160" w:after="160" w:line="240" w:lineRule="atLeast"/>
      <w:ind w:left="1470" w:hanging="210"/>
      <w:jc w:val="left"/>
    </w:pPr>
    <w:rPr>
      <w:rFonts w:ascii="Times New Roman" w:hAnsi="Times New Roman" w:cs="Arial"/>
      <w:sz w:val="20"/>
      <w:szCs w:val="20"/>
    </w:rPr>
  </w:style>
  <w:style w:type="paragraph" w:styleId="75">
    <w:name w:val="index 9"/>
    <w:basedOn w:val="1"/>
    <w:next w:val="1"/>
    <w:semiHidden/>
    <w:qFormat/>
    <w:uiPriority w:val="0"/>
    <w:pPr>
      <w:widowControl/>
      <w:topLinePunct/>
      <w:adjustRightInd w:val="0"/>
      <w:snapToGrid w:val="0"/>
      <w:spacing w:before="160" w:after="160" w:line="240" w:lineRule="atLeast"/>
      <w:ind w:left="1890" w:hanging="210"/>
      <w:jc w:val="left"/>
    </w:pPr>
    <w:rPr>
      <w:rFonts w:ascii="Times New Roman" w:hAnsi="Times New Roman" w:cs="Arial"/>
      <w:sz w:val="20"/>
      <w:szCs w:val="20"/>
    </w:rPr>
  </w:style>
  <w:style w:type="paragraph" w:styleId="76">
    <w:name w:val="table of figures"/>
    <w:basedOn w:val="1"/>
    <w:next w:val="1"/>
    <w:semiHidden/>
    <w:qFormat/>
    <w:uiPriority w:val="0"/>
    <w:pPr>
      <w:widowControl/>
      <w:topLinePunct/>
      <w:adjustRightInd w:val="0"/>
      <w:snapToGrid w:val="0"/>
      <w:spacing w:before="160" w:afterLines="50" w:line="240" w:lineRule="atLeast"/>
      <w:ind w:left="300" w:leftChars="300"/>
      <w:jc w:val="left"/>
    </w:pPr>
    <w:rPr>
      <w:rFonts w:ascii="Times New Roman" w:hAnsi="Times New Roman" w:cs="Arial"/>
      <w:sz w:val="20"/>
      <w:szCs w:val="20"/>
    </w:rPr>
  </w:style>
  <w:style w:type="paragraph" w:styleId="77">
    <w:name w:val="toc 2"/>
    <w:basedOn w:val="1"/>
    <w:next w:val="1"/>
    <w:qFormat/>
    <w:uiPriority w:val="39"/>
    <w:pPr>
      <w:widowControl/>
      <w:topLinePunct/>
      <w:adjustRightInd w:val="0"/>
      <w:snapToGrid w:val="0"/>
      <w:spacing w:before="80" w:after="80" w:line="240" w:lineRule="atLeast"/>
      <w:ind w:left="300" w:leftChars="300"/>
      <w:jc w:val="left"/>
    </w:pPr>
    <w:rPr>
      <w:rFonts w:ascii="Times New Roman" w:hAnsi="Times New Roman" w:cs="Arial"/>
      <w:sz w:val="20"/>
      <w:szCs w:val="20"/>
    </w:rPr>
  </w:style>
  <w:style w:type="paragraph" w:styleId="78">
    <w:name w:val="toc 9"/>
    <w:basedOn w:val="1"/>
    <w:next w:val="1"/>
    <w:semiHidden/>
    <w:qFormat/>
    <w:uiPriority w:val="0"/>
    <w:pPr>
      <w:widowControl/>
      <w:topLinePunct/>
      <w:adjustRightInd w:val="0"/>
      <w:snapToGrid w:val="0"/>
      <w:spacing w:before="160" w:after="160" w:line="240" w:lineRule="atLeast"/>
      <w:ind w:left="3360"/>
      <w:jc w:val="left"/>
    </w:pPr>
    <w:rPr>
      <w:rFonts w:ascii="Times New Roman" w:hAnsi="Times New Roman" w:cs="Arial"/>
      <w:sz w:val="24"/>
      <w:szCs w:val="21"/>
    </w:rPr>
  </w:style>
  <w:style w:type="paragraph" w:styleId="79">
    <w:name w:val="Body Text 2"/>
    <w:basedOn w:val="1"/>
    <w:link w:val="223"/>
    <w:semiHidden/>
    <w:qFormat/>
    <w:uiPriority w:val="0"/>
    <w:pPr>
      <w:widowControl/>
      <w:topLinePunct/>
      <w:adjustRightInd w:val="0"/>
      <w:snapToGrid w:val="0"/>
      <w:spacing w:before="160" w:after="120" w:line="480" w:lineRule="auto"/>
      <w:ind w:left="1701"/>
      <w:jc w:val="left"/>
    </w:pPr>
    <w:rPr>
      <w:rFonts w:ascii="Times New Roman" w:hAnsi="Times New Roman" w:cs="Arial"/>
      <w:szCs w:val="21"/>
    </w:rPr>
  </w:style>
  <w:style w:type="paragraph" w:styleId="80">
    <w:name w:val="List 4"/>
    <w:basedOn w:val="1"/>
    <w:semiHidden/>
    <w:qFormat/>
    <w:uiPriority w:val="0"/>
    <w:pPr>
      <w:widowControl/>
      <w:topLinePunct/>
      <w:adjustRightInd w:val="0"/>
      <w:snapToGrid w:val="0"/>
      <w:spacing w:before="160" w:after="160" w:line="240" w:lineRule="atLeast"/>
      <w:ind w:left="100" w:leftChars="600" w:hanging="200" w:hangingChars="200"/>
      <w:jc w:val="left"/>
    </w:pPr>
    <w:rPr>
      <w:rFonts w:ascii="Times New Roman" w:hAnsi="Times New Roman" w:cs="Arial"/>
      <w:szCs w:val="21"/>
    </w:rPr>
  </w:style>
  <w:style w:type="paragraph" w:styleId="81">
    <w:name w:val="List Continue 2"/>
    <w:basedOn w:val="1"/>
    <w:semiHidden/>
    <w:qFormat/>
    <w:uiPriority w:val="0"/>
    <w:pPr>
      <w:widowControl/>
      <w:topLinePunct/>
      <w:adjustRightInd w:val="0"/>
      <w:snapToGrid w:val="0"/>
      <w:spacing w:before="160" w:after="120" w:line="240" w:lineRule="atLeast"/>
      <w:ind w:left="840" w:leftChars="400"/>
      <w:jc w:val="left"/>
    </w:pPr>
    <w:rPr>
      <w:rFonts w:ascii="Times New Roman" w:hAnsi="Times New Roman" w:cs="Arial"/>
      <w:szCs w:val="21"/>
    </w:rPr>
  </w:style>
  <w:style w:type="paragraph" w:styleId="82">
    <w:name w:val="Message Header"/>
    <w:basedOn w:val="1"/>
    <w:link w:val="218"/>
    <w:semiHidden/>
    <w:qFormat/>
    <w:uiPriority w:val="0"/>
    <w:pPr>
      <w:widowControl/>
      <w:pBdr>
        <w:top w:val="single" w:color="auto" w:sz="6" w:space="1"/>
        <w:left w:val="single" w:color="auto" w:sz="6" w:space="1"/>
        <w:bottom w:val="single" w:color="auto" w:sz="6" w:space="1"/>
        <w:right w:val="single" w:color="auto" w:sz="6" w:space="1"/>
      </w:pBdr>
      <w:shd w:val="pct20" w:color="auto" w:fill="auto"/>
      <w:topLinePunct/>
      <w:adjustRightInd w:val="0"/>
      <w:snapToGrid w:val="0"/>
      <w:spacing w:before="160" w:after="160" w:line="240" w:lineRule="atLeast"/>
      <w:ind w:left="1080" w:leftChars="500" w:hanging="1080" w:hangingChars="500"/>
      <w:jc w:val="left"/>
    </w:pPr>
    <w:rPr>
      <w:rFonts w:ascii="Arial" w:hAnsi="Arial" w:cs="Arial"/>
      <w:szCs w:val="21"/>
    </w:rPr>
  </w:style>
  <w:style w:type="paragraph" w:styleId="83">
    <w:name w:val="HTML Preformatted"/>
    <w:basedOn w:val="1"/>
    <w:link w:val="210"/>
    <w:semiHidden/>
    <w:qFormat/>
    <w:uiPriority w:val="0"/>
    <w:pPr>
      <w:widowControl/>
      <w:topLinePunct/>
      <w:adjustRightInd w:val="0"/>
      <w:snapToGrid w:val="0"/>
      <w:spacing w:before="160" w:after="160" w:line="240" w:lineRule="atLeast"/>
      <w:ind w:left="1701"/>
      <w:jc w:val="left"/>
    </w:pPr>
    <w:rPr>
      <w:rFonts w:ascii="Courier New" w:hAnsi="Courier New" w:cs="Courier New"/>
      <w:sz w:val="20"/>
      <w:szCs w:val="20"/>
    </w:rPr>
  </w:style>
  <w:style w:type="paragraph" w:styleId="84">
    <w:name w:val="Normal (Web)"/>
    <w:basedOn w:val="1"/>
    <w:semiHidden/>
    <w:qFormat/>
    <w:uiPriority w:val="0"/>
    <w:pPr>
      <w:widowControl/>
      <w:topLinePunct/>
      <w:adjustRightInd w:val="0"/>
      <w:snapToGrid w:val="0"/>
      <w:spacing w:before="160" w:after="160" w:line="240" w:lineRule="atLeast"/>
      <w:ind w:left="1701"/>
      <w:jc w:val="left"/>
    </w:pPr>
    <w:rPr>
      <w:rFonts w:ascii="Times New Roman" w:hAnsi="Times New Roman"/>
      <w:szCs w:val="21"/>
    </w:rPr>
  </w:style>
  <w:style w:type="paragraph" w:styleId="85">
    <w:name w:val="List Continue 3"/>
    <w:basedOn w:val="1"/>
    <w:semiHidden/>
    <w:qFormat/>
    <w:uiPriority w:val="0"/>
    <w:pPr>
      <w:widowControl/>
      <w:topLinePunct/>
      <w:adjustRightInd w:val="0"/>
      <w:snapToGrid w:val="0"/>
      <w:spacing w:before="160" w:after="120" w:line="240" w:lineRule="atLeast"/>
      <w:ind w:left="1260" w:leftChars="600"/>
      <w:jc w:val="left"/>
    </w:pPr>
    <w:rPr>
      <w:rFonts w:ascii="Times New Roman" w:hAnsi="Times New Roman" w:cs="Arial"/>
      <w:szCs w:val="21"/>
    </w:rPr>
  </w:style>
  <w:style w:type="paragraph" w:styleId="86">
    <w:name w:val="index 2"/>
    <w:basedOn w:val="1"/>
    <w:next w:val="1"/>
    <w:semiHidden/>
    <w:qFormat/>
    <w:uiPriority w:val="0"/>
    <w:pPr>
      <w:widowControl/>
      <w:topLinePunct/>
      <w:adjustRightInd w:val="0"/>
      <w:snapToGrid w:val="0"/>
      <w:spacing w:before="160" w:after="160" w:line="240" w:lineRule="atLeast"/>
      <w:ind w:left="200" w:leftChars="200"/>
      <w:jc w:val="left"/>
    </w:pPr>
    <w:rPr>
      <w:rFonts w:ascii="Times New Roman" w:hAnsi="Times New Roman" w:cs="Arial"/>
      <w:sz w:val="24"/>
      <w:szCs w:val="21"/>
    </w:rPr>
  </w:style>
  <w:style w:type="paragraph" w:styleId="87">
    <w:name w:val="Title"/>
    <w:basedOn w:val="1"/>
    <w:link w:val="192"/>
    <w:qFormat/>
    <w:uiPriority w:val="0"/>
    <w:pPr>
      <w:widowControl/>
      <w:topLinePunct/>
      <w:adjustRightInd w:val="0"/>
      <w:snapToGrid w:val="0"/>
      <w:spacing w:before="240" w:after="60" w:line="240" w:lineRule="atLeast"/>
      <w:ind w:left="1701"/>
      <w:jc w:val="center"/>
      <w:outlineLvl w:val="0"/>
    </w:pPr>
    <w:rPr>
      <w:rFonts w:ascii="Arial" w:hAnsi="Arial" w:cs="Arial"/>
      <w:b/>
      <w:bCs/>
      <w:sz w:val="32"/>
      <w:szCs w:val="32"/>
    </w:rPr>
  </w:style>
  <w:style w:type="character" w:styleId="89">
    <w:name w:val="Strong"/>
    <w:basedOn w:val="88"/>
    <w:qFormat/>
    <w:uiPriority w:val="0"/>
    <w:rPr>
      <w:rFonts w:ascii="Arial" w:hAnsi="Arial" w:eastAsia="宋体" w:cs="Arial"/>
      <w:b/>
      <w:bCs/>
      <w:kern w:val="2"/>
      <w:sz w:val="21"/>
      <w:szCs w:val="24"/>
      <w:lang w:val="en-US" w:eastAsia="zh-CN" w:bidi="ar-SA"/>
    </w:rPr>
  </w:style>
  <w:style w:type="character" w:styleId="90">
    <w:name w:val="endnote reference"/>
    <w:basedOn w:val="88"/>
    <w:semiHidden/>
    <w:qFormat/>
    <w:uiPriority w:val="0"/>
    <w:rPr>
      <w:rFonts w:ascii="Arial" w:hAnsi="Arial" w:eastAsia="宋体" w:cs="Arial"/>
      <w:kern w:val="2"/>
      <w:sz w:val="21"/>
      <w:szCs w:val="24"/>
      <w:vertAlign w:val="superscript"/>
      <w:lang w:val="en-US" w:eastAsia="zh-CN" w:bidi="ar-SA"/>
    </w:rPr>
  </w:style>
  <w:style w:type="character" w:styleId="91">
    <w:name w:val="page number"/>
    <w:basedOn w:val="88"/>
    <w:semiHidden/>
    <w:qFormat/>
    <w:uiPriority w:val="0"/>
    <w:rPr>
      <w:rFonts w:ascii="Arial" w:hAnsi="Arial" w:eastAsia="宋体" w:cs="Arial"/>
      <w:kern w:val="2"/>
      <w:sz w:val="21"/>
      <w:szCs w:val="24"/>
      <w:lang w:val="en-US" w:eastAsia="zh-CN" w:bidi="ar-SA"/>
    </w:rPr>
  </w:style>
  <w:style w:type="character" w:styleId="92">
    <w:name w:val="FollowedHyperlink"/>
    <w:qFormat/>
    <w:uiPriority w:val="0"/>
    <w:rPr>
      <w:color w:val="800080"/>
      <w:u w:val="none"/>
    </w:rPr>
  </w:style>
  <w:style w:type="character" w:styleId="93">
    <w:name w:val="Emphasis"/>
    <w:basedOn w:val="88"/>
    <w:qFormat/>
    <w:uiPriority w:val="0"/>
    <w:rPr>
      <w:rFonts w:ascii="Arial" w:hAnsi="Arial" w:eastAsia="宋体" w:cs="Arial"/>
      <w:i/>
      <w:iCs/>
      <w:kern w:val="2"/>
      <w:sz w:val="21"/>
      <w:szCs w:val="24"/>
      <w:lang w:val="en-US" w:eastAsia="zh-CN" w:bidi="ar-SA"/>
    </w:rPr>
  </w:style>
  <w:style w:type="character" w:styleId="94">
    <w:name w:val="line number"/>
    <w:basedOn w:val="88"/>
    <w:semiHidden/>
    <w:qFormat/>
    <w:uiPriority w:val="0"/>
    <w:rPr>
      <w:rFonts w:ascii="Arial" w:hAnsi="Arial" w:eastAsia="宋体" w:cs="Arial"/>
      <w:kern w:val="2"/>
      <w:sz w:val="21"/>
      <w:szCs w:val="24"/>
      <w:lang w:val="en-US" w:eastAsia="zh-CN" w:bidi="ar-SA"/>
    </w:rPr>
  </w:style>
  <w:style w:type="character" w:styleId="95">
    <w:name w:val="HTML Definition"/>
    <w:basedOn w:val="88"/>
    <w:semiHidden/>
    <w:qFormat/>
    <w:uiPriority w:val="0"/>
    <w:rPr>
      <w:rFonts w:ascii="Arial" w:hAnsi="Arial" w:eastAsia="宋体" w:cs="Arial"/>
      <w:i/>
      <w:iCs/>
      <w:kern w:val="2"/>
      <w:sz w:val="21"/>
      <w:szCs w:val="24"/>
      <w:lang w:val="en-US" w:eastAsia="zh-CN" w:bidi="ar-SA"/>
    </w:rPr>
  </w:style>
  <w:style w:type="character" w:styleId="96">
    <w:name w:val="HTML Typewriter"/>
    <w:basedOn w:val="88"/>
    <w:semiHidden/>
    <w:qFormat/>
    <w:uiPriority w:val="0"/>
    <w:rPr>
      <w:rFonts w:ascii="Courier New" w:hAnsi="Courier New" w:eastAsia="宋体" w:cs="Courier New"/>
      <w:kern w:val="2"/>
      <w:sz w:val="20"/>
      <w:szCs w:val="20"/>
      <w:lang w:val="en-US" w:eastAsia="zh-CN" w:bidi="ar-SA"/>
    </w:rPr>
  </w:style>
  <w:style w:type="character" w:styleId="97">
    <w:name w:val="HTML Acronym"/>
    <w:basedOn w:val="88"/>
    <w:semiHidden/>
    <w:qFormat/>
    <w:uiPriority w:val="0"/>
    <w:rPr>
      <w:rFonts w:ascii="Arial" w:hAnsi="Arial" w:eastAsia="宋体" w:cs="Arial"/>
      <w:kern w:val="2"/>
      <w:sz w:val="21"/>
      <w:szCs w:val="24"/>
      <w:lang w:val="en-US" w:eastAsia="zh-CN" w:bidi="ar-SA"/>
    </w:rPr>
  </w:style>
  <w:style w:type="character" w:styleId="98">
    <w:name w:val="HTML Variable"/>
    <w:basedOn w:val="88"/>
    <w:semiHidden/>
    <w:qFormat/>
    <w:uiPriority w:val="0"/>
    <w:rPr>
      <w:rFonts w:ascii="Arial" w:hAnsi="Arial" w:eastAsia="宋体" w:cs="Arial"/>
      <w:i/>
      <w:iCs/>
      <w:kern w:val="2"/>
      <w:sz w:val="21"/>
      <w:szCs w:val="24"/>
      <w:lang w:val="en-US" w:eastAsia="zh-CN" w:bidi="ar-SA"/>
    </w:rPr>
  </w:style>
  <w:style w:type="character" w:styleId="99">
    <w:name w:val="Hyperlink"/>
    <w:qFormat/>
    <w:uiPriority w:val="99"/>
    <w:rPr>
      <w:color w:val="0000FF"/>
      <w:u w:val="none"/>
    </w:rPr>
  </w:style>
  <w:style w:type="character" w:styleId="100">
    <w:name w:val="HTML Code"/>
    <w:basedOn w:val="88"/>
    <w:semiHidden/>
    <w:qFormat/>
    <w:uiPriority w:val="0"/>
    <w:rPr>
      <w:rFonts w:ascii="Courier New" w:hAnsi="Courier New" w:eastAsia="宋体" w:cs="Courier New"/>
      <w:kern w:val="2"/>
      <w:sz w:val="20"/>
      <w:szCs w:val="20"/>
      <w:lang w:val="en-US" w:eastAsia="zh-CN" w:bidi="ar-SA"/>
    </w:rPr>
  </w:style>
  <w:style w:type="character" w:styleId="101">
    <w:name w:val="annotation reference"/>
    <w:basedOn w:val="88"/>
    <w:semiHidden/>
    <w:qFormat/>
    <w:uiPriority w:val="0"/>
    <w:rPr>
      <w:rFonts w:ascii="Arial" w:hAnsi="Arial" w:eastAsia="宋体" w:cs="Arial"/>
      <w:kern w:val="2"/>
      <w:sz w:val="21"/>
      <w:szCs w:val="21"/>
      <w:lang w:val="en-US" w:eastAsia="zh-CN" w:bidi="ar-SA"/>
    </w:rPr>
  </w:style>
  <w:style w:type="character" w:styleId="102">
    <w:name w:val="HTML Cite"/>
    <w:basedOn w:val="88"/>
    <w:semiHidden/>
    <w:qFormat/>
    <w:uiPriority w:val="0"/>
    <w:rPr>
      <w:rFonts w:ascii="Arial" w:hAnsi="Arial" w:eastAsia="宋体" w:cs="Arial"/>
      <w:i/>
      <w:iCs/>
      <w:kern w:val="2"/>
      <w:sz w:val="21"/>
      <w:szCs w:val="24"/>
      <w:lang w:val="en-US" w:eastAsia="zh-CN" w:bidi="ar-SA"/>
    </w:rPr>
  </w:style>
  <w:style w:type="character" w:styleId="103">
    <w:name w:val="footnote reference"/>
    <w:basedOn w:val="88"/>
    <w:semiHidden/>
    <w:qFormat/>
    <w:uiPriority w:val="0"/>
    <w:rPr>
      <w:rFonts w:ascii="Arial" w:hAnsi="Arial" w:eastAsia="宋体" w:cs="Arial"/>
      <w:kern w:val="2"/>
      <w:sz w:val="21"/>
      <w:szCs w:val="24"/>
      <w:vertAlign w:val="superscript"/>
      <w:lang w:val="en-US" w:eastAsia="zh-CN" w:bidi="ar-SA"/>
    </w:rPr>
  </w:style>
  <w:style w:type="character" w:styleId="104">
    <w:name w:val="HTML Keyboard"/>
    <w:basedOn w:val="88"/>
    <w:semiHidden/>
    <w:qFormat/>
    <w:uiPriority w:val="0"/>
    <w:rPr>
      <w:rFonts w:ascii="Courier New" w:hAnsi="Courier New" w:eastAsia="宋体" w:cs="Courier New"/>
      <w:kern w:val="2"/>
      <w:sz w:val="20"/>
      <w:szCs w:val="20"/>
      <w:lang w:val="en-US" w:eastAsia="zh-CN" w:bidi="ar-SA"/>
    </w:rPr>
  </w:style>
  <w:style w:type="character" w:styleId="105">
    <w:name w:val="HTML Sample"/>
    <w:basedOn w:val="88"/>
    <w:semiHidden/>
    <w:qFormat/>
    <w:uiPriority w:val="0"/>
    <w:rPr>
      <w:rFonts w:ascii="Courier New" w:hAnsi="Courier New" w:eastAsia="宋体" w:cs="Courier New"/>
      <w:kern w:val="2"/>
      <w:sz w:val="21"/>
      <w:szCs w:val="24"/>
      <w:lang w:val="en-US" w:eastAsia="zh-CN" w:bidi="ar-SA"/>
    </w:rPr>
  </w:style>
  <w:style w:type="table" w:styleId="107">
    <w:name w:val="Table Grid"/>
    <w:basedOn w:val="106"/>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8">
    <w:name w:val="Table Theme"/>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9">
    <w:name w:val="Table Colorful 1"/>
    <w:basedOn w:val="106"/>
    <w:semiHidden/>
    <w:qFormat/>
    <w:uiPriority w:val="0"/>
    <w:pPr>
      <w:adjustRightInd w:val="0"/>
      <w:snapToGrid w:val="0"/>
      <w:spacing w:before="160" w:after="160" w:line="240" w:lineRule="atLeast"/>
      <w:ind w:left="1701"/>
    </w:pPr>
    <w:rPr>
      <w:rFonts w:ascii="Times New Roman" w:hAnsi="Times New Roman"/>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CellMar>
        <w:top w:w="0" w:type="dxa"/>
        <w:left w:w="108" w:type="dxa"/>
        <w:bottom w:w="0" w:type="dxa"/>
        <w:right w:w="108" w:type="dxa"/>
      </w:tblCellMar>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10">
    <w:name w:val="Table Colorful 2"/>
    <w:basedOn w:val="106"/>
    <w:semiHidden/>
    <w:qFormat/>
    <w:uiPriority w:val="0"/>
    <w:pPr>
      <w:adjustRightInd w:val="0"/>
      <w:snapToGrid w:val="0"/>
      <w:spacing w:before="160" w:after="160" w:line="240" w:lineRule="atLeast"/>
      <w:ind w:left="1701"/>
    </w:pPr>
    <w:rPr>
      <w:rFonts w:ascii="Times New Roman" w:hAnsi="Times New Roman"/>
    </w:rPr>
    <w:tblPr>
      <w:tblBorders>
        <w:bottom w:val="single" w:color="000000" w:sz="12" w:space="0"/>
      </w:tblBorders>
      <w:tblLayout w:type="fixed"/>
      <w:tblCellMar>
        <w:top w:w="0" w:type="dxa"/>
        <w:left w:w="108" w:type="dxa"/>
        <w:bottom w:w="0" w:type="dxa"/>
        <w:right w:w="108" w:type="dxa"/>
      </w:tblCellMar>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11">
    <w:name w:val="Table Colorful 3"/>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CellMar>
        <w:top w:w="0" w:type="dxa"/>
        <w:left w:w="108" w:type="dxa"/>
        <w:bottom w:w="0" w:type="dxa"/>
        <w:right w:w="108" w:type="dxa"/>
      </w:tblCellMar>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12">
    <w:name w:val="Table Elegant"/>
    <w:basedOn w:val="106"/>
    <w:semiHidden/>
    <w:qFormat/>
    <w:uiPriority w:val="0"/>
    <w:pPr>
      <w:adjustRightInd w:val="0"/>
      <w:snapToGrid w:val="0"/>
      <w:spacing w:before="160" w:after="160" w:line="240" w:lineRule="atLeast"/>
      <w:ind w:left="1701"/>
    </w:pPr>
    <w:rPr>
      <w:rFonts w:ascii="Times New Roman" w:hAnsi="Times New Roman"/>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table" w:styleId="113">
    <w:name w:val="Table Classic 1"/>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4">
    <w:name w:val="Table Classic 2"/>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5">
    <w:name w:val="Table Classic 3"/>
    <w:basedOn w:val="106"/>
    <w:semiHidden/>
    <w:qFormat/>
    <w:uiPriority w:val="0"/>
    <w:pPr>
      <w:adjustRightInd w:val="0"/>
      <w:snapToGrid w:val="0"/>
      <w:spacing w:before="160" w:after="160" w:line="240" w:lineRule="atLeast"/>
      <w:ind w:left="1701"/>
    </w:pPr>
    <w:rPr>
      <w:rFonts w:ascii="Times New Roman" w:hAnsi="Times New Roman"/>
      <w:color w:val="000080"/>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6">
    <w:name w:val="Table Classic 4"/>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00" w:sz="12" w:space="0"/>
        <w:left w:val="single" w:color="000000" w:sz="6" w:space="0"/>
        <w:bottom w:val="single" w:color="000000" w:sz="12" w:space="0"/>
        <w:right w:val="single" w:color="000000" w:sz="6" w:space="0"/>
      </w:tblBorders>
      <w:tblLayout w:type="fixed"/>
      <w:tblCellMar>
        <w:top w:w="0" w:type="dxa"/>
        <w:left w:w="108" w:type="dxa"/>
        <w:bottom w:w="0" w:type="dxa"/>
        <w:right w:w="108" w:type="dxa"/>
      </w:tblCellMar>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7">
    <w:name w:val="Table Simple 1"/>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18">
    <w:name w:val="Table Simple 2"/>
    <w:basedOn w:val="106"/>
    <w:semiHidden/>
    <w:qFormat/>
    <w:uiPriority w:val="0"/>
    <w:pPr>
      <w:adjustRightInd w:val="0"/>
      <w:snapToGrid w:val="0"/>
      <w:spacing w:before="160" w:after="160" w:line="240" w:lineRule="atLeast"/>
      <w:ind w:left="1701"/>
    </w:pPr>
    <w:rPr>
      <w:rFonts w:ascii="Times New Roman" w:hAnsi="Times New Roman"/>
    </w:rPr>
    <w:tblPr>
      <w:tblLayout w:type="fixed"/>
      <w:tblCellMar>
        <w:top w:w="0" w:type="dxa"/>
        <w:left w:w="108" w:type="dxa"/>
        <w:bottom w:w="0" w:type="dxa"/>
        <w:right w:w="108" w:type="dxa"/>
      </w:tblCellMar>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19">
    <w:name w:val="Table Simple 3"/>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20">
    <w:name w:val="Table Subtle 1"/>
    <w:basedOn w:val="106"/>
    <w:semiHidden/>
    <w:qFormat/>
    <w:uiPriority w:val="0"/>
    <w:pPr>
      <w:adjustRightInd w:val="0"/>
      <w:snapToGrid w:val="0"/>
      <w:spacing w:before="160" w:after="160" w:line="240" w:lineRule="atLeast"/>
      <w:ind w:left="1701"/>
    </w:pPr>
    <w:rPr>
      <w:rFonts w:ascii="Times New Roman" w:hAnsi="Times New Roman"/>
    </w:rPr>
    <w:tblPr>
      <w:tblLayout w:type="fixed"/>
      <w:tblCellMar>
        <w:top w:w="0" w:type="dxa"/>
        <w:left w:w="108" w:type="dxa"/>
        <w:bottom w:w="0" w:type="dxa"/>
        <w:right w:w="108" w:type="dxa"/>
      </w:tblCellMar>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1">
    <w:name w:val="Table Subtle 2"/>
    <w:basedOn w:val="106"/>
    <w:semiHidden/>
    <w:qFormat/>
    <w:uiPriority w:val="0"/>
    <w:pPr>
      <w:adjustRightInd w:val="0"/>
      <w:snapToGrid w:val="0"/>
      <w:spacing w:before="160" w:after="160" w:line="240" w:lineRule="atLeast"/>
      <w:ind w:left="1701"/>
    </w:pPr>
    <w:rPr>
      <w:rFonts w:ascii="Times New Roman" w:hAnsi="Times New Roman"/>
    </w:rPr>
    <w:tblPr>
      <w:tblBorders>
        <w:left w:val="single" w:color="000000" w:sz="6" w:space="0"/>
        <w:right w:val="single" w:color="000000" w:sz="6" w:space="0"/>
      </w:tblBorders>
      <w:tblLayout w:type="fixed"/>
      <w:tblCellMar>
        <w:top w:w="0" w:type="dxa"/>
        <w:left w:w="108" w:type="dxa"/>
        <w:bottom w:w="0" w:type="dxa"/>
        <w:right w:w="108" w:type="dxa"/>
      </w:tblCellMar>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2">
    <w:name w:val="Table 3D effects 1"/>
    <w:basedOn w:val="106"/>
    <w:semiHidden/>
    <w:qFormat/>
    <w:uiPriority w:val="0"/>
    <w:pPr>
      <w:adjustRightInd w:val="0"/>
      <w:snapToGrid w:val="0"/>
      <w:spacing w:before="160" w:after="160" w:line="240" w:lineRule="atLeast"/>
      <w:ind w:left="1701"/>
    </w:pPr>
    <w:rPr>
      <w:rFonts w:ascii="Times New Roman" w:hAnsi="Times New Roman"/>
    </w:rPr>
    <w:tblPr>
      <w:tblLayout w:type="fixed"/>
      <w:tblCellMar>
        <w:top w:w="0" w:type="dxa"/>
        <w:left w:w="108" w:type="dxa"/>
        <w:bottom w:w="0" w:type="dxa"/>
        <w:right w:w="108" w:type="dxa"/>
      </w:tblCellMar>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23">
    <w:name w:val="Table 3D effects 2"/>
    <w:basedOn w:val="106"/>
    <w:semiHidden/>
    <w:qFormat/>
    <w:uiPriority w:val="0"/>
    <w:pPr>
      <w:adjustRightInd w:val="0"/>
      <w:snapToGrid w:val="0"/>
      <w:spacing w:before="160" w:after="160" w:line="240" w:lineRule="atLeast"/>
      <w:ind w:left="1701"/>
    </w:pPr>
    <w:rPr>
      <w:rFonts w:ascii="Times New Roman" w:hAnsi="Times New Roman"/>
    </w:rPr>
    <w:tblPr>
      <w:tblLayout w:type="fixed"/>
      <w:tblCellMar>
        <w:top w:w="0" w:type="dxa"/>
        <w:left w:w="108" w:type="dxa"/>
        <w:bottom w:w="0" w:type="dxa"/>
        <w:right w:w="108" w:type="dxa"/>
      </w:tblCellMar>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4">
    <w:name w:val="Table 3D effects 3"/>
    <w:basedOn w:val="106"/>
    <w:semiHidden/>
    <w:qFormat/>
    <w:uiPriority w:val="0"/>
    <w:pPr>
      <w:adjustRightInd w:val="0"/>
      <w:snapToGrid w:val="0"/>
      <w:spacing w:before="160" w:after="160" w:line="240" w:lineRule="atLeast"/>
      <w:ind w:left="1701"/>
    </w:pPr>
    <w:rPr>
      <w:rFonts w:ascii="Times New Roman" w:hAnsi="Times New Roman"/>
    </w:rPr>
    <w:tblPr>
      <w:tblLayout w:type="fixed"/>
      <w:tblCellMar>
        <w:top w:w="0" w:type="dxa"/>
        <w:left w:w="108" w:type="dxa"/>
        <w:bottom w:w="0" w:type="dxa"/>
        <w:right w:w="108" w:type="dxa"/>
      </w:tblCellMar>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5">
    <w:name w:val="Table List 1"/>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8080" w:sz="12" w:space="0"/>
        <w:left w:val="single" w:color="008080" w:sz="6" w:space="0"/>
        <w:bottom w:val="single" w:color="008080" w:sz="12" w:space="0"/>
        <w:right w:val="single" w:color="008080" w:sz="6" w:space="0"/>
      </w:tblBorders>
      <w:tblLayout w:type="fixed"/>
      <w:tblCellMar>
        <w:top w:w="0" w:type="dxa"/>
        <w:left w:w="108" w:type="dxa"/>
        <w:bottom w:w="0" w:type="dxa"/>
        <w:right w:w="108" w:type="dxa"/>
      </w:tblCellMar>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6">
    <w:name w:val="Table List 2"/>
    <w:basedOn w:val="106"/>
    <w:semiHidden/>
    <w:qFormat/>
    <w:uiPriority w:val="0"/>
    <w:pPr>
      <w:adjustRightInd w:val="0"/>
      <w:snapToGrid w:val="0"/>
      <w:spacing w:before="160" w:after="160" w:line="240" w:lineRule="atLeast"/>
      <w:ind w:left="1701"/>
    </w:pPr>
    <w:rPr>
      <w:rFonts w:ascii="Times New Roman" w:hAnsi="Times New Roman"/>
    </w:rPr>
    <w:tblPr>
      <w:tblBorders>
        <w:bottom w:val="single" w:color="808080" w:sz="12" w:space="0"/>
      </w:tblBorders>
      <w:tblLayout w:type="fixed"/>
      <w:tblCellMar>
        <w:top w:w="0" w:type="dxa"/>
        <w:left w:w="108" w:type="dxa"/>
        <w:bottom w:w="0" w:type="dxa"/>
        <w:right w:w="108" w:type="dxa"/>
      </w:tblCellMar>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7">
    <w:name w:val="Table List 3"/>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00" w:sz="12" w:space="0"/>
        <w:bottom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28">
    <w:name w:val="Table List 4"/>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29">
    <w:name w:val="Table List 5"/>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30">
    <w:name w:val="Table List 6"/>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00" w:sz="6" w:space="0"/>
        <w:left w:val="single" w:color="000000" w:sz="6" w:space="0"/>
        <w:bottom w:val="single" w:color="000000" w:sz="6" w:space="0"/>
        <w:right w:val="single" w:color="000000" w:sz="6" w:space="0"/>
      </w:tblBorders>
      <w:tblLayout w:type="fixed"/>
      <w:tblCellMar>
        <w:top w:w="0" w:type="dxa"/>
        <w:left w:w="108" w:type="dxa"/>
        <w:bottom w:w="0" w:type="dxa"/>
        <w:right w:w="108" w:type="dxa"/>
      </w:tblCellMar>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31">
    <w:name w:val="Table List 7"/>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CellMar>
        <w:top w:w="0" w:type="dxa"/>
        <w:left w:w="108" w:type="dxa"/>
        <w:bottom w:w="0" w:type="dxa"/>
        <w:right w:w="108" w:type="dxa"/>
      </w:tblCellMar>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32">
    <w:name w:val="Table List 8"/>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33">
    <w:name w:val="Table Contemporary"/>
    <w:basedOn w:val="106"/>
    <w:semiHidden/>
    <w:qFormat/>
    <w:uiPriority w:val="0"/>
    <w:pPr>
      <w:adjustRightInd w:val="0"/>
      <w:snapToGrid w:val="0"/>
      <w:spacing w:before="160" w:after="160" w:line="240" w:lineRule="atLeast"/>
      <w:ind w:left="1701"/>
    </w:pPr>
    <w:rPr>
      <w:rFonts w:ascii="Times New Roman" w:hAnsi="Times New Roman"/>
    </w:rPr>
    <w:tblPr>
      <w:tblBorders>
        <w:insideH w:val="single" w:color="FFFFFF" w:sz="18" w:space="0"/>
        <w:insideV w:val="single" w:color="FFFFFF" w:sz="18" w:space="0"/>
      </w:tblBorders>
      <w:tblLayout w:type="fixed"/>
      <w:tblCellMar>
        <w:top w:w="0" w:type="dxa"/>
        <w:left w:w="108" w:type="dxa"/>
        <w:bottom w:w="0" w:type="dxa"/>
        <w:right w:w="108" w:type="dxa"/>
      </w:tblCellMar>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34">
    <w:name w:val="Table Columns 1"/>
    <w:basedOn w:val="106"/>
    <w:semiHidden/>
    <w:qFormat/>
    <w:uiPriority w:val="0"/>
    <w:pPr>
      <w:adjustRightInd w:val="0"/>
      <w:snapToGrid w:val="0"/>
      <w:spacing w:before="160" w:after="160" w:line="240" w:lineRule="atLeast"/>
      <w:ind w:left="1701"/>
    </w:pPr>
    <w:rPr>
      <w:rFonts w:ascii="Times New Roman" w:hAnsi="Times New Roman"/>
      <w:b/>
      <w:bCs/>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5">
    <w:name w:val="Table Columns 2"/>
    <w:basedOn w:val="106"/>
    <w:semiHidden/>
    <w:qFormat/>
    <w:uiPriority w:val="0"/>
    <w:pPr>
      <w:adjustRightInd w:val="0"/>
      <w:snapToGrid w:val="0"/>
      <w:spacing w:before="160" w:after="160" w:line="240" w:lineRule="atLeast"/>
      <w:ind w:left="1701"/>
    </w:pPr>
    <w:rPr>
      <w:rFonts w:ascii="Times New Roman" w:hAnsi="Times New Roman"/>
      <w:b/>
      <w:bCs/>
    </w:r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6">
    <w:name w:val="Table Columns 3"/>
    <w:basedOn w:val="106"/>
    <w:semiHidden/>
    <w:qFormat/>
    <w:uiPriority w:val="0"/>
    <w:pPr>
      <w:adjustRightInd w:val="0"/>
      <w:snapToGrid w:val="0"/>
      <w:spacing w:before="160" w:after="160" w:line="240" w:lineRule="atLeast"/>
      <w:ind w:left="1701"/>
    </w:pPr>
    <w:rPr>
      <w:rFonts w:ascii="Times New Roman" w:hAnsi="Times New Roman"/>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37">
    <w:name w:val="Table Columns 4"/>
    <w:basedOn w:val="106"/>
    <w:semiHidden/>
    <w:qFormat/>
    <w:uiPriority w:val="0"/>
    <w:pPr>
      <w:adjustRightInd w:val="0"/>
      <w:snapToGrid w:val="0"/>
      <w:spacing w:before="160" w:after="160" w:line="240" w:lineRule="atLeast"/>
      <w:ind w:left="1701"/>
    </w:pPr>
    <w:rPr>
      <w:rFonts w:ascii="Times New Roman" w:hAnsi="Times New Roman"/>
    </w:r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38">
    <w:name w:val="Table Columns 5"/>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39">
    <w:name w:val="Table Grid 1"/>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0">
    <w:name w:val="Table Grid 2"/>
    <w:basedOn w:val="106"/>
    <w:semiHidden/>
    <w:qFormat/>
    <w:uiPriority w:val="0"/>
    <w:pPr>
      <w:adjustRightInd w:val="0"/>
      <w:snapToGrid w:val="0"/>
      <w:spacing w:before="160" w:after="160" w:line="240" w:lineRule="atLeast"/>
      <w:ind w:left="1701"/>
    </w:pPr>
    <w:rPr>
      <w:rFonts w:ascii="Times New Roman" w:hAnsi="Times New Roman"/>
    </w:rPr>
    <w:tblPr>
      <w:tblBorders>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41">
    <w:name w:val="Table Grid 3"/>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2">
    <w:name w:val="Table Grid 4"/>
    <w:basedOn w:val="106"/>
    <w:semiHidden/>
    <w:qFormat/>
    <w:uiPriority w:val="0"/>
    <w:pPr>
      <w:adjustRightInd w:val="0"/>
      <w:snapToGrid w:val="0"/>
      <w:spacing w:before="160" w:after="160" w:line="240" w:lineRule="atLeast"/>
      <w:ind w:left="1701"/>
    </w:pPr>
    <w:rPr>
      <w:rFonts w:ascii="Times New Roman" w:hAnsi="Times New Roman"/>
    </w:rPr>
    <w:tblPr>
      <w:tblBorders>
        <w:left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43">
    <w:name w:val="Table Grid 5"/>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4">
    <w:name w:val="Table Grid 6"/>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5">
    <w:name w:val="Table Grid 7"/>
    <w:basedOn w:val="106"/>
    <w:semiHidden/>
    <w:qFormat/>
    <w:uiPriority w:val="0"/>
    <w:pPr>
      <w:adjustRightInd w:val="0"/>
      <w:snapToGrid w:val="0"/>
      <w:spacing w:before="160" w:after="160" w:line="240" w:lineRule="atLeast"/>
      <w:ind w:left="1701"/>
    </w:pPr>
    <w:rPr>
      <w:rFonts w:ascii="Times New Roman" w:hAnsi="Times New Roman"/>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6">
    <w:name w:val="Table Grid 8"/>
    <w:basedOn w:val="106"/>
    <w:semiHidden/>
    <w:qFormat/>
    <w:uiPriority w:val="0"/>
    <w:pPr>
      <w:adjustRightInd w:val="0"/>
      <w:snapToGrid w:val="0"/>
      <w:spacing w:before="160" w:after="160" w:line="240" w:lineRule="atLeast"/>
      <w:ind w:left="1701"/>
    </w:pPr>
    <w:rPr>
      <w:rFonts w:ascii="Times New Roman" w:hAnsi="Times New Roman"/>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47">
    <w:name w:val="Table Web 1"/>
    <w:basedOn w:val="106"/>
    <w:semiHidden/>
    <w:qFormat/>
    <w:uiPriority w:val="0"/>
    <w:pPr>
      <w:adjustRightInd w:val="0"/>
      <w:snapToGrid w:val="0"/>
      <w:spacing w:before="160" w:after="160" w:line="240" w:lineRule="atLeast"/>
      <w:ind w:left="1701"/>
    </w:pPr>
    <w:rPr>
      <w:rFonts w:ascii="Times New Roman" w:hAnsi="Times New Roman"/>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8">
    <w:name w:val="Table Web 2"/>
    <w:basedOn w:val="106"/>
    <w:semiHidden/>
    <w:qFormat/>
    <w:uiPriority w:val="0"/>
    <w:pPr>
      <w:adjustRightInd w:val="0"/>
      <w:snapToGrid w:val="0"/>
      <w:spacing w:before="160" w:after="160" w:line="240" w:lineRule="atLeast"/>
      <w:ind w:left="1701"/>
    </w:pPr>
    <w:rPr>
      <w:rFonts w:ascii="Times New Roman" w:hAnsi="Times New Roman"/>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9">
    <w:name w:val="Table Web 3"/>
    <w:basedOn w:val="106"/>
    <w:semiHidden/>
    <w:qFormat/>
    <w:uiPriority w:val="0"/>
    <w:pPr>
      <w:adjustRightInd w:val="0"/>
      <w:snapToGrid w:val="0"/>
      <w:spacing w:before="160" w:after="160" w:line="240" w:lineRule="atLeast"/>
      <w:ind w:left="1701"/>
    </w:pPr>
    <w:rPr>
      <w:rFonts w:ascii="Times New Roman" w:hAnsi="Times New Roman"/>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0">
    <w:name w:val="Table Professional"/>
    <w:basedOn w:val="106"/>
    <w:semiHidden/>
    <w:qFormat/>
    <w:uiPriority w:val="0"/>
    <w:pPr>
      <w:widowControl w:val="0"/>
      <w:jc w:val="both"/>
    </w:pPr>
    <w:rPr>
      <w:rFonts w:ascii="Times New Roman" w:hAnsi="Times New Roman"/>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character" w:customStyle="1" w:styleId="151">
    <w:name w:val="页眉 Char"/>
    <w:basedOn w:val="88"/>
    <w:link w:val="60"/>
    <w:semiHidden/>
    <w:qFormat/>
    <w:uiPriority w:val="99"/>
    <w:rPr>
      <w:sz w:val="18"/>
      <w:szCs w:val="18"/>
    </w:rPr>
  </w:style>
  <w:style w:type="character" w:customStyle="1" w:styleId="152">
    <w:name w:val="页脚 Char"/>
    <w:basedOn w:val="88"/>
    <w:link w:val="57"/>
    <w:semiHidden/>
    <w:qFormat/>
    <w:uiPriority w:val="99"/>
    <w:rPr>
      <w:sz w:val="18"/>
      <w:szCs w:val="18"/>
    </w:rPr>
  </w:style>
  <w:style w:type="character" w:customStyle="1" w:styleId="153">
    <w:name w:val="标题 1 Char"/>
    <w:basedOn w:val="88"/>
    <w:link w:val="2"/>
    <w:qFormat/>
    <w:uiPriority w:val="0"/>
    <w:rPr>
      <w:rFonts w:ascii="Book Antiqua" w:hAnsi="Book Antiqua" w:eastAsia="黑体" w:cs="Book Antiqua"/>
      <w:b/>
      <w:bCs/>
      <w:kern w:val="2"/>
      <w:sz w:val="44"/>
      <w:szCs w:val="44"/>
    </w:rPr>
  </w:style>
  <w:style w:type="character" w:customStyle="1" w:styleId="154">
    <w:name w:val="标题 2 Char"/>
    <w:basedOn w:val="88"/>
    <w:link w:val="3"/>
    <w:qFormat/>
    <w:uiPriority w:val="0"/>
    <w:rPr>
      <w:rFonts w:ascii="Book Antiqua" w:hAnsi="Book Antiqua" w:eastAsia="黑体" w:cs="Book Antiqua"/>
      <w:bCs/>
      <w:sz w:val="36"/>
      <w:szCs w:val="36"/>
      <w:lang w:eastAsia="en-US"/>
    </w:rPr>
  </w:style>
  <w:style w:type="character" w:customStyle="1" w:styleId="155">
    <w:name w:val="标题 3 Char"/>
    <w:basedOn w:val="88"/>
    <w:semiHidden/>
    <w:qFormat/>
    <w:uiPriority w:val="9"/>
    <w:rPr>
      <w:b/>
      <w:bCs/>
      <w:sz w:val="32"/>
      <w:szCs w:val="32"/>
    </w:rPr>
  </w:style>
  <w:style w:type="character" w:customStyle="1" w:styleId="156">
    <w:name w:val="标题 4 Char"/>
    <w:basedOn w:val="88"/>
    <w:link w:val="5"/>
    <w:qFormat/>
    <w:uiPriority w:val="0"/>
    <w:rPr>
      <w:rFonts w:ascii="Times New Roman" w:hAnsi="Times New Roman" w:eastAsia="黑体"/>
      <w:bCs/>
      <w:kern w:val="2"/>
      <w:sz w:val="21"/>
      <w:szCs w:val="21"/>
    </w:rPr>
  </w:style>
  <w:style w:type="character" w:customStyle="1" w:styleId="157">
    <w:name w:val="标题 5 Char"/>
    <w:basedOn w:val="88"/>
    <w:link w:val="6"/>
    <w:qFormat/>
    <w:uiPriority w:val="0"/>
    <w:rPr>
      <w:rFonts w:ascii="Times New Roman" w:hAnsi="Times New Roman" w:eastAsia="宋体" w:cs="Arial"/>
      <w:b/>
      <w:bCs/>
      <w:sz w:val="28"/>
      <w:szCs w:val="28"/>
    </w:rPr>
  </w:style>
  <w:style w:type="character" w:customStyle="1" w:styleId="158">
    <w:name w:val="标题 6 Char"/>
    <w:basedOn w:val="88"/>
    <w:link w:val="7"/>
    <w:qFormat/>
    <w:uiPriority w:val="0"/>
    <w:rPr>
      <w:rFonts w:ascii="Arial" w:hAnsi="Arial" w:eastAsia="黑体" w:cs="Times New Roman"/>
      <w:b/>
      <w:bCs/>
      <w:szCs w:val="21"/>
    </w:rPr>
  </w:style>
  <w:style w:type="character" w:customStyle="1" w:styleId="159">
    <w:name w:val="标题 7 Char"/>
    <w:basedOn w:val="88"/>
    <w:link w:val="8"/>
    <w:qFormat/>
    <w:uiPriority w:val="0"/>
    <w:rPr>
      <w:rFonts w:ascii="Book Antiqua" w:hAnsi="Book Antiqua" w:eastAsia="黑体" w:cs="Book Antiqua"/>
      <w:b/>
      <w:kern w:val="2"/>
      <w:sz w:val="44"/>
      <w:szCs w:val="44"/>
    </w:rPr>
  </w:style>
  <w:style w:type="character" w:customStyle="1" w:styleId="160">
    <w:name w:val="标题 8 Char"/>
    <w:basedOn w:val="88"/>
    <w:link w:val="9"/>
    <w:qFormat/>
    <w:uiPriority w:val="0"/>
    <w:rPr>
      <w:rFonts w:ascii="Book Antiqua" w:hAnsi="Book Antiqua" w:eastAsia="黑体"/>
      <w:bCs/>
      <w:sz w:val="36"/>
      <w:szCs w:val="36"/>
      <w:lang w:eastAsia="en-US"/>
    </w:rPr>
  </w:style>
  <w:style w:type="character" w:customStyle="1" w:styleId="161">
    <w:name w:val="标题 9 Char"/>
    <w:basedOn w:val="88"/>
    <w:link w:val="10"/>
    <w:qFormat/>
    <w:uiPriority w:val="0"/>
    <w:rPr>
      <w:rFonts w:ascii="Book Antiqua" w:hAnsi="Book Antiqua" w:eastAsia="黑体"/>
      <w:sz w:val="32"/>
      <w:szCs w:val="32"/>
    </w:rPr>
  </w:style>
  <w:style w:type="paragraph" w:customStyle="1" w:styleId="162">
    <w:name w:val="Block Label"/>
    <w:basedOn w:val="1"/>
    <w:next w:val="1"/>
    <w:qFormat/>
    <w:uiPriority w:val="0"/>
    <w:pPr>
      <w:keepNext/>
      <w:keepLines/>
      <w:widowControl/>
      <w:numPr>
        <w:ilvl w:val="3"/>
        <w:numId w:val="1"/>
      </w:numPr>
      <w:topLinePunct/>
      <w:adjustRightInd w:val="0"/>
      <w:snapToGrid w:val="0"/>
      <w:spacing w:before="300" w:after="80" w:line="240" w:lineRule="atLeast"/>
      <w:jc w:val="left"/>
      <w:outlineLvl w:val="3"/>
    </w:pPr>
    <w:rPr>
      <w:rFonts w:ascii="Book Antiqua" w:hAnsi="Book Antiqua" w:eastAsia="黑体" w:cs="Book Antiqua"/>
      <w:bCs/>
      <w:kern w:val="0"/>
      <w:sz w:val="26"/>
      <w:szCs w:val="26"/>
    </w:rPr>
  </w:style>
  <w:style w:type="paragraph" w:customStyle="1" w:styleId="163">
    <w:name w:val="Cover1"/>
    <w:basedOn w:val="1"/>
    <w:semiHidden/>
    <w:qFormat/>
    <w:uiPriority w:val="0"/>
    <w:pPr>
      <w:widowControl/>
      <w:topLinePunct/>
      <w:adjustRightInd w:val="0"/>
      <w:snapToGrid w:val="0"/>
      <w:spacing w:before="80" w:after="80" w:line="240" w:lineRule="atLeast"/>
      <w:ind w:left="1701"/>
      <w:jc w:val="left"/>
    </w:pPr>
    <w:rPr>
      <w:rFonts w:ascii="Arial" w:hAnsi="Arial" w:cs="Arial"/>
      <w:b/>
      <w:bCs/>
      <w:kern w:val="0"/>
      <w:sz w:val="40"/>
      <w:szCs w:val="40"/>
    </w:rPr>
  </w:style>
  <w:style w:type="paragraph" w:customStyle="1" w:styleId="164">
    <w:name w:val="Cover2"/>
    <w:semiHidden/>
    <w:qFormat/>
    <w:uiPriority w:val="0"/>
    <w:pPr>
      <w:widowControl w:val="0"/>
      <w:adjustRightInd w:val="0"/>
      <w:snapToGrid w:val="0"/>
      <w:spacing w:before="800" w:after="1200"/>
    </w:pPr>
    <w:rPr>
      <w:rFonts w:ascii="Arial" w:hAnsi="Arial" w:eastAsia="黑体" w:cs="Arial"/>
      <w:b/>
      <w:bCs/>
      <w:sz w:val="36"/>
      <w:szCs w:val="36"/>
      <w:lang w:val="en-US" w:eastAsia="en-US" w:bidi="ar-SA"/>
    </w:rPr>
  </w:style>
  <w:style w:type="paragraph" w:customStyle="1" w:styleId="165">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166">
    <w:name w:val="Cover4"/>
    <w:basedOn w:val="1"/>
    <w:semiHidden/>
    <w:qFormat/>
    <w:uiPriority w:val="0"/>
    <w:pPr>
      <w:widowControl/>
      <w:topLinePunct/>
      <w:adjustRightInd w:val="0"/>
      <w:snapToGrid w:val="0"/>
      <w:spacing w:before="160" w:after="160" w:line="240" w:lineRule="atLeast"/>
      <w:ind w:left="1701"/>
      <w:jc w:val="left"/>
    </w:pPr>
    <w:rPr>
      <w:rFonts w:ascii="Times New Roman" w:hAnsi="Times New Roman" w:eastAsia="Arial" w:cs="Arial"/>
      <w:b/>
      <w:bCs/>
      <w:sz w:val="24"/>
      <w:szCs w:val="21"/>
    </w:rPr>
  </w:style>
  <w:style w:type="paragraph" w:customStyle="1" w:styleId="167">
    <w:name w:val="Figure"/>
    <w:basedOn w:val="1"/>
    <w:next w:val="1"/>
    <w:qFormat/>
    <w:uiPriority w:val="0"/>
    <w:pPr>
      <w:keepNext/>
      <w:widowControl/>
      <w:topLinePunct/>
      <w:adjustRightInd w:val="0"/>
      <w:snapToGrid w:val="0"/>
      <w:spacing w:before="160" w:after="160" w:line="240" w:lineRule="atLeast"/>
      <w:ind w:left="1701"/>
      <w:jc w:val="left"/>
    </w:pPr>
    <w:rPr>
      <w:rFonts w:ascii="Times New Roman" w:hAnsi="Times New Roman" w:cs="Arial"/>
      <w:szCs w:val="21"/>
    </w:rPr>
  </w:style>
  <w:style w:type="paragraph" w:customStyle="1" w:styleId="168">
    <w:name w:val="Figure Description"/>
    <w:next w:val="167"/>
    <w:qFormat/>
    <w:uiPriority w:val="0"/>
    <w:pPr>
      <w:keepNext/>
      <w:numPr>
        <w:ilvl w:val="7"/>
        <w:numId w:val="1"/>
      </w:numPr>
      <w:adjustRightInd w:val="0"/>
      <w:snapToGrid w:val="0"/>
      <w:spacing w:before="320" w:after="80" w:line="240" w:lineRule="atLeast"/>
      <w:outlineLvl w:val="7"/>
    </w:pPr>
    <w:rPr>
      <w:rFonts w:ascii="Times New Roman" w:hAnsi="Times New Roman" w:eastAsia="黑体" w:cs="Arial"/>
      <w:spacing w:val="-4"/>
      <w:kern w:val="2"/>
      <w:sz w:val="21"/>
      <w:szCs w:val="21"/>
      <w:lang w:val="en-US" w:eastAsia="zh-CN" w:bidi="ar-SA"/>
    </w:rPr>
  </w:style>
  <w:style w:type="paragraph" w:customStyle="1" w:styleId="169">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70">
    <w:name w:val="Heading Left"/>
    <w:basedOn w:val="1"/>
    <w:qFormat/>
    <w:uiPriority w:val="0"/>
    <w:pPr>
      <w:widowControl/>
      <w:topLinePunct/>
      <w:adjustRightInd w:val="0"/>
      <w:snapToGrid w:val="0"/>
      <w:spacing w:line="240" w:lineRule="atLeast"/>
      <w:jc w:val="left"/>
    </w:pPr>
    <w:rPr>
      <w:rFonts w:ascii="Times New Roman" w:hAnsi="Times New Roman" w:cs="Arial"/>
      <w:sz w:val="20"/>
      <w:szCs w:val="20"/>
    </w:rPr>
  </w:style>
  <w:style w:type="paragraph" w:customStyle="1" w:styleId="171">
    <w:name w:val="Heading Right"/>
    <w:basedOn w:val="1"/>
    <w:qFormat/>
    <w:uiPriority w:val="0"/>
    <w:pPr>
      <w:widowControl/>
      <w:topLinePunct/>
      <w:adjustRightInd w:val="0"/>
      <w:snapToGrid w:val="0"/>
      <w:spacing w:line="240" w:lineRule="atLeast"/>
      <w:jc w:val="right"/>
    </w:pPr>
    <w:rPr>
      <w:rFonts w:ascii="Times New Roman" w:hAnsi="Times New Roman" w:cs="Arial"/>
      <w:sz w:val="20"/>
      <w:szCs w:val="20"/>
    </w:rPr>
  </w:style>
  <w:style w:type="paragraph" w:customStyle="1" w:styleId="172">
    <w:name w:val="Heading1 No Number"/>
    <w:basedOn w:val="2"/>
    <w:next w:val="1"/>
    <w:qFormat/>
    <w:uiPriority w:val="0"/>
    <w:pPr>
      <w:pageBreakBefore/>
      <w:numPr>
        <w:numId w:val="0"/>
      </w:numPr>
      <w:outlineLvl w:val="9"/>
    </w:pPr>
  </w:style>
  <w:style w:type="paragraph" w:customStyle="1" w:styleId="173">
    <w:name w:val="Heading2 No Number"/>
    <w:basedOn w:val="3"/>
    <w:next w:val="1"/>
    <w:qFormat/>
    <w:uiPriority w:val="0"/>
    <w:pPr>
      <w:numPr>
        <w:ilvl w:val="0"/>
        <w:numId w:val="0"/>
      </w:numPr>
    </w:pPr>
    <w:rPr>
      <w:rFonts w:eastAsia="宋体"/>
    </w:rPr>
  </w:style>
  <w:style w:type="paragraph" w:customStyle="1" w:styleId="174">
    <w:name w:val="Heading3 No Number"/>
    <w:basedOn w:val="4"/>
    <w:next w:val="1"/>
    <w:qFormat/>
    <w:uiPriority w:val="0"/>
    <w:pPr>
      <w:numPr>
        <w:ilvl w:val="0"/>
        <w:numId w:val="0"/>
      </w:numPr>
    </w:pPr>
    <w:rPr>
      <w:rFonts w:cs="Book Antiqua"/>
    </w:rPr>
  </w:style>
  <w:style w:type="paragraph" w:customStyle="1" w:styleId="175">
    <w:name w:val="Heading4 No Number"/>
    <w:basedOn w:val="1"/>
    <w:semiHidden/>
    <w:qFormat/>
    <w:uiPriority w:val="0"/>
    <w:pPr>
      <w:keepNext/>
      <w:widowControl/>
      <w:topLinePunct/>
      <w:adjustRightInd w:val="0"/>
      <w:snapToGrid w:val="0"/>
      <w:spacing w:before="200" w:after="160" w:line="240" w:lineRule="atLeast"/>
      <w:ind w:left="1701"/>
      <w:jc w:val="left"/>
    </w:pPr>
    <w:rPr>
      <w:rFonts w:ascii="Times New Roman" w:hAnsi="Times New Roman" w:eastAsia="黑体" w:cs="Arial"/>
      <w:bCs/>
      <w:spacing w:val="-4"/>
      <w:szCs w:val="21"/>
    </w:rPr>
  </w:style>
  <w:style w:type="paragraph" w:customStyle="1" w:styleId="176">
    <w:name w:val="About This Chapter"/>
    <w:basedOn w:val="173"/>
    <w:next w:val="1"/>
    <w:qFormat/>
    <w:uiPriority w:val="0"/>
    <w:pPr>
      <w:spacing w:after="560"/>
    </w:pPr>
    <w:rPr>
      <w:rFonts w:eastAsia="黑体"/>
    </w:rPr>
  </w:style>
  <w:style w:type="paragraph" w:customStyle="1" w:styleId="177">
    <w:name w:val="Item List"/>
    <w:link w:val="251"/>
    <w:qFormat/>
    <w:uiPriority w:val="0"/>
    <w:pPr>
      <w:numPr>
        <w:ilvl w:val="0"/>
        <w:numId w:val="12"/>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78">
    <w:name w:val="Item List in Table"/>
    <w:basedOn w:val="1"/>
    <w:qFormat/>
    <w:uiPriority w:val="0"/>
    <w:pPr>
      <w:widowControl/>
      <w:numPr>
        <w:ilvl w:val="0"/>
        <w:numId w:val="13"/>
      </w:numPr>
      <w:topLinePunct/>
      <w:adjustRightInd w:val="0"/>
      <w:snapToGrid w:val="0"/>
      <w:spacing w:before="80" w:after="80" w:line="240" w:lineRule="atLeast"/>
      <w:jc w:val="left"/>
    </w:pPr>
    <w:rPr>
      <w:rFonts w:ascii="Times New Roman" w:hAnsi="Times New Roman" w:cs="Arial"/>
      <w:kern w:val="0"/>
      <w:szCs w:val="21"/>
    </w:rPr>
  </w:style>
  <w:style w:type="paragraph" w:customStyle="1" w:styleId="179">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80">
    <w:name w:val="Item Step"/>
    <w:qFormat/>
    <w:uiPriority w:val="0"/>
    <w:pPr>
      <w:numPr>
        <w:ilvl w:val="6"/>
        <w:numId w:val="1"/>
      </w:numPr>
      <w:adjustRightInd w:val="0"/>
      <w:snapToGrid w:val="0"/>
      <w:spacing w:before="80" w:after="80" w:line="240" w:lineRule="atLeast"/>
      <w:jc w:val="both"/>
      <w:outlineLvl w:val="6"/>
    </w:pPr>
    <w:rPr>
      <w:rFonts w:ascii="Times New Roman" w:hAnsi="Times New Roman" w:eastAsia="宋体" w:cs="Arial"/>
      <w:sz w:val="21"/>
      <w:szCs w:val="21"/>
      <w:lang w:val="en-US" w:eastAsia="zh-CN" w:bidi="ar-SA"/>
    </w:rPr>
  </w:style>
  <w:style w:type="paragraph" w:customStyle="1" w:styleId="181">
    <w:name w:val="Manual Title1"/>
    <w:semiHidden/>
    <w:qFormat/>
    <w:uiPriority w:val="0"/>
    <w:rPr>
      <w:rFonts w:ascii="Arial" w:hAnsi="Arial" w:eastAsia="黑体" w:cs="Times New Roman"/>
      <w:sz w:val="30"/>
      <w:lang w:val="en-US" w:eastAsia="en-US" w:bidi="ar-SA"/>
    </w:rPr>
  </w:style>
  <w:style w:type="paragraph" w:customStyle="1" w:styleId="182">
    <w:name w:val="CAUTION Heading"/>
    <w:basedOn w:val="1"/>
    <w:qFormat/>
    <w:uiPriority w:val="0"/>
    <w:pPr>
      <w:keepNext/>
      <w:widowControl/>
      <w:pBdr>
        <w:top w:val="single" w:color="auto" w:sz="12" w:space="4"/>
      </w:pBdr>
      <w:topLinePunct/>
      <w:adjustRightInd w:val="0"/>
      <w:snapToGrid w:val="0"/>
      <w:spacing w:before="80" w:after="80" w:line="240" w:lineRule="atLeast"/>
      <w:ind w:left="1701"/>
      <w:jc w:val="left"/>
    </w:pPr>
    <w:rPr>
      <w:rFonts w:ascii="Book Antiqua" w:hAnsi="Book Antiqua" w:eastAsia="黑体" w:cs="Arial"/>
      <w:bCs/>
      <w:szCs w:val="21"/>
    </w:rPr>
  </w:style>
  <w:style w:type="paragraph" w:customStyle="1" w:styleId="183">
    <w:name w:val="Notes Heading in Table"/>
    <w:next w:val="184"/>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84">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85">
    <w:name w:val="CAUTION Text"/>
    <w:basedOn w:val="1"/>
    <w:qFormat/>
    <w:uiPriority w:val="0"/>
    <w:pPr>
      <w:keepLines/>
      <w:widowControl/>
      <w:pBdr>
        <w:bottom w:val="single" w:color="auto" w:sz="12" w:space="4"/>
      </w:pBdr>
      <w:topLinePunct/>
      <w:adjustRightInd w:val="0"/>
      <w:snapToGrid w:val="0"/>
      <w:spacing w:before="80" w:after="80" w:line="240" w:lineRule="atLeast"/>
      <w:ind w:left="1701"/>
      <w:jc w:val="left"/>
    </w:pPr>
    <w:rPr>
      <w:rFonts w:ascii="Times New Roman" w:hAnsi="Times New Roman" w:eastAsia="楷体_GB2312" w:cs="Arial"/>
      <w:iCs/>
      <w:szCs w:val="21"/>
    </w:rPr>
  </w:style>
  <w:style w:type="paragraph" w:customStyle="1" w:styleId="186">
    <w:name w:val="CAUTION Text List"/>
    <w:basedOn w:val="185"/>
    <w:qFormat/>
    <w:uiPriority w:val="0"/>
    <w:pPr>
      <w:keepNext/>
      <w:numPr>
        <w:ilvl w:val="0"/>
        <w:numId w:val="14"/>
      </w:numPr>
    </w:pPr>
  </w:style>
  <w:style w:type="table" w:customStyle="1" w:styleId="187">
    <w:name w:val="Table"/>
    <w:basedOn w:val="150"/>
    <w:qFormat/>
    <w:uiPriority w:val="0"/>
    <w:pPr>
      <w:jc w:val="left"/>
    </w:pPr>
    <w:rPr>
      <w:rFonts w:cs="Arial"/>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blLayout w:type="fixed"/>
      </w:tbl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188">
    <w:name w:val="Remarks Table"/>
    <w:basedOn w:val="106"/>
    <w:qFormat/>
    <w:uiPriority w:val="0"/>
    <w:rPr>
      <w:rFonts w:ascii="Times New Roman" w:hAnsi="Times New Roman"/>
    </w:rPr>
    <w:tblPr>
      <w:tblLayout w:type="fixed"/>
      <w:tblCellMar>
        <w:top w:w="0" w:type="dxa"/>
        <w:left w:w="108" w:type="dxa"/>
        <w:bottom w:w="0" w:type="dxa"/>
        <w:right w:w="108" w:type="dxa"/>
      </w:tblCellMar>
    </w:tblPr>
  </w:style>
  <w:style w:type="paragraph" w:customStyle="1" w:styleId="189">
    <w:name w:val="Step"/>
    <w:basedOn w:val="1"/>
    <w:qFormat/>
    <w:uiPriority w:val="0"/>
    <w:pPr>
      <w:widowControl/>
      <w:numPr>
        <w:ilvl w:val="5"/>
        <w:numId w:val="1"/>
      </w:numPr>
      <w:topLinePunct/>
      <w:adjustRightInd w:val="0"/>
      <w:snapToGrid w:val="0"/>
      <w:spacing w:before="160" w:after="160" w:line="240" w:lineRule="atLeast"/>
      <w:jc w:val="left"/>
      <w:outlineLvl w:val="5"/>
    </w:pPr>
    <w:rPr>
      <w:rFonts w:ascii="Times New Roman" w:hAnsi="Times New Roman" w:cs="Arial"/>
      <w:snapToGrid w:val="0"/>
      <w:kern w:val="0"/>
      <w:szCs w:val="21"/>
    </w:rPr>
  </w:style>
  <w:style w:type="paragraph" w:customStyle="1" w:styleId="190">
    <w:name w:val="Sub Item List"/>
    <w:basedOn w:val="1"/>
    <w:qFormat/>
    <w:uiPriority w:val="0"/>
    <w:pPr>
      <w:widowControl/>
      <w:numPr>
        <w:ilvl w:val="0"/>
        <w:numId w:val="15"/>
      </w:numPr>
      <w:topLinePunct/>
      <w:adjustRightInd w:val="0"/>
      <w:snapToGrid w:val="0"/>
      <w:spacing w:before="80" w:after="80" w:line="240" w:lineRule="atLeast"/>
      <w:jc w:val="left"/>
    </w:pPr>
    <w:rPr>
      <w:rFonts w:ascii="Times New Roman" w:hAnsi="Times New Roman" w:cs="Arial"/>
      <w:szCs w:val="21"/>
    </w:rPr>
  </w:style>
  <w:style w:type="paragraph" w:customStyle="1" w:styleId="191">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character" w:customStyle="1" w:styleId="192">
    <w:name w:val="标题 Char"/>
    <w:basedOn w:val="88"/>
    <w:link w:val="87"/>
    <w:qFormat/>
    <w:uiPriority w:val="0"/>
    <w:rPr>
      <w:rFonts w:ascii="Arial" w:hAnsi="Arial" w:eastAsia="宋体" w:cs="Arial"/>
      <w:b/>
      <w:bCs/>
      <w:sz w:val="32"/>
      <w:szCs w:val="32"/>
    </w:rPr>
  </w:style>
  <w:style w:type="paragraph" w:customStyle="1" w:styleId="193">
    <w:name w:val="Table Description"/>
    <w:basedOn w:val="1"/>
    <w:next w:val="1"/>
    <w:qFormat/>
    <w:uiPriority w:val="0"/>
    <w:pPr>
      <w:keepNext/>
      <w:widowControl/>
      <w:numPr>
        <w:ilvl w:val="8"/>
        <w:numId w:val="1"/>
      </w:numPr>
      <w:topLinePunct/>
      <w:adjustRightInd w:val="0"/>
      <w:snapToGrid w:val="0"/>
      <w:spacing w:before="320" w:after="80" w:line="240" w:lineRule="atLeast"/>
      <w:jc w:val="left"/>
      <w:outlineLvl w:val="7"/>
    </w:pPr>
    <w:rPr>
      <w:rFonts w:ascii="Times New Roman" w:hAnsi="Times New Roman" w:eastAsia="黑体" w:cs="Arial"/>
      <w:spacing w:val="-4"/>
      <w:szCs w:val="21"/>
    </w:rPr>
  </w:style>
  <w:style w:type="paragraph" w:customStyle="1" w:styleId="194">
    <w:name w:val="Notes Text List in Table"/>
    <w:qFormat/>
    <w:uiPriority w:val="0"/>
    <w:pPr>
      <w:numPr>
        <w:ilvl w:val="0"/>
        <w:numId w:val="16"/>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195">
    <w:name w:val="Terminal Display"/>
    <w:link w:val="252"/>
    <w:qFormat/>
    <w:uiPriority w:val="0"/>
    <w:pPr>
      <w:snapToGrid w:val="0"/>
      <w:spacing w:line="240" w:lineRule="atLeast"/>
      <w:ind w:left="1701"/>
    </w:pPr>
    <w:rPr>
      <w:rFonts w:ascii="Courier New" w:hAnsi="Courier New" w:eastAsia="宋体" w:cs="Courier New"/>
      <w:snapToGrid w:val="0"/>
      <w:spacing w:val="-1"/>
      <w:sz w:val="16"/>
      <w:szCs w:val="16"/>
      <w:lang w:val="en-US" w:eastAsia="zh-CN" w:bidi="ar-SA"/>
    </w:rPr>
  </w:style>
  <w:style w:type="character" w:customStyle="1" w:styleId="196">
    <w:name w:val="文档结构图 Char"/>
    <w:basedOn w:val="88"/>
    <w:link w:val="30"/>
    <w:semiHidden/>
    <w:qFormat/>
    <w:uiPriority w:val="0"/>
    <w:rPr>
      <w:rFonts w:ascii="Times New Roman" w:hAnsi="Times New Roman" w:eastAsia="宋体" w:cs="Arial"/>
      <w:szCs w:val="21"/>
      <w:shd w:val="clear" w:color="auto" w:fill="000080"/>
    </w:rPr>
  </w:style>
  <w:style w:type="paragraph" w:customStyle="1" w:styleId="197">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98">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99">
    <w:name w:val="Table Heading"/>
    <w:basedOn w:val="1"/>
    <w:link w:val="249"/>
    <w:qFormat/>
    <w:uiPriority w:val="0"/>
    <w:pPr>
      <w:keepNext/>
      <w:topLinePunct/>
      <w:adjustRightInd w:val="0"/>
      <w:snapToGrid w:val="0"/>
      <w:spacing w:before="80" w:after="80" w:line="240" w:lineRule="atLeast"/>
      <w:jc w:val="left"/>
    </w:pPr>
    <w:rPr>
      <w:rFonts w:ascii="Book Antiqua" w:hAnsi="Book Antiqua" w:eastAsia="黑体" w:cs="Book Antiqua"/>
      <w:bCs/>
      <w:snapToGrid w:val="0"/>
      <w:kern w:val="0"/>
      <w:szCs w:val="21"/>
    </w:rPr>
  </w:style>
  <w:style w:type="paragraph" w:customStyle="1" w:styleId="200">
    <w:name w:val="Table Text"/>
    <w:basedOn w:val="1"/>
    <w:qFormat/>
    <w:uiPriority w:val="0"/>
    <w:pPr>
      <w:topLinePunct/>
      <w:adjustRightInd w:val="0"/>
      <w:snapToGrid w:val="0"/>
      <w:spacing w:before="80" w:after="80" w:line="240" w:lineRule="atLeast"/>
      <w:jc w:val="left"/>
    </w:pPr>
    <w:rPr>
      <w:rFonts w:ascii="Times New Roman" w:hAnsi="Times New Roman" w:cs="Arial"/>
      <w:snapToGrid w:val="0"/>
      <w:kern w:val="0"/>
      <w:szCs w:val="21"/>
    </w:rPr>
  </w:style>
  <w:style w:type="paragraph" w:customStyle="1" w:styleId="201">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character" w:customStyle="1" w:styleId="202">
    <w:name w:val="宏文本 Char"/>
    <w:basedOn w:val="88"/>
    <w:link w:val="19"/>
    <w:semiHidden/>
    <w:qFormat/>
    <w:uiPriority w:val="0"/>
    <w:rPr>
      <w:rFonts w:ascii="Courier New" w:hAnsi="Courier New" w:cs="Courier New"/>
      <w:kern w:val="2"/>
      <w:sz w:val="24"/>
      <w:szCs w:val="24"/>
      <w:lang w:val="en-US" w:eastAsia="zh-CN" w:bidi="ar-SA"/>
    </w:rPr>
  </w:style>
  <w:style w:type="character" w:customStyle="1" w:styleId="203">
    <w:name w:val="脚注文本 Char"/>
    <w:basedOn w:val="88"/>
    <w:link w:val="70"/>
    <w:semiHidden/>
    <w:qFormat/>
    <w:uiPriority w:val="0"/>
    <w:rPr>
      <w:rFonts w:ascii="Times New Roman" w:hAnsi="Times New Roman" w:eastAsia="宋体" w:cs="Arial"/>
      <w:sz w:val="18"/>
      <w:szCs w:val="18"/>
    </w:rPr>
  </w:style>
  <w:style w:type="character" w:customStyle="1" w:styleId="204">
    <w:name w:val="批注框文本 Char"/>
    <w:basedOn w:val="88"/>
    <w:link w:val="56"/>
    <w:semiHidden/>
    <w:qFormat/>
    <w:uiPriority w:val="0"/>
    <w:rPr>
      <w:rFonts w:ascii="Times New Roman" w:hAnsi="Times New Roman" w:eastAsia="宋体" w:cs="Arial"/>
      <w:sz w:val="18"/>
      <w:szCs w:val="18"/>
    </w:rPr>
  </w:style>
  <w:style w:type="character" w:customStyle="1" w:styleId="205">
    <w:name w:val="批注文字 Char"/>
    <w:basedOn w:val="88"/>
    <w:link w:val="13"/>
    <w:semiHidden/>
    <w:qFormat/>
    <w:uiPriority w:val="0"/>
    <w:rPr>
      <w:rFonts w:ascii="Times New Roman" w:hAnsi="Times New Roman" w:eastAsia="宋体" w:cs="Arial"/>
      <w:szCs w:val="21"/>
    </w:rPr>
  </w:style>
  <w:style w:type="character" w:customStyle="1" w:styleId="206">
    <w:name w:val="批注主题 Char"/>
    <w:basedOn w:val="205"/>
    <w:link w:val="12"/>
    <w:semiHidden/>
    <w:qFormat/>
    <w:uiPriority w:val="0"/>
    <w:rPr>
      <w:rFonts w:ascii="Times New Roman" w:hAnsi="Times New Roman" w:eastAsia="宋体" w:cs="Arial"/>
      <w:b/>
      <w:bCs/>
      <w:szCs w:val="21"/>
    </w:rPr>
  </w:style>
  <w:style w:type="character" w:customStyle="1" w:styleId="207">
    <w:name w:val="尾注文本 Char"/>
    <w:basedOn w:val="88"/>
    <w:link w:val="54"/>
    <w:semiHidden/>
    <w:qFormat/>
    <w:uiPriority w:val="0"/>
    <w:rPr>
      <w:rFonts w:ascii="Times New Roman" w:hAnsi="Times New Roman" w:eastAsia="宋体" w:cs="Arial"/>
      <w:szCs w:val="21"/>
    </w:rPr>
  </w:style>
  <w:style w:type="paragraph" w:customStyle="1" w:styleId="208">
    <w:name w:val="Contents"/>
    <w:basedOn w:val="172"/>
    <w:qFormat/>
    <w:uiPriority w:val="0"/>
  </w:style>
  <w:style w:type="character" w:customStyle="1" w:styleId="209">
    <w:name w:val="HTML 地址 Char"/>
    <w:basedOn w:val="88"/>
    <w:link w:val="43"/>
    <w:semiHidden/>
    <w:qFormat/>
    <w:uiPriority w:val="0"/>
    <w:rPr>
      <w:rFonts w:ascii="Times New Roman" w:hAnsi="Times New Roman" w:eastAsia="宋体" w:cs="Arial"/>
      <w:i/>
      <w:iCs/>
      <w:szCs w:val="21"/>
    </w:rPr>
  </w:style>
  <w:style w:type="character" w:customStyle="1" w:styleId="210">
    <w:name w:val="HTML 预设格式 Char"/>
    <w:basedOn w:val="88"/>
    <w:link w:val="83"/>
    <w:semiHidden/>
    <w:qFormat/>
    <w:uiPriority w:val="0"/>
    <w:rPr>
      <w:rFonts w:ascii="Courier New" w:hAnsi="Courier New" w:eastAsia="宋体" w:cs="Courier New"/>
      <w:sz w:val="20"/>
      <w:szCs w:val="20"/>
    </w:rPr>
  </w:style>
  <w:style w:type="character" w:customStyle="1" w:styleId="211">
    <w:name w:val="称呼 Char"/>
    <w:basedOn w:val="88"/>
    <w:link w:val="33"/>
    <w:semiHidden/>
    <w:qFormat/>
    <w:uiPriority w:val="0"/>
    <w:rPr>
      <w:rFonts w:ascii="Times New Roman" w:hAnsi="Times New Roman" w:eastAsia="宋体" w:cs="Arial"/>
      <w:szCs w:val="21"/>
    </w:rPr>
  </w:style>
  <w:style w:type="character" w:customStyle="1" w:styleId="212">
    <w:name w:val="纯文本 Char"/>
    <w:basedOn w:val="88"/>
    <w:link w:val="47"/>
    <w:semiHidden/>
    <w:qFormat/>
    <w:uiPriority w:val="0"/>
    <w:rPr>
      <w:rFonts w:ascii="宋体" w:hAnsi="Courier New" w:eastAsia="宋体" w:cs="Courier New"/>
      <w:szCs w:val="21"/>
    </w:rPr>
  </w:style>
  <w:style w:type="character" w:customStyle="1" w:styleId="213">
    <w:name w:val="电子邮件签名 Char"/>
    <w:basedOn w:val="88"/>
    <w:link w:val="23"/>
    <w:semiHidden/>
    <w:qFormat/>
    <w:uiPriority w:val="0"/>
    <w:rPr>
      <w:rFonts w:ascii="Times New Roman" w:hAnsi="Times New Roman" w:eastAsia="宋体" w:cs="Arial"/>
      <w:szCs w:val="21"/>
    </w:rPr>
  </w:style>
  <w:style w:type="character" w:customStyle="1" w:styleId="214">
    <w:name w:val="副标题 Char"/>
    <w:basedOn w:val="88"/>
    <w:link w:val="67"/>
    <w:qFormat/>
    <w:uiPriority w:val="0"/>
    <w:rPr>
      <w:rFonts w:ascii="Arial" w:hAnsi="Arial" w:eastAsia="宋体" w:cs="Arial"/>
      <w:b/>
      <w:bCs/>
      <w:kern w:val="28"/>
      <w:sz w:val="32"/>
      <w:szCs w:val="32"/>
    </w:rPr>
  </w:style>
  <w:style w:type="character" w:customStyle="1" w:styleId="215">
    <w:name w:val="结束语 Char"/>
    <w:basedOn w:val="88"/>
    <w:link w:val="35"/>
    <w:semiHidden/>
    <w:qFormat/>
    <w:uiPriority w:val="0"/>
    <w:rPr>
      <w:rFonts w:ascii="Times New Roman" w:hAnsi="Times New Roman" w:eastAsia="宋体" w:cs="Arial"/>
      <w:szCs w:val="21"/>
    </w:rPr>
  </w:style>
  <w:style w:type="character" w:customStyle="1" w:styleId="216">
    <w:name w:val="签名 Char"/>
    <w:basedOn w:val="88"/>
    <w:link w:val="61"/>
    <w:semiHidden/>
    <w:qFormat/>
    <w:uiPriority w:val="0"/>
    <w:rPr>
      <w:rFonts w:ascii="Times New Roman" w:hAnsi="Times New Roman" w:eastAsia="宋体" w:cs="Arial"/>
      <w:szCs w:val="21"/>
    </w:rPr>
  </w:style>
  <w:style w:type="character" w:customStyle="1" w:styleId="217">
    <w:name w:val="日期 Char"/>
    <w:basedOn w:val="88"/>
    <w:link w:val="52"/>
    <w:semiHidden/>
    <w:qFormat/>
    <w:uiPriority w:val="0"/>
    <w:rPr>
      <w:rFonts w:ascii="Times New Roman" w:hAnsi="Times New Roman" w:eastAsia="宋体" w:cs="Arial"/>
      <w:szCs w:val="21"/>
    </w:rPr>
  </w:style>
  <w:style w:type="character" w:customStyle="1" w:styleId="218">
    <w:name w:val="信息标题 Char"/>
    <w:basedOn w:val="88"/>
    <w:link w:val="82"/>
    <w:qFormat/>
    <w:uiPriority w:val="0"/>
    <w:rPr>
      <w:rFonts w:ascii="Arial" w:hAnsi="Arial" w:eastAsia="宋体" w:cs="Arial"/>
      <w:szCs w:val="21"/>
      <w:shd w:val="pct20" w:color="auto" w:fill="auto"/>
    </w:rPr>
  </w:style>
  <w:style w:type="character" w:customStyle="1" w:styleId="219">
    <w:name w:val="正文文本 Char"/>
    <w:basedOn w:val="88"/>
    <w:link w:val="16"/>
    <w:semiHidden/>
    <w:qFormat/>
    <w:uiPriority w:val="0"/>
    <w:rPr>
      <w:rFonts w:ascii="Times New Roman" w:hAnsi="Times New Roman" w:eastAsia="宋体" w:cs="Arial"/>
      <w:szCs w:val="21"/>
    </w:rPr>
  </w:style>
  <w:style w:type="character" w:customStyle="1" w:styleId="220">
    <w:name w:val="正文首行缩进 Char"/>
    <w:basedOn w:val="219"/>
    <w:link w:val="15"/>
    <w:qFormat/>
    <w:uiPriority w:val="0"/>
    <w:rPr>
      <w:rFonts w:ascii="Times New Roman" w:hAnsi="Times New Roman" w:eastAsia="宋体" w:cs="Arial"/>
      <w:szCs w:val="21"/>
    </w:rPr>
  </w:style>
  <w:style w:type="character" w:customStyle="1" w:styleId="221">
    <w:name w:val="正文文本缩进 Char"/>
    <w:basedOn w:val="88"/>
    <w:link w:val="37"/>
    <w:semiHidden/>
    <w:qFormat/>
    <w:uiPriority w:val="0"/>
    <w:rPr>
      <w:rFonts w:ascii="Times New Roman" w:hAnsi="Times New Roman" w:eastAsia="宋体" w:cs="Arial"/>
      <w:szCs w:val="21"/>
    </w:rPr>
  </w:style>
  <w:style w:type="character" w:customStyle="1" w:styleId="222">
    <w:name w:val="正文首行缩进 2 Char"/>
    <w:basedOn w:val="221"/>
    <w:link w:val="59"/>
    <w:semiHidden/>
    <w:qFormat/>
    <w:uiPriority w:val="0"/>
    <w:rPr>
      <w:rFonts w:ascii="Times New Roman" w:hAnsi="Times New Roman" w:eastAsia="宋体" w:cs="Arial"/>
      <w:szCs w:val="21"/>
    </w:rPr>
  </w:style>
  <w:style w:type="character" w:customStyle="1" w:styleId="223">
    <w:name w:val="正文文本 2 Char"/>
    <w:basedOn w:val="88"/>
    <w:link w:val="79"/>
    <w:semiHidden/>
    <w:qFormat/>
    <w:uiPriority w:val="0"/>
    <w:rPr>
      <w:rFonts w:ascii="Times New Roman" w:hAnsi="Times New Roman" w:eastAsia="宋体" w:cs="Arial"/>
      <w:szCs w:val="21"/>
    </w:rPr>
  </w:style>
  <w:style w:type="character" w:customStyle="1" w:styleId="224">
    <w:name w:val="正文文本 3 Char"/>
    <w:basedOn w:val="88"/>
    <w:link w:val="34"/>
    <w:semiHidden/>
    <w:qFormat/>
    <w:uiPriority w:val="0"/>
    <w:rPr>
      <w:rFonts w:ascii="Times New Roman" w:hAnsi="Times New Roman" w:eastAsia="宋体" w:cs="Arial"/>
      <w:sz w:val="16"/>
      <w:szCs w:val="16"/>
    </w:rPr>
  </w:style>
  <w:style w:type="character" w:customStyle="1" w:styleId="225">
    <w:name w:val="正文文本缩进 2 Char"/>
    <w:basedOn w:val="88"/>
    <w:link w:val="53"/>
    <w:semiHidden/>
    <w:qFormat/>
    <w:uiPriority w:val="0"/>
    <w:rPr>
      <w:rFonts w:ascii="Times New Roman" w:hAnsi="Times New Roman" w:eastAsia="宋体" w:cs="Arial"/>
      <w:szCs w:val="21"/>
    </w:rPr>
  </w:style>
  <w:style w:type="character" w:customStyle="1" w:styleId="226">
    <w:name w:val="正文文本缩进 3 Char"/>
    <w:basedOn w:val="88"/>
    <w:link w:val="73"/>
    <w:semiHidden/>
    <w:qFormat/>
    <w:uiPriority w:val="0"/>
    <w:rPr>
      <w:rFonts w:ascii="Times New Roman" w:hAnsi="Times New Roman" w:eastAsia="宋体" w:cs="Arial"/>
      <w:sz w:val="16"/>
      <w:szCs w:val="16"/>
    </w:rPr>
  </w:style>
  <w:style w:type="character" w:customStyle="1" w:styleId="227">
    <w:name w:val="注释标题 Char"/>
    <w:basedOn w:val="88"/>
    <w:link w:val="20"/>
    <w:qFormat/>
    <w:uiPriority w:val="0"/>
    <w:rPr>
      <w:rFonts w:ascii="Times New Roman" w:hAnsi="Times New Roman" w:eastAsia="宋体" w:cs="Arial"/>
      <w:szCs w:val="21"/>
    </w:rPr>
  </w:style>
  <w:style w:type="paragraph" w:customStyle="1" w:styleId="228">
    <w:name w:val="Item Step in Table"/>
    <w:semiHidden/>
    <w:qFormat/>
    <w:uiPriority w:val="0"/>
    <w:pPr>
      <w:numPr>
        <w:ilvl w:val="0"/>
        <w:numId w:val="17"/>
      </w:numPr>
      <w:topLinePunct/>
      <w:spacing w:before="40" w:after="40"/>
    </w:pPr>
    <w:rPr>
      <w:rFonts w:ascii="Times New Roman" w:hAnsi="Times New Roman" w:eastAsia="宋体" w:cs="Arial"/>
      <w:sz w:val="22"/>
      <w:szCs w:val="22"/>
      <w:lang w:val="en-US" w:eastAsia="zh-CN" w:bidi="ar-SA"/>
    </w:rPr>
  </w:style>
  <w:style w:type="paragraph" w:customStyle="1" w:styleId="229">
    <w:name w:val="Table Note"/>
    <w:basedOn w:val="1"/>
    <w:qFormat/>
    <w:uiPriority w:val="0"/>
    <w:pPr>
      <w:widowControl/>
      <w:topLinePunct/>
      <w:adjustRightInd w:val="0"/>
      <w:snapToGrid w:val="0"/>
      <w:spacing w:before="80" w:after="80" w:line="240" w:lineRule="atLeast"/>
      <w:ind w:left="1701"/>
      <w:jc w:val="left"/>
    </w:pPr>
    <w:rPr>
      <w:rFonts w:ascii="Times New Roman" w:hAnsi="Times New Roman" w:cs="Arial"/>
      <w:sz w:val="18"/>
      <w:szCs w:val="18"/>
    </w:rPr>
  </w:style>
  <w:style w:type="paragraph" w:customStyle="1" w:styleId="230">
    <w:name w:val="End"/>
    <w:basedOn w:val="1"/>
    <w:qFormat/>
    <w:uiPriority w:val="0"/>
    <w:pPr>
      <w:widowControl/>
      <w:topLinePunct/>
      <w:adjustRightInd w:val="0"/>
      <w:snapToGrid w:val="0"/>
      <w:spacing w:before="160" w:after="400" w:line="240" w:lineRule="atLeast"/>
      <w:ind w:left="1701"/>
      <w:jc w:val="left"/>
    </w:pPr>
    <w:rPr>
      <w:rFonts w:ascii="Times New Roman" w:hAnsi="Times New Roman" w:cs="Arial"/>
      <w:b/>
      <w:szCs w:val="21"/>
    </w:rPr>
  </w:style>
  <w:style w:type="paragraph" w:customStyle="1" w:styleId="231">
    <w:name w:val="Notes Heading"/>
    <w:basedOn w:val="182"/>
    <w:link w:val="265"/>
    <w:qFormat/>
    <w:uiPriority w:val="0"/>
    <w:pPr>
      <w:pBdr>
        <w:top w:val="none" w:color="auto" w:sz="0" w:space="0"/>
      </w:pBdr>
      <w:spacing w:after="40"/>
    </w:pPr>
    <w:rPr>
      <w:position w:val="-6"/>
      <w:sz w:val="18"/>
      <w:szCs w:val="18"/>
    </w:rPr>
  </w:style>
  <w:style w:type="paragraph" w:customStyle="1" w:styleId="232">
    <w:name w:val="Notes Text"/>
    <w:basedOn w:val="185"/>
    <w:qFormat/>
    <w:uiPriority w:val="0"/>
    <w:pPr>
      <w:pBdr>
        <w:bottom w:val="none" w:color="auto" w:sz="0" w:space="0"/>
      </w:pBdr>
      <w:spacing w:before="40" w:line="200" w:lineRule="atLeast"/>
      <w:ind w:left="2075"/>
    </w:pPr>
    <w:rPr>
      <w:sz w:val="18"/>
      <w:szCs w:val="18"/>
    </w:rPr>
  </w:style>
  <w:style w:type="paragraph" w:customStyle="1" w:styleId="233">
    <w:name w:val="Notes Text List"/>
    <w:basedOn w:val="186"/>
    <w:qFormat/>
    <w:uiPriority w:val="0"/>
    <w:pPr>
      <w:numPr>
        <w:numId w:val="18"/>
      </w:numPr>
      <w:pBdr>
        <w:bottom w:val="none" w:color="auto" w:sz="0" w:space="0"/>
      </w:pBdr>
      <w:tabs>
        <w:tab w:val="left" w:pos="2359"/>
      </w:tabs>
      <w:spacing w:before="40" w:line="200" w:lineRule="atLeast"/>
    </w:pPr>
    <w:rPr>
      <w:sz w:val="18"/>
      <w:szCs w:val="18"/>
    </w:rPr>
  </w:style>
  <w:style w:type="paragraph" w:customStyle="1" w:styleId="234">
    <w:name w:val="Code"/>
    <w:basedOn w:val="1"/>
    <w:qFormat/>
    <w:uiPriority w:val="0"/>
    <w:pPr>
      <w:topLinePunct/>
      <w:autoSpaceDE w:val="0"/>
      <w:autoSpaceDN w:val="0"/>
      <w:adjustRightInd w:val="0"/>
      <w:snapToGrid w:val="0"/>
      <w:spacing w:line="360" w:lineRule="auto"/>
      <w:ind w:left="1701"/>
      <w:jc w:val="left"/>
    </w:pPr>
    <w:rPr>
      <w:rFonts w:ascii="Courier New" w:hAnsi="Courier New" w:cs="Arial"/>
      <w:sz w:val="18"/>
      <w:szCs w:val="21"/>
    </w:rPr>
  </w:style>
  <w:style w:type="paragraph" w:customStyle="1" w:styleId="235">
    <w:name w:val="Outline"/>
    <w:basedOn w:val="1"/>
    <w:semiHidden/>
    <w:qFormat/>
    <w:uiPriority w:val="0"/>
    <w:pPr>
      <w:widowControl/>
      <w:topLinePunct/>
      <w:adjustRightInd w:val="0"/>
      <w:snapToGrid w:val="0"/>
      <w:spacing w:before="160" w:after="160" w:line="240" w:lineRule="atLeast"/>
      <w:ind w:left="1701"/>
      <w:jc w:val="left"/>
    </w:pPr>
    <w:rPr>
      <w:rFonts w:ascii="Times New Roman" w:hAnsi="Times New Roman" w:cs="Arial"/>
      <w:i/>
      <w:color w:val="0000FF"/>
      <w:szCs w:val="21"/>
    </w:rPr>
  </w:style>
  <w:style w:type="paragraph" w:customStyle="1" w:styleId="236">
    <w:name w:val="表格文本"/>
    <w:basedOn w:val="1"/>
    <w:qFormat/>
    <w:uiPriority w:val="0"/>
    <w:pPr>
      <w:tabs>
        <w:tab w:val="decimal" w:pos="0"/>
      </w:tabs>
      <w:autoSpaceDE w:val="0"/>
      <w:autoSpaceDN w:val="0"/>
      <w:adjustRightInd w:val="0"/>
      <w:jc w:val="left"/>
    </w:pPr>
    <w:rPr>
      <w:rFonts w:ascii="Times New Roman" w:hAnsi="Times New Roman"/>
      <w:kern w:val="0"/>
      <w:sz w:val="24"/>
      <w:szCs w:val="20"/>
    </w:rPr>
  </w:style>
  <w:style w:type="paragraph" w:customStyle="1" w:styleId="237">
    <w:name w:val="缺省文本"/>
    <w:basedOn w:val="1"/>
    <w:qFormat/>
    <w:uiPriority w:val="0"/>
    <w:pPr>
      <w:widowControl/>
      <w:autoSpaceDE w:val="0"/>
      <w:autoSpaceDN w:val="0"/>
      <w:adjustRightInd w:val="0"/>
      <w:spacing w:line="360" w:lineRule="auto"/>
      <w:ind w:left="527"/>
      <w:jc w:val="left"/>
    </w:pPr>
    <w:rPr>
      <w:rFonts w:ascii="宋体" w:hAnsi="Times New Roman"/>
      <w:kern w:val="0"/>
      <w:szCs w:val="20"/>
    </w:rPr>
  </w:style>
  <w:style w:type="paragraph" w:customStyle="1" w:styleId="238">
    <w:name w:val="表头样式"/>
    <w:basedOn w:val="1"/>
    <w:link w:val="243"/>
    <w:qFormat/>
    <w:uiPriority w:val="0"/>
    <w:pPr>
      <w:autoSpaceDE w:val="0"/>
      <w:autoSpaceDN w:val="0"/>
      <w:adjustRightInd w:val="0"/>
      <w:jc w:val="center"/>
    </w:pPr>
    <w:rPr>
      <w:rFonts w:ascii="Arial" w:hAnsi="Arial" w:cs="Arial"/>
      <w:b/>
      <w:szCs w:val="24"/>
    </w:rPr>
  </w:style>
  <w:style w:type="paragraph" w:customStyle="1" w:styleId="239">
    <w:name w:val="封面华为技术"/>
    <w:basedOn w:val="1"/>
    <w:qFormat/>
    <w:uiPriority w:val="0"/>
    <w:pPr>
      <w:autoSpaceDE w:val="0"/>
      <w:autoSpaceDN w:val="0"/>
      <w:adjustRightInd w:val="0"/>
      <w:spacing w:line="360" w:lineRule="auto"/>
      <w:jc w:val="center"/>
    </w:pPr>
    <w:rPr>
      <w:rFonts w:ascii="Arial" w:hAnsi="Arial" w:eastAsia="黑体"/>
      <w:kern w:val="0"/>
      <w:sz w:val="32"/>
      <w:szCs w:val="32"/>
    </w:rPr>
  </w:style>
  <w:style w:type="paragraph" w:customStyle="1" w:styleId="240">
    <w:name w:val="封面表格文本"/>
    <w:basedOn w:val="1"/>
    <w:qFormat/>
    <w:uiPriority w:val="0"/>
    <w:pPr>
      <w:autoSpaceDE w:val="0"/>
      <w:autoSpaceDN w:val="0"/>
      <w:adjustRightInd w:val="0"/>
      <w:jc w:val="center"/>
    </w:pPr>
    <w:rPr>
      <w:rFonts w:ascii="Arial" w:hAnsi="Arial"/>
      <w:kern w:val="0"/>
      <w:szCs w:val="21"/>
    </w:rPr>
  </w:style>
  <w:style w:type="paragraph" w:customStyle="1" w:styleId="241">
    <w:name w:val="封面文档标题"/>
    <w:basedOn w:val="1"/>
    <w:qFormat/>
    <w:uiPriority w:val="0"/>
    <w:pPr>
      <w:autoSpaceDE w:val="0"/>
      <w:autoSpaceDN w:val="0"/>
      <w:adjustRightInd w:val="0"/>
      <w:spacing w:line="360" w:lineRule="auto"/>
      <w:jc w:val="center"/>
    </w:pPr>
    <w:rPr>
      <w:rFonts w:ascii="Arial" w:hAnsi="Arial" w:eastAsia="黑体"/>
      <w:bCs/>
      <w:kern w:val="0"/>
      <w:sz w:val="44"/>
      <w:szCs w:val="44"/>
    </w:rPr>
  </w:style>
  <w:style w:type="paragraph" w:customStyle="1" w:styleId="242">
    <w:name w:val="修订记录"/>
    <w:basedOn w:val="1"/>
    <w:qFormat/>
    <w:uiPriority w:val="0"/>
    <w:pPr>
      <w:autoSpaceDE w:val="0"/>
      <w:autoSpaceDN w:val="0"/>
      <w:adjustRightInd w:val="0"/>
      <w:spacing w:before="300" w:after="150" w:line="360" w:lineRule="auto"/>
      <w:jc w:val="center"/>
    </w:pPr>
    <w:rPr>
      <w:rFonts w:ascii="黑体" w:hAnsi="Times New Roman" w:eastAsia="黑体"/>
      <w:kern w:val="0"/>
      <w:sz w:val="30"/>
      <w:szCs w:val="20"/>
    </w:rPr>
  </w:style>
  <w:style w:type="character" w:customStyle="1" w:styleId="243">
    <w:name w:val="表头样式 Char"/>
    <w:basedOn w:val="88"/>
    <w:link w:val="238"/>
    <w:qFormat/>
    <w:uiPriority w:val="0"/>
    <w:rPr>
      <w:rFonts w:ascii="Arial" w:hAnsi="Arial" w:eastAsia="宋体" w:cs="Arial"/>
      <w:b/>
      <w:szCs w:val="24"/>
    </w:rPr>
  </w:style>
  <w:style w:type="paragraph" w:customStyle="1" w:styleId="244">
    <w:name w:val="Char Char Char Char Char Char Char Char Char Char Char Char Char Char Char Char Char Char Char Char Char"/>
    <w:basedOn w:val="1"/>
    <w:qFormat/>
    <w:uiPriority w:val="0"/>
    <w:pPr>
      <w:spacing w:line="360" w:lineRule="auto"/>
      <w:ind w:left="420"/>
      <w:textAlignment w:val="baseline"/>
    </w:pPr>
    <w:rPr>
      <w:rFonts w:ascii="Arial" w:hAnsi="Arial" w:cs="Arial"/>
      <w:szCs w:val="24"/>
    </w:rPr>
  </w:style>
  <w:style w:type="paragraph" w:customStyle="1" w:styleId="245">
    <w:name w:val="Table Text Char"/>
    <w:link w:val="248"/>
    <w:qFormat/>
    <w:uiPriority w:val="0"/>
    <w:pPr>
      <w:snapToGrid w:val="0"/>
      <w:spacing w:before="80" w:after="80"/>
    </w:pPr>
    <w:rPr>
      <w:rFonts w:ascii="Arial" w:hAnsi="Arial" w:eastAsia="宋体" w:cs="Arial"/>
      <w:sz w:val="18"/>
      <w:szCs w:val="18"/>
      <w:lang w:val="en-US" w:eastAsia="zh-CN" w:bidi="ar-SA"/>
    </w:rPr>
  </w:style>
  <w:style w:type="paragraph" w:customStyle="1" w:styleId="246">
    <w:name w:val="IN Feature"/>
    <w:next w:val="247"/>
    <w:qFormat/>
    <w:uiPriority w:val="0"/>
    <w:pPr>
      <w:keepNext/>
      <w:keepLines/>
      <w:spacing w:before="240" w:after="240"/>
      <w:outlineLvl w:val="7"/>
    </w:pPr>
    <w:rPr>
      <w:rFonts w:ascii="Arial" w:hAnsi="Arial" w:eastAsia="黑体" w:cs="Arial"/>
      <w:sz w:val="21"/>
      <w:szCs w:val="21"/>
      <w:lang w:val="en-US" w:eastAsia="zh-CN" w:bidi="ar-SA"/>
    </w:rPr>
  </w:style>
  <w:style w:type="paragraph" w:customStyle="1" w:styleId="247">
    <w:name w:val="IN Step"/>
    <w:basedOn w:val="1"/>
    <w:qFormat/>
    <w:uiPriority w:val="0"/>
    <w:pPr>
      <w:keepLines/>
      <w:widowControl/>
      <w:tabs>
        <w:tab w:val="left" w:pos="1134"/>
      </w:tabs>
      <w:spacing w:before="80" w:after="80" w:line="300" w:lineRule="auto"/>
      <w:ind w:left="1134" w:hanging="907"/>
      <w:outlineLvl w:val="8"/>
    </w:pPr>
    <w:rPr>
      <w:rFonts w:ascii="Arial" w:hAnsi="Arial" w:cs="Arial"/>
      <w:kern w:val="0"/>
      <w:szCs w:val="21"/>
    </w:rPr>
  </w:style>
  <w:style w:type="character" w:customStyle="1" w:styleId="248">
    <w:name w:val="Table Text Char Char"/>
    <w:basedOn w:val="88"/>
    <w:link w:val="245"/>
    <w:qFormat/>
    <w:uiPriority w:val="0"/>
    <w:rPr>
      <w:rFonts w:ascii="Arial" w:hAnsi="Arial" w:cs="Arial"/>
      <w:sz w:val="18"/>
      <w:szCs w:val="18"/>
      <w:lang w:val="en-US" w:eastAsia="zh-CN" w:bidi="ar-SA"/>
    </w:rPr>
  </w:style>
  <w:style w:type="character" w:customStyle="1" w:styleId="249">
    <w:name w:val="Table Heading Char"/>
    <w:basedOn w:val="88"/>
    <w:link w:val="199"/>
    <w:qFormat/>
    <w:uiPriority w:val="0"/>
    <w:rPr>
      <w:rFonts w:ascii="Book Antiqua" w:hAnsi="Book Antiqua" w:eastAsia="黑体" w:cs="Book Antiqua"/>
      <w:bCs/>
      <w:snapToGrid w:val="0"/>
      <w:kern w:val="0"/>
      <w:szCs w:val="21"/>
    </w:rPr>
  </w:style>
  <w:style w:type="paragraph" w:customStyle="1" w:styleId="250">
    <w:name w:val="程序代码"/>
    <w:basedOn w:val="1"/>
    <w:qFormat/>
    <w:uiPriority w:val="0"/>
    <w:pPr>
      <w:keepNext/>
      <w:widowControl/>
      <w:shd w:val="pct10" w:color="auto" w:fill="FFFFFF"/>
      <w:autoSpaceDE w:val="0"/>
      <w:autoSpaceDN w:val="0"/>
      <w:adjustRightInd w:val="0"/>
      <w:snapToGrid w:val="0"/>
      <w:spacing w:before="80" w:after="80" w:line="360" w:lineRule="auto"/>
      <w:ind w:left="1134"/>
      <w:jc w:val="left"/>
    </w:pPr>
    <w:rPr>
      <w:rFonts w:ascii="Courier New" w:hAnsi="Courier New" w:cs="Arial"/>
      <w:kern w:val="0"/>
      <w:sz w:val="18"/>
      <w:szCs w:val="21"/>
    </w:rPr>
  </w:style>
  <w:style w:type="character" w:customStyle="1" w:styleId="251">
    <w:name w:val="Item List Char"/>
    <w:basedOn w:val="88"/>
    <w:link w:val="177"/>
    <w:qFormat/>
    <w:uiPriority w:val="0"/>
    <w:rPr>
      <w:rFonts w:ascii="Times New Roman" w:hAnsi="Times New Roman" w:cs="Arial"/>
      <w:kern w:val="2"/>
      <w:sz w:val="21"/>
      <w:szCs w:val="21"/>
      <w:lang w:val="en-US" w:eastAsia="zh-CN" w:bidi="ar-SA"/>
    </w:rPr>
  </w:style>
  <w:style w:type="character" w:customStyle="1" w:styleId="252">
    <w:name w:val="Terminal Display Char"/>
    <w:basedOn w:val="88"/>
    <w:link w:val="195"/>
    <w:qFormat/>
    <w:uiPriority w:val="0"/>
    <w:rPr>
      <w:rFonts w:ascii="Courier New" w:hAnsi="Courier New" w:cs="Courier New"/>
      <w:snapToGrid w:val="0"/>
      <w:spacing w:val="-1"/>
      <w:sz w:val="16"/>
      <w:szCs w:val="16"/>
      <w:lang w:val="en-US" w:eastAsia="zh-CN" w:bidi="ar-SA"/>
    </w:rPr>
  </w:style>
  <w:style w:type="table" w:customStyle="1" w:styleId="253">
    <w:name w:val="Table Style"/>
    <w:basedOn w:val="106"/>
    <w:qFormat/>
    <w:uiPriority w:val="0"/>
    <w:pPr>
      <w:jc w:val="both"/>
    </w:pPr>
    <w:rPr>
      <w:rFonts w:ascii="Times New Roman" w:hAnsi="Times New Roman"/>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auto"/>
      <w:vAlign w:val="center"/>
    </w:tcPr>
  </w:style>
  <w:style w:type="paragraph" w:customStyle="1" w:styleId="254">
    <w:name w:val="默认段落字体 Para Char Char Char Char Char Char Char Char Char Char Char Char Char Char"/>
    <w:basedOn w:val="30"/>
    <w:qFormat/>
    <w:uiPriority w:val="0"/>
    <w:pPr>
      <w:widowControl w:val="0"/>
      <w:topLinePunct w:val="0"/>
      <w:adjustRightInd/>
      <w:snapToGrid/>
      <w:spacing w:before="0" w:after="0" w:line="240" w:lineRule="auto"/>
      <w:ind w:left="0"/>
      <w:jc w:val="both"/>
    </w:pPr>
    <w:rPr>
      <w:rFonts w:ascii="Tahoma" w:hAnsi="Tahoma" w:cs="Times New Roman"/>
      <w:szCs w:val="24"/>
    </w:rPr>
  </w:style>
  <w:style w:type="paragraph" w:customStyle="1" w:styleId="255">
    <w:name w:val="Char Char Char Char Char Char Char Char Char Char Char Char Char Char Char Char Char Char Char Char Char Char Char Char Char Char Char Char Char Char Char Char Char Char Char Char Char Char Char Char Char Char"/>
    <w:basedOn w:val="1"/>
    <w:qFormat/>
    <w:uiPriority w:val="0"/>
    <w:rPr>
      <w:rFonts w:ascii="Tahoma" w:hAnsi="Tahoma"/>
      <w:sz w:val="24"/>
      <w:szCs w:val="20"/>
    </w:rPr>
  </w:style>
  <w:style w:type="paragraph" w:customStyle="1" w:styleId="256">
    <w:name w:val="页眉密级样式"/>
    <w:basedOn w:val="1"/>
    <w:qFormat/>
    <w:uiPriority w:val="0"/>
    <w:pPr>
      <w:keepNext/>
      <w:autoSpaceDE w:val="0"/>
      <w:autoSpaceDN w:val="0"/>
      <w:adjustRightInd w:val="0"/>
      <w:jc w:val="right"/>
    </w:pPr>
    <w:rPr>
      <w:rFonts w:ascii="Times New Roman" w:hAnsi="Times New Roman"/>
      <w:kern w:val="0"/>
      <w:sz w:val="18"/>
      <w:szCs w:val="20"/>
    </w:rPr>
  </w:style>
  <w:style w:type="paragraph" w:customStyle="1" w:styleId="257">
    <w:name w:val="default text"/>
    <w:basedOn w:val="1"/>
    <w:qFormat/>
    <w:uiPriority w:val="0"/>
    <w:pPr>
      <w:autoSpaceDE w:val="0"/>
      <w:autoSpaceDN w:val="0"/>
      <w:adjustRightInd w:val="0"/>
      <w:spacing w:line="360" w:lineRule="auto"/>
      <w:ind w:right="99" w:rightChars="47"/>
      <w:jc w:val="left"/>
    </w:pPr>
    <w:rPr>
      <w:rFonts w:ascii="Times New Roman" w:hAnsi="Times New Roman"/>
      <w:kern w:val="0"/>
      <w:szCs w:val="20"/>
    </w:rPr>
  </w:style>
  <w:style w:type="paragraph" w:customStyle="1" w:styleId="258">
    <w:name w:val="Char Char"/>
    <w:basedOn w:val="1"/>
    <w:qFormat/>
    <w:uiPriority w:val="0"/>
    <w:rPr>
      <w:rFonts w:ascii="Arial" w:hAnsi="Arial" w:cs="Arial"/>
      <w:szCs w:val="24"/>
    </w:rPr>
  </w:style>
  <w:style w:type="paragraph" w:customStyle="1" w:styleId="259">
    <w:name w:val="默认段落字体 Para Char"/>
    <w:basedOn w:val="1"/>
    <w:semiHidden/>
    <w:qFormat/>
    <w:uiPriority w:val="0"/>
    <w:rPr>
      <w:rFonts w:ascii="Times New Roman" w:hAnsi="Times New Roman" w:cs="Arial"/>
      <w:szCs w:val="24"/>
    </w:rPr>
  </w:style>
  <w:style w:type="paragraph" w:customStyle="1" w:styleId="260">
    <w:name w:val="Char Char2 Char Char Char Char Char Char Char"/>
    <w:basedOn w:val="1"/>
    <w:qFormat/>
    <w:uiPriority w:val="0"/>
    <w:pPr>
      <w:keepNext/>
      <w:keepLines/>
      <w:pageBreakBefore/>
      <w:ind w:left="2897" w:hanging="855"/>
    </w:pPr>
    <w:rPr>
      <w:rFonts w:ascii="Tahoma" w:hAnsi="Tahoma"/>
      <w:sz w:val="24"/>
      <w:szCs w:val="20"/>
    </w:rPr>
  </w:style>
  <w:style w:type="paragraph" w:customStyle="1" w:styleId="261">
    <w:name w:val="表号"/>
    <w:basedOn w:val="1"/>
    <w:next w:val="15"/>
    <w:qFormat/>
    <w:uiPriority w:val="0"/>
    <w:pPr>
      <w:keepNext/>
      <w:keepLines/>
      <w:numPr>
        <w:ilvl w:val="8"/>
        <w:numId w:val="19"/>
      </w:numPr>
      <w:autoSpaceDE w:val="0"/>
      <w:autoSpaceDN w:val="0"/>
      <w:adjustRightInd w:val="0"/>
      <w:spacing w:line="360" w:lineRule="auto"/>
      <w:jc w:val="center"/>
    </w:pPr>
    <w:rPr>
      <w:rFonts w:ascii="Arial" w:hAnsi="Arial"/>
      <w:kern w:val="0"/>
      <w:sz w:val="18"/>
      <w:szCs w:val="18"/>
    </w:rPr>
  </w:style>
  <w:style w:type="paragraph" w:customStyle="1" w:styleId="262">
    <w:name w:val="图号"/>
    <w:basedOn w:val="1"/>
    <w:qFormat/>
    <w:uiPriority w:val="0"/>
    <w:pPr>
      <w:keepNext/>
      <w:numPr>
        <w:ilvl w:val="7"/>
        <w:numId w:val="19"/>
      </w:numPr>
      <w:autoSpaceDE w:val="0"/>
      <w:autoSpaceDN w:val="0"/>
      <w:adjustRightInd w:val="0"/>
      <w:spacing w:before="105" w:line="360" w:lineRule="auto"/>
      <w:jc w:val="center"/>
    </w:pPr>
    <w:rPr>
      <w:rFonts w:ascii="Arial" w:hAnsi="Arial"/>
      <w:kern w:val="0"/>
      <w:sz w:val="18"/>
      <w:szCs w:val="18"/>
    </w:rPr>
  </w:style>
  <w:style w:type="paragraph" w:customStyle="1" w:styleId="263">
    <w:name w:val="Char Char Char Char Char Char Char Char Char Char Char Char Char Char Char Char Char Char Char Char Char Char Char Char Char Char Char Char Char Char Char Char Char Char Char Char Char Char Char Char Char1 Char"/>
    <w:basedOn w:val="1"/>
    <w:qFormat/>
    <w:uiPriority w:val="0"/>
    <w:rPr>
      <w:rFonts w:ascii="Tahoma" w:hAnsi="Tahoma"/>
      <w:sz w:val="24"/>
      <w:szCs w:val="20"/>
    </w:rPr>
  </w:style>
  <w:style w:type="character" w:customStyle="1" w:styleId="264">
    <w:name w:val="标题 3 Char1"/>
    <w:basedOn w:val="88"/>
    <w:link w:val="4"/>
    <w:qFormat/>
    <w:uiPriority w:val="0"/>
    <w:rPr>
      <w:rFonts w:ascii="Book Antiqua" w:hAnsi="Book Antiqua" w:eastAsia="黑体" w:cs="宋体"/>
      <w:sz w:val="32"/>
      <w:szCs w:val="32"/>
    </w:rPr>
  </w:style>
  <w:style w:type="character" w:customStyle="1" w:styleId="265">
    <w:name w:val="Notes Heading Char"/>
    <w:basedOn w:val="88"/>
    <w:link w:val="231"/>
    <w:qFormat/>
    <w:uiPriority w:val="0"/>
    <w:rPr>
      <w:rFonts w:ascii="Book Antiqua" w:hAnsi="Book Antiqua" w:eastAsia="黑体" w:cs="Arial"/>
      <w:bCs/>
      <w:position w:val="-6"/>
      <w:sz w:val="18"/>
      <w:szCs w:val="18"/>
    </w:rPr>
  </w:style>
  <w:style w:type="paragraph" w:customStyle="1" w:styleId="266">
    <w:name w:val="Reference List"/>
    <w:basedOn w:val="1"/>
    <w:qFormat/>
    <w:uiPriority w:val="0"/>
    <w:pPr>
      <w:numPr>
        <w:ilvl w:val="0"/>
        <w:numId w:val="20"/>
      </w:numPr>
      <w:tabs>
        <w:tab w:val="left" w:pos="360"/>
        <w:tab w:val="clear" w:pos="420"/>
      </w:tabs>
      <w:autoSpaceDE w:val="0"/>
      <w:autoSpaceDN w:val="0"/>
      <w:adjustRightInd w:val="0"/>
      <w:ind w:left="0" w:firstLine="0"/>
    </w:pPr>
    <w:rPr>
      <w:rFonts w:ascii="Arial" w:hAnsi="Arial"/>
      <w:kern w:val="0"/>
      <w:szCs w:val="21"/>
    </w:rPr>
  </w:style>
  <w:style w:type="paragraph" w:customStyle="1" w:styleId="267">
    <w:name w:val="catalog 3"/>
    <w:basedOn w:val="1"/>
    <w:qFormat/>
    <w:uiPriority w:val="0"/>
    <w:pPr>
      <w:widowControl/>
      <w:autoSpaceDE w:val="0"/>
      <w:autoSpaceDN w:val="0"/>
      <w:adjustRightInd w:val="0"/>
      <w:ind w:left="794" w:hanging="454"/>
      <w:jc w:val="left"/>
    </w:pPr>
    <w:rPr>
      <w:rFonts w:ascii="Times New Roman" w:hAnsi="Times New Roman"/>
      <w:kern w:val="0"/>
      <w:szCs w:val="20"/>
    </w:rPr>
  </w:style>
  <w:style w:type="paragraph" w:customStyle="1" w:styleId="268">
    <w:name w:val="table description"/>
    <w:basedOn w:val="1"/>
    <w:qFormat/>
    <w:uiPriority w:val="0"/>
    <w:pPr>
      <w:keepLines/>
      <w:widowControl/>
      <w:numPr>
        <w:ilvl w:val="0"/>
        <w:numId w:val="21"/>
      </w:numPr>
      <w:autoSpaceDE w:val="0"/>
      <w:autoSpaceDN w:val="0"/>
      <w:adjustRightInd w:val="0"/>
      <w:spacing w:line="360" w:lineRule="auto"/>
      <w:jc w:val="center"/>
    </w:pPr>
    <w:rPr>
      <w:rFonts w:ascii="宋体" w:hAnsi="Times New Roman"/>
      <w:kern w:val="0"/>
      <w:szCs w:val="20"/>
    </w:rPr>
  </w:style>
  <w:style w:type="character" w:customStyle="1" w:styleId="269">
    <w:name w:val="正文首行缩进 Char Char Char Char Char Char Char Char1"/>
    <w:basedOn w:val="88"/>
    <w:qFormat/>
    <w:uiPriority w:val="0"/>
    <w:rPr>
      <w:rFonts w:ascii="Arial" w:hAnsi="Arial" w:eastAsia="宋体" w:cs="Arial"/>
      <w:snapToGrid w:val="0"/>
      <w:kern w:val="2"/>
      <w:sz w:val="21"/>
      <w:szCs w:val="21"/>
      <w:lang w:val="en-US" w:eastAsia="zh-CN" w:bidi="ar-SA"/>
    </w:rPr>
  </w:style>
  <w:style w:type="paragraph" w:customStyle="1" w:styleId="270">
    <w:name w:val="Char Char Char"/>
    <w:basedOn w:val="1"/>
    <w:qFormat/>
    <w:uiPriority w:val="0"/>
    <w:pPr>
      <w:keepNext/>
      <w:keepLines/>
      <w:pageBreakBefore/>
      <w:tabs>
        <w:tab w:val="left" w:pos="360"/>
      </w:tabs>
      <w:spacing w:line="360" w:lineRule="auto"/>
    </w:pPr>
    <w:rPr>
      <w:rFonts w:ascii="Tahoma" w:hAnsi="Tahoma"/>
      <w:sz w:val="24"/>
      <w:szCs w:val="20"/>
    </w:rPr>
  </w:style>
  <w:style w:type="paragraph" w:customStyle="1" w:styleId="271">
    <w:name w:val="Fig"/>
    <w:basedOn w:val="1"/>
    <w:next w:val="1"/>
    <w:qFormat/>
    <w:uiPriority w:val="0"/>
    <w:pPr>
      <w:widowControl/>
      <w:tabs>
        <w:tab w:val="left" w:pos="794"/>
        <w:tab w:val="left" w:pos="1191"/>
        <w:tab w:val="left" w:pos="1588"/>
        <w:tab w:val="left" w:pos="1985"/>
      </w:tabs>
      <w:overflowPunct w:val="0"/>
      <w:autoSpaceDE w:val="0"/>
      <w:autoSpaceDN w:val="0"/>
      <w:adjustRightInd w:val="0"/>
      <w:spacing w:before="136"/>
      <w:jc w:val="center"/>
      <w:textAlignment w:val="baseline"/>
    </w:pPr>
    <w:rPr>
      <w:rFonts w:ascii="Times New Roman" w:hAnsi="Times New Roman"/>
      <w:kern w:val="0"/>
      <w:sz w:val="20"/>
      <w:szCs w:val="20"/>
    </w:rPr>
  </w:style>
  <w:style w:type="paragraph" w:customStyle="1" w:styleId="272">
    <w:name w:val="标准正文一"/>
    <w:basedOn w:val="1"/>
    <w:qFormat/>
    <w:uiPriority w:val="0"/>
    <w:pPr>
      <w:spacing w:line="480" w:lineRule="atLeast"/>
      <w:ind w:left="540" w:leftChars="257" w:firstLine="480" w:firstLineChars="200"/>
    </w:pPr>
    <w:rPr>
      <w:rFonts w:ascii="Times New Roman" w:hAnsi="Times New Roman"/>
      <w:sz w:val="24"/>
      <w:szCs w:val="20"/>
    </w:rPr>
  </w:style>
  <w:style w:type="paragraph" w:customStyle="1" w:styleId="273">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274">
    <w:name w:val="code"/>
    <w:basedOn w:val="1"/>
    <w:qFormat/>
    <w:uiPriority w:val="0"/>
    <w:pPr>
      <w:widowControl/>
      <w:autoSpaceDE w:val="0"/>
      <w:autoSpaceDN w:val="0"/>
      <w:adjustRightInd w:val="0"/>
      <w:spacing w:line="360" w:lineRule="auto"/>
      <w:ind w:left="1134"/>
    </w:pPr>
    <w:rPr>
      <w:rFonts w:ascii="Courier New" w:hAnsi="Courier New"/>
      <w:kern w:val="0"/>
      <w:sz w:val="18"/>
      <w:szCs w:val="20"/>
    </w:rPr>
  </w:style>
  <w:style w:type="paragraph" w:customStyle="1" w:styleId="275">
    <w:name w:val="默认段落字体 Para Char Char Char Char Char Char"/>
    <w:next w:val="1"/>
    <w:qFormat/>
    <w:uiPriority w:val="0"/>
    <w:pPr>
      <w:keepNext/>
      <w:keepLines/>
      <w:tabs>
        <w:tab w:val="left" w:pos="5760"/>
      </w:tabs>
      <w:spacing w:before="240" w:after="240"/>
      <w:ind w:left="5760" w:hanging="720"/>
      <w:outlineLvl w:val="7"/>
    </w:pPr>
    <w:rPr>
      <w:rFonts w:ascii="Arial" w:hAnsi="Arial" w:eastAsia="黑体" w:cs="Arial"/>
      <w:snapToGrid w:val="0"/>
      <w:sz w:val="21"/>
      <w:szCs w:val="21"/>
      <w:lang w:val="en-US" w:eastAsia="zh-CN" w:bidi="ar-SA"/>
    </w:rPr>
  </w:style>
  <w:style w:type="paragraph" w:customStyle="1" w:styleId="276">
    <w:name w:val="Char Char1 Char"/>
    <w:basedOn w:val="1"/>
    <w:qFormat/>
    <w:uiPriority w:val="0"/>
    <w:rPr>
      <w:rFonts w:ascii="Tahoma" w:hAnsi="Tahoma"/>
      <w:sz w:val="24"/>
      <w:szCs w:val="20"/>
    </w:rPr>
  </w:style>
  <w:style w:type="paragraph" w:customStyle="1" w:styleId="277">
    <w:name w:val="Estilo n.m Car Car Char Car Car"/>
    <w:basedOn w:val="1"/>
    <w:qFormat/>
    <w:uiPriority w:val="0"/>
    <w:pPr>
      <w:widowControl/>
      <w:spacing w:after="160" w:line="240" w:lineRule="exact"/>
      <w:jc w:val="left"/>
    </w:pPr>
    <w:rPr>
      <w:rFonts w:ascii="Verdana" w:hAnsi="Verdana"/>
      <w:kern w:val="0"/>
      <w:sz w:val="20"/>
      <w:szCs w:val="20"/>
      <w:lang w:eastAsia="en-US"/>
    </w:rPr>
  </w:style>
  <w:style w:type="paragraph" w:customStyle="1" w:styleId="278">
    <w:name w:val="TOC Heading"/>
    <w:basedOn w:val="2"/>
    <w:next w:val="1"/>
    <w:unhideWhenUsed/>
    <w:qFormat/>
    <w:uiPriority w:val="39"/>
    <w:pPr>
      <w:keepLines/>
      <w:numPr>
        <w:numId w:val="0"/>
      </w:numPr>
      <w:pBdr>
        <w:bottom w:val="none" w:color="auto" w:sz="0" w:space="0"/>
      </w:pBdr>
      <w:topLinePunct w:val="0"/>
      <w:adjustRightInd/>
      <w:snapToGrid/>
      <w:spacing w:before="480" w:after="0" w:line="276" w:lineRule="auto"/>
      <w:jc w:val="left"/>
      <w:outlineLvl w:val="9"/>
    </w:pPr>
    <w:rPr>
      <w:rFonts w:ascii="Cambria" w:hAnsi="Cambria" w:eastAsia="宋体" w:cs="Times New Roman"/>
      <w:color w:val="365F91"/>
      <w:kern w:val="0"/>
      <w:sz w:val="28"/>
      <w:szCs w:val="28"/>
    </w:rPr>
  </w:style>
  <w:style w:type="paragraph" w:customStyle="1" w:styleId="279">
    <w:name w:val="正文首行缩进1"/>
    <w:basedOn w:val="16"/>
    <w:qFormat/>
    <w:uiPriority w:val="0"/>
    <w:pPr>
      <w:ind w:firstLine="420" w:firstLineChars="100"/>
    </w:pPr>
  </w:style>
  <w:style w:type="paragraph" w:customStyle="1" w:styleId="280">
    <w:name w:val="List Paragraph"/>
    <w:basedOn w:val="1"/>
    <w:qFormat/>
    <w:uiPriority w:val="34"/>
    <w:pPr>
      <w:ind w:firstLine="420" w:firstLineChars="200"/>
    </w:pPr>
  </w:style>
  <w:style w:type="character" w:customStyle="1" w:styleId="281">
    <w:name w:val="Table Heading Char Char"/>
    <w:qFormat/>
    <w:uiPriority w:val="0"/>
    <w:rPr>
      <w:rFonts w:ascii="Book Antiqua" w:hAnsi="Book Antiqua" w:eastAsia="黑体" w:cs="Book Antiqua"/>
      <w:bCs/>
      <w:snapToGrid w:val="0"/>
      <w:kern w:val="0"/>
      <w:szCs w:val="21"/>
    </w:rPr>
  </w:style>
  <w:style w:type="character" w:customStyle="1" w:styleId="282">
    <w:name w:val="Item List Char Char"/>
    <w:qFormat/>
    <w:uiPriority w:val="0"/>
    <w:rPr>
      <w:rFonts w:cs="Arial"/>
      <w:szCs w:val="21"/>
      <w:lang w:val="en-US" w:eastAsia="zh-CN" w:bidi="ar-SA"/>
    </w:rPr>
  </w:style>
  <w:style w:type="character" w:customStyle="1" w:styleId="283">
    <w:name w:val="def"/>
    <w:basedOn w:val="88"/>
    <w:qFormat/>
    <w:uiPriority w:val="0"/>
  </w:style>
  <w:style w:type="character" w:customStyle="1" w:styleId="284">
    <w:name w:val="keyword"/>
    <w:basedOn w:val="88"/>
    <w:qFormat/>
    <w:uiPriority w:val="0"/>
  </w:style>
  <w:style w:type="paragraph" w:customStyle="1" w:styleId="285">
    <w:name w:val="ordinary-output"/>
    <w:basedOn w:val="1"/>
    <w:qFormat/>
    <w:uiPriority w:val="0"/>
    <w:pPr>
      <w:widowControl/>
      <w:spacing w:before="100" w:beforeAutospacing="1" w:after="68" w:line="299" w:lineRule="atLeast"/>
      <w:jc w:val="left"/>
    </w:pPr>
    <w:rPr>
      <w:rFonts w:ascii="宋体" w:hAnsi="宋体" w:cs="宋体"/>
      <w:color w:val="333333"/>
      <w:kern w:val="0"/>
      <w:sz w:val="25"/>
      <w:szCs w:val="25"/>
    </w:rPr>
  </w:style>
  <w:style w:type="character" w:customStyle="1" w:styleId="286">
    <w:name w:val="html-tag"/>
    <w:basedOn w:val="88"/>
    <w:qFormat/>
    <w:uiPriority w:val="0"/>
  </w:style>
  <w:style w:type="character" w:customStyle="1" w:styleId="287">
    <w:name w:val="html-attribute"/>
    <w:basedOn w:val="88"/>
    <w:qFormat/>
    <w:uiPriority w:val="0"/>
  </w:style>
  <w:style w:type="character" w:customStyle="1" w:styleId="288">
    <w:name w:val="apple-converted-space"/>
    <w:basedOn w:val="88"/>
    <w:qFormat/>
    <w:uiPriority w:val="0"/>
  </w:style>
  <w:style w:type="character" w:customStyle="1" w:styleId="289">
    <w:name w:val="html-attribute-name"/>
    <w:basedOn w:val="88"/>
    <w:qFormat/>
    <w:uiPriority w:val="0"/>
  </w:style>
  <w:style w:type="character" w:customStyle="1" w:styleId="290">
    <w:name w:val="html-attribute-value"/>
    <w:basedOn w:val="88"/>
    <w:qFormat/>
    <w:uiPriority w:val="0"/>
  </w:style>
  <w:style w:type="character" w:customStyle="1" w:styleId="291">
    <w:name w:val="text"/>
    <w:basedOn w:val="88"/>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4067F4-C86C-48B8-9B6D-DAE24B48EFE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1117</Words>
  <Characters>6370</Characters>
  <Lines>53</Lines>
  <Paragraphs>14</Paragraphs>
  <ScaleCrop>false</ScaleCrop>
  <LinksUpToDate>false</LinksUpToDate>
  <CharactersWithSpaces>7473</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2015-11-30T08:28:00Z</dcterms:created>
  <dc:creator>dell</dc:creator>
  <cp:lastModifiedBy>Administrator</cp:lastModifiedBy>
  <dcterms:modified xsi:type="dcterms:W3CDTF">2018-01-31T09:08:28Z</dcterms:modified>
  <cp:revision>412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